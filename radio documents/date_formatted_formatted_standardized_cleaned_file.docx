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9-16-86 </w:t>
      </w:r>
      <w:r>
        <w:rPr>
          <w:rFonts w:ascii="Arial" w:hAnsi="Arial"/>
          <w:sz w:val="22"/>
        </w:rPr>
        <w:t xml:space="preserve">(pickedup) </w:t>
      </w:r>
      <w:r>
        <w:rPr>
          <w:rFonts w:ascii="Arial" w:hAnsi="Arial"/>
          <w:sz w:val="22"/>
        </w:rPr>
        <w:t xml:space="preserve">Oklahoma,C </w:t>
      </w:r>
      <w:r>
        <w:rPr>
          <w:rFonts w:ascii="Arial" w:hAnsi="Arial"/>
          <w:sz w:val="22"/>
        </w:rPr>
        <w:t xml:space="preserve">KTOK </w:t>
      </w:r>
    </w:p>
    <w:p>
      <w:r>
        <w:rPr>
          <w:rFonts w:ascii="Arial" w:hAnsi="Arial"/>
          <w:sz w:val="22"/>
        </w:rPr>
        <w:t xml:space="preserve">Boxof1982-1986commercialstobelisted </w:t>
      </w:r>
      <w:r>
        <w:rPr>
          <w:rFonts w:ascii="Arial" w:hAnsi="Arial"/>
          <w:sz w:val="22"/>
        </w:rPr>
        <w:t xml:space="preserve">moretocomelater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1-20-1987NewYork,Schenectady </w:t>
      </w:r>
      <w:r>
        <w:rPr>
          <w:rFonts w:ascii="Arial" w:hAnsi="Arial"/>
          <w:sz w:val="22"/>
        </w:rPr>
        <w:t xml:space="preserve">WGY/WGFM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7inchcompositereel1983-February,1986. </w:t>
      </w:r>
    </w:p>
    <w:p>
      <w:r>
        <w:rPr>
          <w:rFonts w:ascii="Arial" w:hAnsi="Arial"/>
          <w:sz w:val="22"/>
        </w:rPr>
        <w:t xml:space="preserve">Content </w:t>
      </w:r>
      <w:r>
        <w:rPr>
          <w:rFonts w:ascii="Arial" w:hAnsi="Arial"/>
          <w:sz w:val="22"/>
        </w:rPr>
        <w:t xml:space="preserve">list </w:t>
      </w:r>
      <w:r>
        <w:rPr>
          <w:rFonts w:ascii="Arial" w:hAnsi="Arial"/>
          <w:sz w:val="22"/>
        </w:rPr>
        <w:t xml:space="preserve">andxeroxesofsomeboxlabels </w:t>
      </w:r>
      <w:r>
        <w:rPr>
          <w:rFonts w:ascii="Arial" w:hAnsi="Arial"/>
          <w:sz w:val="22"/>
        </w:rPr>
        <w:t xml:space="preserve">included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3-24-1988 </w:t>
      </w:r>
      <w:r>
        <w:rPr>
          <w:rFonts w:ascii="Arial" w:hAnsi="Arial"/>
          <w:sz w:val="22"/>
        </w:rPr>
        <w:t xml:space="preserve">JohnMartilla </w:t>
      </w:r>
      <w:r>
        <w:rPr>
          <w:rFonts w:ascii="Arial" w:hAnsi="Arial"/>
          <w:sz w:val="22"/>
        </w:rPr>
        <w:t xml:space="preserve">- </w:t>
      </w:r>
      <w:r>
        <w:rPr>
          <w:rFonts w:ascii="Arial" w:hAnsi="Arial"/>
          <w:sz w:val="22"/>
        </w:rPr>
        <w:t xml:space="preserve">N.P.A. </w:t>
      </w:r>
    </w:p>
    <w:p>
      <w:r>
        <w:rPr>
          <w:rFonts w:ascii="Arial" w:hAnsi="Arial"/>
          <w:sz w:val="22"/>
        </w:rPr>
        <w:t xml:space="preserve">Audiocassette </w:t>
      </w:r>
    </w:p>
    <w:p>
      <w:r>
        <w:rPr>
          <w:rFonts w:ascii="Arial" w:hAnsi="Arial"/>
          <w:sz w:val="22"/>
        </w:rPr>
        <w:t xml:space="preserve">twocassettesofMartilla'sdictationofcampaignmemoranda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5-3-1988 </w:t>
      </w:r>
      <w:r>
        <w:rPr>
          <w:rFonts w:ascii="Arial" w:hAnsi="Arial"/>
          <w:sz w:val="22"/>
        </w:rPr>
        <w:t xml:space="preserve">WesternIntl.Media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5II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YesonCharterAmendmentH.LosAngeles,C. </w:t>
      </w:r>
    </w:p>
    <w:p>
      <w:r>
        <w:rPr>
          <w:rFonts w:ascii="Arial" w:hAnsi="Arial"/>
          <w:sz w:val="22"/>
        </w:rPr>
        <w:t xml:space="preserve">CitizensforPensionReform.(Police&amp; </w:t>
      </w:r>
      <w:r>
        <w:rPr>
          <w:rFonts w:ascii="Arial" w:hAnsi="Arial"/>
          <w:sz w:val="22"/>
        </w:rPr>
        <w:t xml:space="preserve">FirePensionFund) </w:t>
      </w:r>
      <w:r>
        <w:rPr>
          <w:rFonts w:ascii="Arial" w:hAnsi="Arial"/>
          <w:sz w:val="22"/>
        </w:rPr>
        <w:t xml:space="preserve">MayorTornBradley </w:t>
      </w:r>
    </w:p>
    <w:p>
      <w:r>
        <w:rPr>
          <w:rFonts w:ascii="Arial" w:hAnsi="Arial"/>
          <w:sz w:val="22"/>
        </w:rPr>
        <w:t xml:space="preserve">5":60 </w:t>
      </w:r>
    </w:p>
    <w:p>
      <w:r>
        <w:rPr>
          <w:rFonts w:ascii="Arial" w:hAnsi="Arial"/>
          <w:sz w:val="22"/>
        </w:rPr>
        <w:t xml:space="preserve">5":30 </w:t>
      </w:r>
    </w:p>
    <w:p>
      <w:r>
        <w:rPr>
          <w:rFonts w:ascii="Arial" w:hAnsi="Arial"/>
          <w:sz w:val="22"/>
        </w:rPr>
        <w:t xml:space="preserve">YOPH-1R </w:t>
      </w:r>
    </w:p>
    <w:p>
      <w:r>
        <w:rPr>
          <w:rFonts w:ascii="Arial" w:hAnsi="Arial"/>
          <w:sz w:val="22"/>
        </w:rPr>
        <w:t xml:space="preserve">YOPH-2R </w:t>
      </w:r>
    </w:p>
    <w:p>
      <w:r>
        <w:rPr>
          <w:rFonts w:ascii="Arial" w:hAnsi="Arial"/>
          <w:sz w:val="22"/>
        </w:rPr>
        <w:t xml:space="preserve">Burglary </w:t>
      </w:r>
    </w:p>
    <w:p>
      <w:r>
        <w:rPr>
          <w:rFonts w:ascii="Arial" w:hAnsi="Arial"/>
          <w:sz w:val="22"/>
        </w:rPr>
        <w:t xml:space="preserve">L.A.Tax </w:t>
      </w:r>
    </w:p>
    <w:p>
      <w:r>
        <w:rPr>
          <w:rFonts w:ascii="Arial" w:hAnsi="Arial"/>
          <w:sz w:val="22"/>
        </w:rPr>
        <w:t xml:space="preserve">RecordedatTheMediaStaff.SherwinRubin.6926MelroseAve. </w:t>
      </w:r>
      <w:r>
        <w:rPr>
          <w:rFonts w:ascii="Arial" w:hAnsi="Arial"/>
          <w:sz w:val="22"/>
        </w:rPr>
        <w:t xml:space="preserve">Hollywood,CA90038.213/933-9406.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7-19-1988 </w:t>
      </w:r>
    </w:p>
    <w:p>
      <w:r>
        <w:rPr>
          <w:rFonts w:ascii="Arial" w:hAnsi="Arial"/>
          <w:sz w:val="22"/>
        </w:rPr>
        <w:t xml:space="preserve">N.C.Institute </w:t>
      </w:r>
      <w:r>
        <w:rPr>
          <w:rFonts w:ascii="Arial" w:hAnsi="Arial"/>
          <w:sz w:val="22"/>
        </w:rPr>
        <w:t xml:space="preserve">ofPolitics,Inc. </w:t>
      </w:r>
      <w:r>
        <w:rPr>
          <w:rFonts w:ascii="Arial" w:hAnsi="Arial"/>
          <w:sz w:val="22"/>
        </w:rPr>
        <w:t xml:space="preserve">WaltDeVries,Ex.Dir.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1of1 </w:t>
      </w:r>
    </w:p>
    <w:p>
      <w:r>
        <w:rPr>
          <w:rFonts w:ascii="Arial" w:hAnsi="Arial"/>
          <w:sz w:val="22"/>
        </w:rPr>
        <w:t xml:space="preserve">FreedomtoChooseCommittee.1983or'77or'64.Gi�y? </w:t>
      </w:r>
    </w:p>
    <w:p>
      <w:r>
        <w:rPr>
          <w:rFonts w:ascii="Arial" w:hAnsi="Arial"/>
          <w:sz w:val="22"/>
        </w:rPr>
        <w:t xml:space="preserve">YesonProp.A.(affectingmayoralelections).Election: </w:t>
      </w:r>
      <w:r>
        <w:rPr>
          <w:rFonts w:ascii="Arial" w:hAnsi="Arial"/>
          <w:sz w:val="22"/>
        </w:rPr>
        <w:t xml:space="preserve">Saturday,October22. </w:t>
      </w:r>
    </w:p>
    <w:p>
      <w:r>
        <w:rPr>
          <w:rFonts w:ascii="Arial" w:hAnsi="Arial"/>
          <w:sz w:val="22"/>
        </w:rPr>
        <w:t xml:space="preserve">5":30RighttoVote/FreedomtoChooseanncr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9-29-78 </w:t>
      </w:r>
    </w:p>
    <w:p>
      <w:r>
        <w:rPr>
          <w:rFonts w:ascii="Arial" w:hAnsi="Arial"/>
          <w:sz w:val="22"/>
        </w:rPr>
        <w:t xml:space="preserve">Gov.Henry </w:t>
      </w:r>
      <w:r>
        <w:rPr>
          <w:rFonts w:ascii="Arial" w:hAnsi="Arial"/>
          <w:sz w:val="22"/>
        </w:rPr>
        <w:t xml:space="preserve">HornerforGovernor.Illinois.1936. </w:t>
      </w:r>
      <w:r>
        <w:rPr>
          <w:rFonts w:ascii="Arial" w:hAnsi="Arial"/>
          <w:sz w:val="22"/>
        </w:rPr>
        <w:t xml:space="preserve">Plusothercampaignstobeidentified.1936. </w:t>
      </w:r>
    </w:p>
    <w:p>
      <w:r>
        <w:rPr>
          <w:rFonts w:ascii="Arial" w:hAnsi="Arial"/>
          <w:sz w:val="22"/>
        </w:rPr>
        <w:t xml:space="preserve">Allmetalmultidisc </w:t>
      </w:r>
    </w:p>
    <w:p>
      <w:r>
        <w:rPr>
          <w:rFonts w:ascii="Arial" w:hAnsi="Arial"/>
          <w:sz w:val="22"/>
        </w:rPr>
        <w:t xml:space="preserve">March9.WJJD </w:t>
      </w:r>
      <w:r>
        <w:rPr>
          <w:rFonts w:ascii="Arial" w:hAnsi="Arial"/>
          <w:sz w:val="22"/>
        </w:rPr>
        <w:t xml:space="preserve">HornerforGovernor.transcriptions. </w:t>
      </w:r>
    </w:p>
    <w:p>
      <w:r>
        <w:rPr>
          <w:rFonts w:ascii="Arial" w:hAnsi="Arial"/>
          <w:sz w:val="22"/>
        </w:rPr>
        <w:t xml:space="preserve">March11.WJJD </w:t>
      </w:r>
    </w:p>
    <w:p>
      <w:r>
        <w:rPr>
          <w:rFonts w:ascii="Arial" w:hAnsi="Arial"/>
          <w:sz w:val="22"/>
        </w:rPr>
        <w:t xml:space="preserve">March13WJJD </w:t>
      </w:r>
    </w:p>
    <w:p>
      <w:r>
        <w:rPr>
          <w:rFonts w:ascii="Arial" w:hAnsi="Arial"/>
          <w:sz w:val="22"/>
        </w:rPr>
        <w:t xml:space="preserve">March16.WLS. </w:t>
      </w:r>
    </w:p>
    <w:p>
      <w:r>
        <w:rPr>
          <w:rFonts w:ascii="Arial" w:hAnsi="Arial"/>
          <w:sz w:val="22"/>
        </w:rPr>
        <w:t xml:space="preserve">""" </w:t>
      </w:r>
    </w:p>
    <w:p>
      <w:r>
        <w:rPr>
          <w:rFonts w:ascii="Arial" w:hAnsi="Arial"/>
          <w:sz w:val="22"/>
        </w:rPr>
        <w:t xml:space="preserve">""" </w:t>
      </w:r>
    </w:p>
    <w:p>
      <w:r>
        <w:rPr>
          <w:rFonts w:ascii="Arial" w:hAnsi="Arial"/>
          <w:sz w:val="22"/>
        </w:rPr>
        <w:t xml:space="preserve">Slatitery-CassidyforHorner </w:t>
      </w:r>
    </w:p>
    <w:p>
      <w:r>
        <w:rPr>
          <w:rFonts w:ascii="Arial" w:hAnsi="Arial"/>
          <w:sz w:val="22"/>
        </w:rPr>
        <w:t xml:space="preserve">March16.WJJD.HornerforGovernor. </w:t>
      </w:r>
    </w:p>
    <w:p>
      <w:r>
        <w:rPr>
          <w:rFonts w:ascii="Arial" w:hAnsi="Arial"/>
          <w:sz w:val="22"/>
        </w:rPr>
        <w:t xml:space="preserve">March18.WJJD. </w:t>
      </w:r>
    </w:p>
    <w:p>
      <w:r>
        <w:rPr>
          <w:rFonts w:ascii="Arial" w:hAnsi="Arial"/>
          <w:sz w:val="22"/>
        </w:rPr>
        <w:t xml:space="preserve">IIIIII </w:t>
      </w:r>
    </w:p>
    <w:p>
      <w:r>
        <w:rPr>
          <w:rFonts w:ascii="Arial" w:hAnsi="Arial"/>
          <w:sz w:val="22"/>
        </w:rPr>
        <w:t xml:space="preserve">TranscriptionsbyUniversalRadioProductions </w:t>
      </w:r>
    </w:p>
    <w:p>
      <w:r>
        <w:rPr>
          <w:rFonts w:ascii="Arial" w:hAnsi="Arial"/>
          <w:sz w:val="22"/>
        </w:rPr>
        <w:t xml:space="preserve">180N.Michigan </w:t>
      </w:r>
    </w:p>
    <w:p>
      <w:r>
        <w:rPr>
          <w:rFonts w:ascii="Arial" w:hAnsi="Arial"/>
          <w:sz w:val="22"/>
        </w:rPr>
        <w:t xml:space="preserve">Chicago.STATE3153 </w:t>
      </w:r>
    </w:p>
    <w:p>
      <w:r>
        <w:rPr>
          <w:rFonts w:ascii="Arial" w:hAnsi="Arial"/>
          <w:sz w:val="22"/>
        </w:rPr>
        <w:t xml:space="preserve">TheLucas(Scott)VictorySongsungbyBettyMcNamara </w:t>
      </w:r>
      <w:r>
        <w:rPr>
          <w:rFonts w:ascii="Arial" w:hAnsi="Arial"/>
          <w:sz w:val="22"/>
        </w:rPr>
        <w:t xml:space="preserve">10"onesided78rpmplasticdisc, </w:t>
      </w:r>
    </w:p>
    <w:p>
      <w:r>
        <w:rPr>
          <w:rFonts w:ascii="Arial" w:hAnsi="Arial"/>
          <w:sz w:val="22"/>
        </w:rPr>
        <w:t xml:space="preserve">AllabovefoundbyLatterellinBarnetHodesbasement.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12-2-1988 </w:t>
      </w:r>
      <w:r>
        <w:rPr>
          <w:rFonts w:ascii="Arial" w:hAnsi="Arial"/>
          <w:sz w:val="22"/>
        </w:rPr>
        <w:t xml:space="preserve">Te-xas,Amarillo </w:t>
      </w:r>
      <w:r>
        <w:rPr>
          <w:rFonts w:ascii="Arial" w:hAnsi="Arial"/>
          <w:sz w:val="22"/>
        </w:rPr>
        <w:t xml:space="preserve">KQIZ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1960.RichardNixonforPresident.Republican.Lost. </w:t>
      </w:r>
    </w:p>
    <w:p>
      <w:r>
        <w:rPr>
          <w:rFonts w:ascii="Arial" w:hAnsi="Arial"/>
          <w:sz w:val="22"/>
        </w:rPr>
        <w:t xml:space="preserve">5""VictorySong"dubbedfrom45rpmrecord. </w:t>
      </w:r>
    </w:p>
    <w:p>
      <w:r>
        <w:rPr>
          <w:rFonts w:ascii="Arial" w:hAnsi="Arial"/>
          <w:sz w:val="22"/>
        </w:rPr>
        <w:t xml:space="preserve">Copyright1960.LenArtMusicPublishing,Inc. </w:t>
      </w:r>
      <w:r>
        <w:rPr>
          <w:rFonts w:ascii="Arial" w:hAnsi="Arial"/>
          <w:sz w:val="22"/>
        </w:rPr>
        <w:t xml:space="preserve">Miami,Florida </w:t>
      </w:r>
    </w:p>
    <w:p>
      <w:r>
        <w:rPr>
          <w:rFonts w:ascii="Arial" w:hAnsi="Arial"/>
          <w:sz w:val="22"/>
        </w:rPr>
        <w:t xml:space="preserve">Words&amp;musicbyLeonardKeller </w:t>
      </w:r>
      <w:r>
        <w:rPr>
          <w:rFonts w:ascii="Arial" w:hAnsi="Arial"/>
          <w:sz w:val="22"/>
        </w:rPr>
        <w:t xml:space="preserve">CKGRBC1000(meaning?) </w:t>
      </w:r>
    </w:p>
    <w:p>
      <w:r>
        <w:rPr>
          <w:rFonts w:ascii="Arial" w:hAnsi="Arial"/>
          <w:sz w:val="22"/>
        </w:rPr>
        <w:t xml:space="preserve">(inWQBH-WPORbox)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Iowa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NormanErbe.1962.Iowa.Governor.Republican.Lost. </w:t>
      </w:r>
    </w:p>
    <w:p>
      <w:r>
        <w:rPr>
          <w:rFonts w:ascii="Arial" w:hAnsi="Arial"/>
          <w:sz w:val="22"/>
        </w:rPr>
        <w:t xml:space="preserve">5"contentsunknown </w:t>
      </w:r>
    </w:p>
    <w:p>
      <w:r>
        <w:rPr>
          <w:rFonts w:ascii="Arial" w:hAnsi="Arial"/>
          <w:sz w:val="22"/>
        </w:rPr>
        <w:t xml:space="preserve">PoliticalCommercialArchive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12-18-1986 </w:t>
      </w:r>
    </w:p>
    <w:p>
      <w:r>
        <w:rPr>
          <w:rFonts w:ascii="Arial" w:hAnsi="Arial"/>
          <w:sz w:val="22"/>
        </w:rPr>
        <w:t xml:space="preserve">MartinHauanAgency </w:t>
      </w:r>
      <w:r>
        <w:rPr>
          <w:rFonts w:ascii="Arial" w:hAnsi="Arial"/>
          <w:sz w:val="22"/>
        </w:rPr>
        <w:t xml:space="preserve">OklahomaCity,Oklahoma </w:t>
      </w:r>
    </w:p>
    <w:p>
      <w:r>
        <w:rPr>
          <w:rFonts w:ascii="Arial" w:hAnsi="Arial"/>
          <w:sz w:val="22"/>
        </w:rPr>
        <w:t xml:space="preserve">1/4inchopenreelaudiotape </w:t>
      </w:r>
    </w:p>
    <w:p>
      <w:r>
        <w:rPr>
          <w:rFonts w:ascii="Arial" w:hAnsi="Arial"/>
          <w:sz w:val="22"/>
        </w:rPr>
        <w:t xml:space="preserve">511reel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711 </w:t>
      </w:r>
    </w:p>
    <w:p>
      <w:r>
        <w:rPr>
          <w:rFonts w:ascii="Arial" w:hAnsi="Arial"/>
          <w:sz w:val="22"/>
        </w:rPr>
        <w:t xml:space="preserve">711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3II </w:t>
      </w:r>
    </w:p>
    <w:p>
      <w:r>
        <w:rPr>
          <w:rFonts w:ascii="Arial" w:hAnsi="Arial"/>
          <w:sz w:val="22"/>
        </w:rPr>
        <w:t xml:space="preserve">3II </w:t>
      </w:r>
    </w:p>
    <w:p>
      <w:r>
        <w:rPr>
          <w:rFonts w:ascii="Arial" w:hAnsi="Arial"/>
          <w:sz w:val="22"/>
        </w:rPr>
        <w:t xml:space="preserve">711 </w:t>
      </w:r>
    </w:p>
    <w:p>
      <w:r>
        <w:rPr>
          <w:rFonts w:ascii="Arial" w:hAnsi="Arial"/>
          <w:sz w:val="22"/>
        </w:rPr>
        <w:t xml:space="preserve">311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5II </w:t>
      </w:r>
    </w:p>
    <w:p>
      <w:r>
        <w:rPr>
          <w:rFonts w:ascii="Arial" w:hAnsi="Arial"/>
          <w:sz w:val="22"/>
        </w:rPr>
        <w:t xml:space="preserve">5II </w:t>
      </w:r>
    </w:p>
    <w:p>
      <w:r>
        <w:rPr>
          <w:rFonts w:ascii="Arial" w:hAnsi="Arial"/>
          <w:sz w:val="22"/>
        </w:rPr>
        <w:t xml:space="preserve">1962.BillAtkinsonforGovernor.Endorsement </w:t>
      </w:r>
      <w:r>
        <w:rPr>
          <w:rFonts w:ascii="Arial" w:hAnsi="Arial"/>
          <w:sz w:val="22"/>
        </w:rPr>
        <w:t xml:space="preserve">byDemocraticNationalCommitteeChairman </w:t>
      </w:r>
      <w:r>
        <w:rPr>
          <w:rFonts w:ascii="Arial" w:hAnsi="Arial"/>
          <w:sz w:val="22"/>
        </w:rPr>
        <w:t xml:space="preserve">JohnBailey.6711 </w:t>
      </w:r>
    </w:p>
    <w:p>
      <w:r>
        <w:rPr>
          <w:rFonts w:ascii="Arial" w:hAnsi="Arial"/>
          <w:sz w:val="22"/>
        </w:rPr>
        <w:t xml:space="preserve">1972(or'74)EdEdmondsonforU.S.Senate. </w:t>
      </w:r>
    </w:p>
    <w:p>
      <w:r>
        <w:rPr>
          <w:rFonts w:ascii="Arial" w:hAnsi="Arial"/>
          <w:sz w:val="22"/>
        </w:rPr>
        <w:t xml:space="preserve">#1-28,2-28,3-29,4-29,5-30,6-30, </w:t>
      </w:r>
    </w:p>
    <w:p>
      <w:r>
        <w:rPr>
          <w:rFonts w:ascii="Arial" w:hAnsi="Arial"/>
          <w:sz w:val="22"/>
        </w:rPr>
        <w:t xml:space="preserve">7-58,8-59&amp;9-29 </w:t>
      </w:r>
    </w:p>
    <w:p>
      <w:r>
        <w:rPr>
          <w:rFonts w:ascii="Arial" w:hAnsi="Arial"/>
          <w:sz w:val="22"/>
        </w:rPr>
        <w:t xml:space="preserve">1974.Ed </w:t>
      </w:r>
      <w:r>
        <w:rPr>
          <w:rFonts w:ascii="Arial" w:hAnsi="Arial"/>
          <w:sz w:val="22"/>
        </w:rPr>
        <w:t xml:space="preserve">Edmondson.1st </w:t>
      </w:r>
      <w:r>
        <w:rPr>
          <w:rFonts w:ascii="Arial" w:hAnsi="Arial"/>
          <w:sz w:val="22"/>
        </w:rPr>
        <w:t xml:space="preserve">half </w:t>
      </w:r>
      <w:r>
        <w:rPr>
          <w:rFonts w:ascii="Arial" w:hAnsi="Arial"/>
          <w:sz w:val="22"/>
        </w:rPr>
        <w:t xml:space="preserve">of </w:t>
      </w:r>
      <w:r>
        <w:rPr>
          <w:rFonts w:ascii="Arial" w:hAnsi="Arial"/>
          <w:sz w:val="22"/>
        </w:rPr>
        <w:t xml:space="preserve">telethon.7-10-74. </w:t>
      </w:r>
      <w:r>
        <w:rPr>
          <w:rFonts w:ascii="Arial" w:hAnsi="Arial"/>
          <w:sz w:val="22"/>
        </w:rPr>
        <w:t xml:space="preserve">1974.Ed </w:t>
      </w:r>
      <w:r>
        <w:rPr>
          <w:rFonts w:ascii="Arial" w:hAnsi="Arial"/>
          <w:sz w:val="22"/>
        </w:rPr>
        <w:t xml:space="preserve">Edmondson. </w:t>
      </w:r>
      <w:r>
        <w:rPr>
          <w:rFonts w:ascii="Arial" w:hAnsi="Arial"/>
          <w:sz w:val="22"/>
        </w:rPr>
        <w:t xml:space="preserve">2nd </w:t>
      </w:r>
      <w:r>
        <w:rPr>
          <w:rFonts w:ascii="Arial" w:hAnsi="Arial"/>
          <w:sz w:val="22"/>
        </w:rPr>
        <w:t xml:space="preserve">half </w:t>
      </w:r>
      <w:r>
        <w:rPr>
          <w:rFonts w:ascii="Arial" w:hAnsi="Arial"/>
          <w:sz w:val="22"/>
        </w:rPr>
        <w:t xml:space="preserve">of </w:t>
      </w:r>
      <w:r>
        <w:rPr>
          <w:rFonts w:ascii="Arial" w:hAnsi="Arial"/>
          <w:sz w:val="22"/>
        </w:rPr>
        <w:t xml:space="preserve">telethon.7-10-74. </w:t>
      </w:r>
      <w:r>
        <w:rPr>
          <w:rFonts w:ascii="Arial" w:hAnsi="Arial"/>
          <w:sz w:val="22"/>
        </w:rPr>
        <w:t xml:space="preserve">1974.EdEdmondson.#1-60,2-60,3,4,5,6,7-30 </w:t>
      </w:r>
    </w:p>
    <w:p>
      <w:r>
        <w:rPr>
          <w:rFonts w:ascii="Arial" w:hAnsi="Arial"/>
          <w:sz w:val="22"/>
        </w:rPr>
        <w:t xml:space="preserve">1978.GeorgeNighforGovernor.Generalelection. </w:t>
      </w:r>
    </w:p>
    <w:p>
      <w:r>
        <w:rPr>
          <w:rFonts w:ascii="Arial" w:hAnsi="Arial"/>
          <w:sz w:val="22"/>
        </w:rPr>
        <w:t xml:space="preserve">Sevenspots. </w:t>
      </w:r>
    </w:p>
    <w:p>
      <w:r>
        <w:rPr>
          <w:rFonts w:ascii="Arial" w:hAnsi="Arial"/>
          <w:sz w:val="22"/>
        </w:rPr>
        <w:t xml:space="preserve">1984.TaxAmnesty.Master.three3011spots.Dated8-8-84. </w:t>
      </w:r>
    </w:p>
    <w:p>
      <w:r>
        <w:rPr>
          <w:rFonts w:ascii="Arial" w:hAnsi="Arial"/>
          <w:sz w:val="22"/>
        </w:rPr>
        <w:t xml:space="preserve">?NoonStateProposition409(RighttoWork) </w:t>
      </w:r>
      <w:r>
        <w:rPr>
          <w:rFonts w:ascii="Arial" w:hAnsi="Arial"/>
          <w:sz w:val="22"/>
        </w:rPr>
        <w:t xml:space="preserve">Dated5-5-?Twocopies </w:t>
      </w:r>
    </w:p>
    <w:p>
      <w:r>
        <w:rPr>
          <w:rFonts w:ascii="Arial" w:hAnsi="Arial"/>
          <w:sz w:val="22"/>
        </w:rPr>
        <w:t xml:space="preserve">?AldermanMerleMccollum.8thWard.Three6011 </w:t>
      </w:r>
    </w:p>
    <w:p>
      <w:r>
        <w:rPr>
          <w:rFonts w:ascii="Arial" w:hAnsi="Arial"/>
          <w:sz w:val="22"/>
        </w:rPr>
        <w:t xml:space="preserve">spots11Whatchamacallum11 </w:t>
      </w:r>
    </w:p>
    <w:p>
      <w:r>
        <w:rPr>
          <w:rFonts w:ascii="Arial" w:hAnsi="Arial"/>
          <w:sz w:val="22"/>
        </w:rPr>
        <w:t xml:space="preserve">1984.TaxAmnesty.Four30"spots. </w:t>
      </w:r>
    </w:p>
    <w:p>
      <w:r>
        <w:rPr>
          <w:rFonts w:ascii="Arial" w:hAnsi="Arial"/>
          <w:sz w:val="22"/>
        </w:rPr>
        <w:t xml:space="preserve">..•..·.·.·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</w:p>
    <w:p>
      <w:r>
        <w:rPr>
          <w:rFonts w:ascii="Arial" w:hAnsi="Arial"/>
          <w:sz w:val="22"/>
        </w:rPr>
        <w:t xml:space="preserve">Massachussetts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5":60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ElliotRichardson.1966.Massachussetts.Attorney </w:t>
      </w:r>
      <w:r>
        <w:rPr>
          <w:rFonts w:ascii="Arial" w:hAnsi="Arial"/>
          <w:sz w:val="22"/>
        </w:rPr>
        <w:t xml:space="preserve">General.Republican. </w:t>
      </w:r>
    </w:p>
    <w:p>
      <w:r>
        <w:rPr>
          <w:rFonts w:ascii="Arial" w:hAnsi="Arial"/>
          <w:sz w:val="22"/>
        </w:rPr>
        <w:t xml:space="preserve">Jingle </w:t>
      </w:r>
      <w:r>
        <w:rPr>
          <w:rFonts w:ascii="Arial" w:hAnsi="Arial"/>
          <w:sz w:val="22"/>
        </w:rPr>
        <w:t xml:space="preserve">Jingle </w:t>
      </w:r>
      <w:r>
        <w:rPr>
          <w:rFonts w:ascii="Arial" w:hAnsi="Arial"/>
          <w:sz w:val="22"/>
        </w:rPr>
        <w:t xml:space="preserve">Jingle </w:t>
      </w:r>
      <w:r>
        <w:rPr>
          <w:rFonts w:ascii="Arial" w:hAnsi="Arial"/>
          <w:sz w:val="22"/>
        </w:rPr>
        <w:t xml:space="preserve">Jingle </w:t>
      </w:r>
      <w:r>
        <w:rPr>
          <w:rFonts w:ascii="Arial" w:hAnsi="Arial"/>
          <w:sz w:val="22"/>
        </w:rPr>
        <w:t xml:space="preserve">Jingle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1970 </w:t>
      </w:r>
    </w:p>
    <w:p>
      <w:r>
        <w:rPr>
          <w:rFonts w:ascii="Arial" w:hAnsi="Arial"/>
          <w:sz w:val="22"/>
        </w:rPr>
        <w:t xml:space="preserve">Massachusetts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5":60 </w:t>
      </w:r>
    </w:p>
    <w:p>
      <w:r>
        <w:rPr>
          <w:rFonts w:ascii="Arial" w:hAnsi="Arial"/>
          <w:sz w:val="22"/>
        </w:rPr>
        <w:t xml:space="preserve">MassachussettsCommitteeforCities,Towns&amp;Schools. </w:t>
      </w:r>
    </w:p>
    <w:p>
      <w:r>
        <w:rPr>
          <w:rFonts w:ascii="Arial" w:hAnsi="Arial"/>
          <w:sz w:val="22"/>
        </w:rPr>
        <w:t xml:space="preserve">1966.VoteYesonProp.5. </w:t>
      </w:r>
    </w:p>
    <w:p>
      <w:r>
        <w:rPr>
          <w:rFonts w:ascii="Arial" w:hAnsi="Arial"/>
          <w:sz w:val="22"/>
        </w:rPr>
        <w:t xml:space="preserve">lVICRadio66-1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7-19-1988 </w:t>
      </w:r>
    </w:p>
    <w:p>
      <w:r>
        <w:rPr>
          <w:rFonts w:ascii="Arial" w:hAnsi="Arial"/>
          <w:sz w:val="22"/>
        </w:rPr>
        <w:t xml:space="preserve">N.C.InstituteofPolitics,Inc. </w:t>
      </w:r>
      <w:r>
        <w:rPr>
          <w:rFonts w:ascii="Arial" w:hAnsi="Arial"/>
          <w:sz w:val="22"/>
        </w:rPr>
        <w:t xml:space="preserve">WaltDeVries,Ex.Dir. </w:t>
      </w:r>
    </w:p>
    <w:p>
      <w:r>
        <w:rPr>
          <w:rFonts w:ascii="Arial" w:hAnsi="Arial"/>
          <w:sz w:val="22"/>
        </w:rPr>
        <w:t xml:space="preserve">ReeltoReelRadio </w:t>
      </w:r>
    </w:p>
    <w:p>
      <w:r>
        <w:rPr>
          <w:rFonts w:ascii="Arial" w:hAnsi="Arial"/>
          <w:sz w:val="22"/>
        </w:rPr>
        <w:t xml:space="preserve">1of1 </w:t>
      </w:r>
    </w:p>
    <w:p>
      <w:r>
        <w:rPr>
          <w:rFonts w:ascii="Arial" w:hAnsi="Arial"/>
          <w:sz w:val="22"/>
        </w:rPr>
        <w:t xml:space="preserve">1966.M1chigaTheRomneyTeam.Gov.GeorgeRomney, </w:t>
      </w:r>
      <w:r>
        <w:rPr>
          <w:rFonts w:ascii="Arial" w:hAnsi="Arial"/>
          <w:sz w:val="22"/>
        </w:rPr>
        <w:t xml:space="preserve">Sen.RobertGriffin,WilliamMilliken(office?) </w:t>
      </w:r>
    </w:p>
    <w:p>
      <w:r>
        <w:rPr>
          <w:rFonts w:ascii="Arial" w:hAnsi="Arial"/>
          <w:sz w:val="22"/>
        </w:rPr>
        <w:t xml:space="preserve">5":60 </w:t>
      </w:r>
    </w:p>
    <w:p>
      <w:r>
        <w:rPr>
          <w:rFonts w:ascii="Arial" w:hAnsi="Arial"/>
          <w:sz w:val="22"/>
        </w:rPr>
        <w:t xml:space="preserve">Campaignsongto </w:t>
      </w:r>
      <w:r>
        <w:rPr>
          <w:rFonts w:ascii="Arial" w:hAnsi="Arial"/>
          <w:sz w:val="22"/>
        </w:rPr>
        <w:t xml:space="preserve">thetune </w:t>
      </w:r>
      <w:r>
        <w:rPr>
          <w:rFonts w:ascii="Arial" w:hAnsi="Arial"/>
          <w:sz w:val="22"/>
        </w:rPr>
        <w:t xml:space="preserve">ofthe </w:t>
      </w:r>
      <w:r>
        <w:rPr>
          <w:rFonts w:ascii="Arial" w:hAnsi="Arial"/>
          <w:sz w:val="22"/>
        </w:rPr>
        <w:t xml:space="preserve">"BlueTailFly" </w:t>
      </w:r>
    </w:p>
    <w:p>
      <w:r>
        <w:rPr>
          <w:rFonts w:ascii="Arial" w:hAnsi="Arial"/>
          <w:sz w:val="22"/>
        </w:rPr>
        <w:t xml:space="preserve">4" </w:t>
      </w:r>
    </w:p>
    <w:p>
      <w:r>
        <w:rPr>
          <w:rFonts w:ascii="Arial" w:hAnsi="Arial"/>
          <w:sz w:val="22"/>
        </w:rPr>
        <w:t xml:space="preserve">:20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1968 </w:t>
      </w:r>
    </w:p>
    <w:p>
      <w:r>
        <w:rPr>
          <w:rFonts w:ascii="Arial" w:hAnsi="Arial"/>
          <w:sz w:val="22"/>
        </w:rPr>
        <w:t xml:space="preserve">Oregon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Congr.RobertDuncan.1966.Oregon.U.S.Senate. </w:t>
      </w:r>
      <w:r>
        <w:rPr>
          <w:rFonts w:ascii="Arial" w:hAnsi="Arial"/>
          <w:sz w:val="22"/>
        </w:rPr>
        <w:t xml:space="preserve">Democrat.Lost. </w:t>
      </w:r>
    </w:p>
    <w:p>
      <w:r>
        <w:rPr>
          <w:rFonts w:ascii="Arial" w:hAnsi="Arial"/>
          <w:sz w:val="22"/>
        </w:rPr>
        <w:t xml:space="preserve">9-9-66(tvaudio)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</w:p>
    <w:p>
      <w:r>
        <w:rPr>
          <w:rFonts w:ascii="Arial" w:hAnsi="Arial"/>
          <w:sz w:val="22"/>
        </w:rPr>
        <w:t xml:space="preserve">Oregon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MarkHatfield.1966.Oregon.U.S.Senate.Republican. </w:t>
      </w:r>
      <w:r>
        <w:rPr>
          <w:rFonts w:ascii="Arial" w:hAnsi="Arial"/>
          <w:sz w:val="22"/>
        </w:rPr>
        <w:t xml:space="preserve">Won. </w:t>
      </w:r>
    </w:p>
    <w:p>
      <w:r>
        <w:rPr>
          <w:rFonts w:ascii="Arial" w:hAnsi="Arial"/>
          <w:sz w:val="22"/>
        </w:rPr>
        <w:t xml:space="preserve">4II40 </w:t>
      </w:r>
    </w:p>
    <w:p>
      <w:r>
        <w:rPr>
          <w:rFonts w:ascii="Arial" w:hAnsi="Arial"/>
          <w:sz w:val="22"/>
        </w:rPr>
        <w:t xml:space="preserve">4::60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1970 </w:t>
      </w:r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Humphrey/Muskie.1968.President/V.P.Dem.Lost. </w:t>
      </w:r>
    </w:p>
    <w:p>
      <w:r>
        <w:rPr>
          <w:rFonts w:ascii="Arial" w:hAnsi="Arial"/>
          <w:sz w:val="22"/>
        </w:rPr>
        <w:t xml:space="preserve">5"RobertMerrillSings </w:t>
      </w:r>
    </w:p>
    <w:p>
      <w:r>
        <w:rPr>
          <w:rFonts w:ascii="Arial" w:hAnsi="Arial"/>
          <w:sz w:val="22"/>
        </w:rPr>
        <w:t xml:space="preserve">(officialsong)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1968 </w:t>
      </w:r>
    </w:p>
    <w:p>
      <w:r>
        <w:rPr>
          <w:rFonts w:ascii="Arial" w:hAnsi="Arial"/>
          <w:sz w:val="22"/>
        </w:rPr>
        <w:t xml:space="preserve">Florida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.JII:JO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V.P.Hubert </w:t>
      </w:r>
      <w:r>
        <w:rPr>
          <w:rFonts w:ascii="Arial" w:hAnsi="Arial"/>
          <w:sz w:val="22"/>
        </w:rPr>
        <w:t xml:space="preserve">Humphrey.1968.President.FloridaCampaign. </w:t>
      </w:r>
      <w:r>
        <w:rPr>
          <w:rFonts w:ascii="Arial" w:hAnsi="Arial"/>
          <w:sz w:val="22"/>
        </w:rPr>
        <w:t xml:space="preserve">Democrat. </w:t>
      </w:r>
    </w:p>
    <w:p>
      <w:r>
        <w:rPr>
          <w:rFonts w:ascii="Arial" w:hAnsi="Arial"/>
          <w:sz w:val="22"/>
        </w:rPr>
        <w:t xml:space="preserve">6%SalesTaxonFood </w:t>
      </w:r>
    </w:p>
    <w:p>
      <w:r>
        <w:rPr>
          <w:rFonts w:ascii="Arial" w:hAnsi="Arial"/>
          <w:sz w:val="22"/>
        </w:rPr>
        <w:t xml:space="preserve">14 </w:t>
      </w:r>
      <w:r>
        <w:rPr>
          <w:rFonts w:ascii="Arial" w:hAnsi="Arial"/>
          <w:sz w:val="22"/>
        </w:rPr>
        <w:t xml:space="preserve">YearsOld </w:t>
      </w:r>
      <w:r>
        <w:rPr>
          <w:rFonts w:ascii="Arial" w:hAnsi="Arial"/>
          <w:sz w:val="22"/>
        </w:rPr>
        <w:t xml:space="preserve">JobHunting </w:t>
      </w:r>
      <w:r>
        <w:rPr>
          <w:rFonts w:ascii="Arial" w:hAnsi="Arial"/>
          <w:sz w:val="22"/>
        </w:rPr>
        <w:t xml:space="preserve">WallaceIs </w:t>
      </w:r>
      <w:r>
        <w:rPr>
          <w:rFonts w:ascii="Arial" w:hAnsi="Arial"/>
          <w:sz w:val="22"/>
        </w:rPr>
        <w:t xml:space="preserve">Not </w:t>
      </w:r>
      <w:r>
        <w:rPr>
          <w:rFonts w:ascii="Arial" w:hAnsi="Arial"/>
          <w:sz w:val="22"/>
        </w:rPr>
        <w:t xml:space="preserve">Your </w:t>
      </w:r>
      <w:r>
        <w:rPr>
          <w:rFonts w:ascii="Arial" w:hAnsi="Arial"/>
          <w:sz w:val="22"/>
        </w:rPr>
        <w:t xml:space="preserve">Friend </w:t>
      </w:r>
      <w:r>
        <w:rPr>
          <w:rFonts w:ascii="Arial" w:hAnsi="Arial"/>
          <w:sz w:val="22"/>
        </w:rPr>
        <w:t xml:space="preserve">CheapLabor </w:t>
      </w:r>
    </w:p>
    <w:p>
      <w:r>
        <w:rPr>
          <w:rFonts w:ascii="Arial" w:hAnsi="Arial"/>
          <w:sz w:val="22"/>
        </w:rPr>
        <w:t xml:space="preserve">OhYeah?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</w:p>
    <w:p>
      <w:r>
        <w:rPr>
          <w:rFonts w:ascii="Arial" w:hAnsi="Arial"/>
          <w:sz w:val="22"/>
        </w:rPr>
        <w:t xml:space="preserve">Massachussetts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Gov.GeorgeWallace.1968.Ptesident.American </w:t>
      </w:r>
      <w:r>
        <w:rPr>
          <w:rFonts w:ascii="Arial" w:hAnsi="Arial"/>
          <w:sz w:val="22"/>
        </w:rPr>
        <w:t xml:space="preserve">IndependentParty.Lost.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I </w:t>
      </w:r>
    </w:p>
    <w:p>
      <w:r>
        <w:rPr>
          <w:rFonts w:ascii="Arial" w:hAnsi="Arial"/>
          <w:sz w:val="22"/>
        </w:rPr>
        <w:t xml:space="preserve">5"?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1970 </w:t>
      </w:r>
    </w:p>
    <w:p>
      <w:r>
        <w:rPr>
          <w:rFonts w:ascii="Arial" w:hAnsi="Arial"/>
          <w:sz w:val="22"/>
        </w:rPr>
        <w:t xml:space="preserve">Massachussetts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BlankCheckTax?1968.Massachusetts </w:t>
      </w:r>
    </w:p>
    <w:p>
      <w:r>
        <w:rPr>
          <w:rFonts w:ascii="Arial" w:hAnsi="Arial"/>
          <w:sz w:val="22"/>
        </w:rPr>
        <w:t xml:space="preserve">68-1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1968 </w:t>
      </w:r>
      <w:r>
        <w:rPr>
          <w:rFonts w:ascii="Arial" w:hAnsi="Arial"/>
          <w:sz w:val="22"/>
        </w:rPr>
        <w:t xml:space="preserve">Oregon </w:t>
      </w:r>
    </w:p>
    <w:p>
      <w:r>
        <w:rPr>
          <w:rFonts w:ascii="Arial" w:hAnsi="Arial"/>
          <w:sz w:val="22"/>
        </w:rPr>
        <w:t xml:space="preserve">OpenReP.elRadio </w:t>
      </w:r>
    </w:p>
    <w:p>
      <w:r>
        <w:rPr>
          <w:rFonts w:ascii="Arial" w:hAnsi="Arial"/>
          <w:sz w:val="22"/>
        </w:rPr>
        <w:t xml:space="preserve">Ex-Congr.RobertDuncan.1968.U.S.Senate.Democratic </w:t>
      </w:r>
      <w:r>
        <w:rPr>
          <w:rFonts w:ascii="Arial" w:hAnsi="Arial"/>
          <w:sz w:val="22"/>
        </w:rPr>
        <w:t xml:space="preserve">Primary.Lost. </w:t>
      </w:r>
    </w:p>
    <w:p>
      <w:r>
        <w:rPr>
          <w:rFonts w:ascii="Arial" w:hAnsi="Arial"/>
          <w:sz w:val="22"/>
        </w:rPr>
        <w:t xml:space="preserve">4" </w:t>
      </w:r>
    </w:p>
    <w:p>
      <w:r>
        <w:rPr>
          <w:rFonts w:ascii="Arial" w:hAnsi="Arial"/>
          <w:sz w:val="22"/>
        </w:rPr>
        <w:t xml:space="preserve">4II </w:t>
      </w:r>
    </w:p>
    <w:p>
      <w:r>
        <w:rPr>
          <w:rFonts w:ascii="Arial" w:hAnsi="Arial"/>
          <w:sz w:val="22"/>
        </w:rPr>
        <w:t xml:space="preserve">4" </w:t>
      </w:r>
    </w:p>
    <w:p>
      <w:r>
        <w:rPr>
          <w:rFonts w:ascii="Arial" w:hAnsi="Arial"/>
          <w:sz w:val="22"/>
        </w:rPr>
        <w:t xml:space="preserve">4" </w:t>
      </w:r>
    </w:p>
    <w:p>
      <w:r>
        <w:rPr>
          <w:rFonts w:ascii="Arial" w:hAnsi="Arial"/>
          <w:sz w:val="22"/>
        </w:rPr>
        <w:t xml:space="preserve">:58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=60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:10 </w:t>
      </w:r>
    </w:p>
    <w:p>
      <w:r>
        <w:rPr>
          <w:rFonts w:ascii="Arial" w:hAnsi="Arial"/>
          <w:sz w:val="22"/>
        </w:rPr>
        <w:t xml:space="preserve">:10 </w:t>
      </w:r>
    </w:p>
    <w:p>
      <w:r>
        <w:rPr>
          <w:rFonts w:ascii="Arial" w:hAnsi="Arial"/>
          <w:sz w:val="22"/>
        </w:rPr>
        <w:t xml:space="preserve">:10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1-58 </w:t>
      </w:r>
    </w:p>
    <w:p>
      <w:r>
        <w:rPr>
          <w:rFonts w:ascii="Arial" w:hAnsi="Arial"/>
          <w:sz w:val="22"/>
        </w:rPr>
        <w:t xml:space="preserve">1-25 </w:t>
      </w:r>
    </w:p>
    <w:p>
      <w:r>
        <w:rPr>
          <w:rFonts w:ascii="Arial" w:hAnsi="Arial"/>
          <w:sz w:val="22"/>
        </w:rPr>
        <w:t xml:space="preserve">1-58 </w:t>
      </w:r>
    </w:p>
    <w:p>
      <w:r>
        <w:rPr>
          <w:rFonts w:ascii="Arial" w:hAnsi="Arial"/>
          <w:sz w:val="22"/>
        </w:rPr>
        <w:t xml:space="preserve">1-60 </w:t>
      </w:r>
    </w:p>
    <w:p>
      <w:r>
        <w:rPr>
          <w:rFonts w:ascii="Arial" w:hAnsi="Arial"/>
          <w:sz w:val="22"/>
        </w:rPr>
        <w:t xml:space="preserve">2-60 </w:t>
      </w:r>
    </w:p>
    <w:p>
      <w:r>
        <w:rPr>
          <w:rFonts w:ascii="Arial" w:hAnsi="Arial"/>
          <w:sz w:val="22"/>
        </w:rPr>
        <w:t xml:space="preserve">4-60 </w:t>
      </w:r>
    </w:p>
    <w:p>
      <w:r>
        <w:rPr>
          <w:rFonts w:ascii="Arial" w:hAnsi="Arial"/>
          <w:sz w:val="22"/>
        </w:rPr>
        <w:t xml:space="preserve">5-10 </w:t>
      </w:r>
    </w:p>
    <w:p>
      <w:r>
        <w:rPr>
          <w:rFonts w:ascii="Arial" w:hAnsi="Arial"/>
          <w:sz w:val="22"/>
        </w:rPr>
        <w:t xml:space="preserve">6-10 </w:t>
      </w:r>
    </w:p>
    <w:p>
      <w:r>
        <w:rPr>
          <w:rFonts w:ascii="Arial" w:hAnsi="Arial"/>
          <w:sz w:val="22"/>
        </w:rPr>
        <w:t xml:space="preserve">7-10 </w:t>
      </w:r>
    </w:p>
    <w:p>
      <w:r>
        <w:rPr>
          <w:rFonts w:ascii="Arial" w:hAnsi="Arial"/>
          <w:sz w:val="22"/>
        </w:rPr>
        <w:t xml:space="preserve">Jingle </w:t>
      </w:r>
      <w:r>
        <w:rPr>
          <w:rFonts w:ascii="Arial" w:hAnsi="Arial"/>
          <w:sz w:val="22"/>
        </w:rPr>
        <w:t xml:space="preserve">Jingle </w:t>
      </w:r>
    </w:p>
    <w:p>
      <w:r>
        <w:rPr>
          <w:rFonts w:ascii="Arial" w:hAnsi="Arial"/>
          <w:sz w:val="22"/>
        </w:rPr>
        <w:t xml:space="preserve">5/68 </w:t>
      </w:r>
    </w:p>
    <w:p>
      <w:r>
        <w:rPr>
          <w:rFonts w:ascii="Arial" w:hAnsi="Arial"/>
          <w:sz w:val="22"/>
        </w:rPr>
        <w:t xml:space="preserve">.3/68 </w:t>
      </w:r>
    </w:p>
    <w:p>
      <w:r>
        <w:rPr>
          <w:rFonts w:ascii="Arial" w:hAnsi="Arial"/>
          <w:sz w:val="22"/>
        </w:rPr>
        <w:t xml:space="preserve">5/68 </w:t>
      </w:r>
    </w:p>
    <w:p>
      <w:r>
        <w:rPr>
          <w:rFonts w:ascii="Arial" w:hAnsi="Arial"/>
          <w:sz w:val="22"/>
        </w:rPr>
        <w:t xml:space="preserve">5/68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1968 </w:t>
      </w:r>
    </w:p>
    <w:p>
      <w:r>
        <w:rPr>
          <w:rFonts w:ascii="Arial" w:hAnsi="Arial"/>
          <w:sz w:val="22"/>
        </w:rPr>
        <w:t xml:space="preserve">Qregon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NoonBallotMeasure#6.1968.Oregon. </w:t>
      </w:r>
    </w:p>
    <w:p>
      <w:r>
        <w:rPr>
          <w:rFonts w:ascii="Arial" w:hAnsi="Arial"/>
          <w:sz w:val="22"/>
        </w:rPr>
        <w:t xml:space="preserve">4":JO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:10 </w:t>
      </w:r>
    </w:p>
    <w:p>
      <w:r>
        <w:rPr>
          <w:rFonts w:ascii="Arial" w:hAnsi="Arial"/>
          <w:sz w:val="22"/>
        </w:rPr>
        <w:t xml:space="preserve">:10 </w:t>
      </w:r>
    </w:p>
    <w:p>
      <w:r>
        <w:rPr>
          <w:rFonts w:ascii="Arial" w:hAnsi="Arial"/>
          <w:sz w:val="22"/>
        </w:rPr>
        <w:t xml:space="preserve">:10 </w:t>
      </w:r>
    </w:p>
    <w:p>
      <w:r>
        <w:rPr>
          <w:rFonts w:ascii="Arial" w:hAnsi="Arial"/>
          <w:sz w:val="22"/>
        </w:rPr>
        <w:t xml:space="preserve">1-30 </w:t>
      </w:r>
    </w:p>
    <w:p>
      <w:r>
        <w:rPr>
          <w:rFonts w:ascii="Arial" w:hAnsi="Arial"/>
          <w:sz w:val="22"/>
        </w:rPr>
        <w:t xml:space="preserve">2--30 </w:t>
      </w:r>
    </w:p>
    <w:p>
      <w:r>
        <w:rPr>
          <w:rFonts w:ascii="Arial" w:hAnsi="Arial"/>
          <w:sz w:val="22"/>
        </w:rPr>
        <w:t xml:space="preserve">J=-10 </w:t>
      </w:r>
      <w:r>
        <w:rPr>
          <w:rFonts w:ascii="Arial" w:hAnsi="Arial"/>
          <w:sz w:val="22"/>
        </w:rPr>
        <w:t xml:space="preserve">4-10 </w:t>
      </w:r>
    </w:p>
    <w:p>
      <w:r>
        <w:rPr>
          <w:rFonts w:ascii="Arial" w:hAnsi="Arial"/>
          <w:sz w:val="22"/>
        </w:rPr>
        <w:t xml:space="preserve">5-10 </w:t>
      </w:r>
    </w:p>
    <w:p>
      <w:r>
        <w:rPr>
          <w:rFonts w:ascii="Arial" w:hAnsi="Arial"/>
          <w:sz w:val="22"/>
        </w:rPr>
        <w:t xml:space="preserve">10-24-68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RhodeIsland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3"? </w:t>
      </w:r>
    </w:p>
    <w:p>
      <w:r>
        <w:rPr>
          <w:rFonts w:ascii="Arial" w:hAnsi="Arial"/>
          <w:sz w:val="22"/>
        </w:rPr>
        <w:t xml:space="preserve">JohnChaffee,1968,RhodeIsland,Governor,Republican, </w:t>
      </w:r>
      <w:r>
        <w:rPr>
          <w:rFonts w:ascii="Arial" w:hAnsi="Arial"/>
          <w:sz w:val="22"/>
        </w:rPr>
        <w:t xml:space="preserve">Lost. </w:t>
      </w:r>
    </w:p>
    <w:p>
      <w:r>
        <w:rPr>
          <w:rFonts w:ascii="Arial" w:hAnsi="Arial"/>
          <w:sz w:val="22"/>
        </w:rPr>
        <w:t xml:space="preserve">(1spot)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  <w:r>
        <w:rPr>
          <w:rFonts w:ascii="Arial" w:hAnsi="Arial"/>
          <w:sz w:val="22"/>
        </w:rPr>
        <w:t xml:space="preserve">Washington,D.C.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JoeDoyle.1969.U.S.A.President,UnitedMineWorkers.Won. </w:t>
      </w:r>
    </w:p>
    <w:p>
      <w:r>
        <w:rPr>
          <w:rFonts w:ascii="Arial" w:hAnsi="Arial"/>
          <w:sz w:val="22"/>
        </w:rPr>
        <w:t xml:space="preserve">5":27 </w:t>
      </w:r>
    </w:p>
    <w:p>
      <w:r>
        <w:rPr>
          <w:rFonts w:ascii="Arial" w:hAnsi="Arial"/>
          <w:sz w:val="22"/>
        </w:rPr>
        <w:t xml:space="preserve">:27 </w:t>
      </w:r>
    </w:p>
    <w:p>
      <w:r>
        <w:rPr>
          <w:rFonts w:ascii="Arial" w:hAnsi="Arial"/>
          <w:sz w:val="22"/>
        </w:rPr>
        <w:t xml:space="preserve">:27 </w:t>
      </w:r>
    </w:p>
    <w:p>
      <w:r>
        <w:rPr>
          <w:rFonts w:ascii="Arial" w:hAnsi="Arial"/>
          <w:sz w:val="22"/>
        </w:rPr>
        <w:t xml:space="preserve">:27 </w:t>
      </w:r>
    </w:p>
    <w:p>
      <w:r>
        <w:rPr>
          <w:rFonts w:ascii="Arial" w:hAnsi="Arial"/>
          <w:sz w:val="22"/>
        </w:rPr>
        <w:t xml:space="preserve">:27 </w:t>
      </w:r>
    </w:p>
    <w:p>
      <w:r>
        <w:rPr>
          <w:rFonts w:ascii="Arial" w:hAnsi="Arial"/>
          <w:sz w:val="22"/>
        </w:rPr>
        <w:t xml:space="preserve">:27 </w:t>
      </w:r>
    </w:p>
    <w:p>
      <w:r>
        <w:rPr>
          <w:rFonts w:ascii="Arial" w:hAnsi="Arial"/>
          <w:sz w:val="22"/>
        </w:rPr>
        <w:t xml:space="preserve">#1Singing </w:t>
      </w:r>
    </w:p>
    <w:p>
      <w:r>
        <w:rPr>
          <w:rFonts w:ascii="Arial" w:hAnsi="Arial"/>
          <w:sz w:val="22"/>
        </w:rPr>
        <w:t xml:space="preserve">2Who'sWithJoe </w:t>
      </w:r>
    </w:p>
    <w:p>
      <w:r>
        <w:rPr>
          <w:rFonts w:ascii="Arial" w:hAnsi="Arial"/>
          <w:sz w:val="22"/>
        </w:rPr>
        <w:t xml:space="preserve">·3StrikingIssue </w:t>
      </w:r>
    </w:p>
    <w:p>
      <w:r>
        <w:rPr>
          <w:rFonts w:ascii="Arial" w:hAnsi="Arial"/>
          <w:sz w:val="22"/>
        </w:rPr>
        <w:t xml:space="preserve">FairElections </w:t>
      </w:r>
    </w:p>
    <w:p>
      <w:r>
        <w:rPr>
          <w:rFonts w:ascii="Arial" w:hAnsi="Arial"/>
          <w:sz w:val="22"/>
        </w:rPr>
        <w:t xml:space="preserve">FourHoursPay </w:t>
      </w:r>
    </w:p>
    <w:p>
      <w:r>
        <w:rPr>
          <w:rFonts w:ascii="Arial" w:hAnsi="Arial"/>
          <w:sz w:val="22"/>
        </w:rPr>
        <w:t xml:space="preserve">MineWorkerTrustee </w:t>
      </w:r>
    </w:p>
    <w:p>
      <w:r>
        <w:rPr>
          <w:rFonts w:ascii="Arial" w:hAnsi="Arial"/>
          <w:sz w:val="22"/>
        </w:rPr>
        <w:t xml:space="preserve">allspotshadliveannouncertag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1970 </w:t>
      </w:r>
      <w:r>
        <w:rPr>
          <w:rFonts w:ascii="Arial" w:hAnsi="Arial"/>
          <w:sz w:val="22"/>
        </w:rPr>
        <w:t xml:space="preserve">Arkansas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4"reels </w:t>
      </w:r>
    </w:p>
    <w:p>
      <w:r>
        <w:rPr>
          <w:rFonts w:ascii="Arial" w:hAnsi="Arial"/>
          <w:sz w:val="22"/>
        </w:rPr>
        <w:t xml:space="preserve">ForNewConstitution.1970.Arkansas. </w:t>
      </w:r>
    </w:p>
    <w:p>
      <w:r>
        <w:rPr>
          <w:rFonts w:ascii="Arial" w:hAnsi="Arial"/>
          <w:sz w:val="22"/>
        </w:rPr>
        <w:t xml:space="preserve">totalof9JOsecondspots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7-30-73 </w:t>
      </w:r>
      <w:r>
        <w:rPr>
          <w:rFonts w:ascii="Arial" w:hAnsi="Arial"/>
          <w:sz w:val="22"/>
        </w:rPr>
        <w:t xml:space="preserve">California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YesonProposition7.1970.California.Passed?(B9ndInterestRates) </w:t>
      </w:r>
    </w:p>
    <w:p>
      <w:r>
        <w:rPr>
          <w:rFonts w:ascii="Arial" w:hAnsi="Arial"/>
          <w:sz w:val="22"/>
        </w:rPr>
        <w:t xml:space="preserve">5113-301s,3-601s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California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MiltGordon.1970.CaJ..ifornia.State'lreasurer. </w:t>
      </w:r>
      <w:r>
        <w:rPr>
          <w:rFonts w:ascii="Arial" w:hAnsi="Arial"/>
          <w:sz w:val="22"/>
        </w:rPr>
        <w:t xml:space="preserve">Party?Won? </w:t>
      </w:r>
    </w:p>
    <w:p>
      <w:r>
        <w:rPr>
          <w:rFonts w:ascii="Arial" w:hAnsi="Arial"/>
          <w:sz w:val="22"/>
        </w:rPr>
        <w:t xml:space="preserve">511contentsunknown </w:t>
      </w:r>
    </w:p>
    <w:p>
      <w:r>
        <w:rPr>
          <w:rFonts w:ascii="Arial" w:hAnsi="Arial"/>
          <w:sz w:val="22"/>
        </w:rPr>
        <w:t xml:space="preserve">RichardNevins.1970.California.Boardof </w:t>
      </w:r>
      <w:r>
        <w:rPr>
          <w:rFonts w:ascii="Arial" w:hAnsi="Arial"/>
          <w:sz w:val="22"/>
        </w:rPr>
        <w:t xml:space="preserve">Equaliza­ </w:t>
      </w:r>
      <w:r>
        <w:rPr>
          <w:rFonts w:ascii="Arial" w:hAnsi="Arial"/>
          <w:sz w:val="22"/>
        </w:rPr>
        <w:t xml:space="preserve">tion.Party?Won? </w:t>
      </w:r>
    </w:p>
    <w:p>
      <w:r>
        <w:rPr>
          <w:rFonts w:ascii="Arial" w:hAnsi="Arial"/>
          <w:sz w:val="22"/>
        </w:rPr>
        <w:t xml:space="preserve">511:26 </w:t>
      </w:r>
    </w:p>
    <w:p>
      <w:r>
        <w:rPr>
          <w:rFonts w:ascii="Arial" w:hAnsi="Arial"/>
          <w:sz w:val="22"/>
        </w:rPr>
        <w:t xml:space="preserve">5":26 </w:t>
      </w:r>
    </w:p>
    <w:p>
      <w:r>
        <w:rPr>
          <w:rFonts w:ascii="Arial" w:hAnsi="Arial"/>
          <w:sz w:val="22"/>
        </w:rPr>
        <w:t xml:space="preserve">5":26 </w:t>
      </w:r>
    </w:p>
    <w:p>
      <w:r>
        <w:rPr>
          <w:rFonts w:ascii="Arial" w:hAnsi="Arial"/>
          <w:sz w:val="22"/>
        </w:rPr>
        <w:t xml:space="preserve">5":60#1 </w:t>
      </w:r>
    </w:p>
    <w:p>
      <w:r>
        <w:rPr>
          <w:rFonts w:ascii="Arial" w:hAnsi="Arial"/>
          <w:sz w:val="22"/>
        </w:rPr>
        <w:t xml:space="preserve">:60#2 </w:t>
      </w:r>
    </w:p>
    <w:p>
      <w:r>
        <w:rPr>
          <w:rFonts w:ascii="Arial" w:hAnsi="Arial"/>
          <w:sz w:val="22"/>
        </w:rPr>
        <w:t xml:space="preserve">:60#3 </w:t>
      </w:r>
    </w:p>
    <w:p>
      <w:r>
        <w:rPr>
          <w:rFonts w:ascii="Arial" w:hAnsi="Arial"/>
          <w:sz w:val="22"/>
        </w:rPr>
        <w:t xml:space="preserve">(these3reelsmaybedupes) </w:t>
      </w:r>
      <w:r>
        <w:rPr>
          <w:rFonts w:ascii="Arial" w:hAnsi="Arial"/>
          <w:sz w:val="22"/>
        </w:rPr>
        <w:t xml:space="preserve">Accountant </w:t>
      </w:r>
    </w:p>
    <w:p>
      <w:r>
        <w:rPr>
          <w:rFonts w:ascii="Arial" w:hAnsi="Arial"/>
          <w:sz w:val="22"/>
        </w:rPr>
        <w:t xml:space="preserve">Worker </w:t>
      </w:r>
    </w:p>
    <w:p>
      <w:r>
        <w:rPr>
          <w:rFonts w:ascii="Arial" w:hAnsi="Arial"/>
          <w:sz w:val="22"/>
        </w:rPr>
        <w:t xml:space="preserve">Housewife </w:t>
      </w:r>
    </w:p>
    <w:p>
      <w:r>
        <w:rPr>
          <w:rFonts w:ascii="Arial" w:hAnsi="Arial"/>
          <w:sz w:val="22"/>
        </w:rPr>
        <w:t xml:space="preserve">Dichek.1970?California.Office?Party?Won? </w:t>
      </w:r>
    </w:p>
    <w:p>
      <w:r>
        <w:rPr>
          <w:rFonts w:ascii="Arial" w:hAnsi="Arial"/>
          <w:sz w:val="22"/>
        </w:rPr>
        <w:t xml:space="preserve">5II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5II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:JOA </w:t>
      </w:r>
    </w:p>
    <w:p>
      <w:r>
        <w:rPr>
          <w:rFonts w:ascii="Arial" w:hAnsi="Arial"/>
          <w:sz w:val="22"/>
        </w:rPr>
        <w:t xml:space="preserve">B </w:t>
      </w:r>
    </w:p>
    <w:p>
      <w:r>
        <w:rPr>
          <w:rFonts w:ascii="Arial" w:hAnsi="Arial"/>
          <w:sz w:val="22"/>
        </w:rPr>
        <w:t xml:space="preserve">:JOC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:101 </w:t>
      </w:r>
    </w:p>
    <w:p>
      <w:r>
        <w:rPr>
          <w:rFonts w:ascii="Arial" w:hAnsi="Arial"/>
          <w:sz w:val="22"/>
        </w:rPr>
        <w:t xml:space="preserve">:102 </w:t>
      </w:r>
    </w:p>
    <w:p>
      <w:r>
        <w:rPr>
          <w:rFonts w:ascii="Arial" w:hAnsi="Arial"/>
          <w:sz w:val="22"/>
        </w:rPr>
        <w:t xml:space="preserve">:103 </w:t>
      </w:r>
    </w:p>
    <w:p>
      <w:r>
        <w:rPr>
          <w:rFonts w:ascii="Arial" w:hAnsi="Arial"/>
          <w:sz w:val="22"/>
        </w:rPr>
        <w:t xml:space="preserve">:15?D </w:t>
      </w:r>
    </w:p>
    <w:p>
      <w:r>
        <w:rPr>
          <w:rFonts w:ascii="Arial" w:hAnsi="Arial"/>
          <w:sz w:val="22"/>
        </w:rPr>
        <w:t xml:space="preserve">:15?E </w:t>
      </w:r>
    </w:p>
    <w:p>
      <w:r>
        <w:rPr>
          <w:rFonts w:ascii="Arial" w:hAnsi="Arial"/>
          <w:sz w:val="22"/>
        </w:rPr>
        <w:t xml:space="preserve">Fadem.1970? </w:t>
      </w:r>
    </w:p>
    <w:p>
      <w:r>
        <w:rPr>
          <w:rFonts w:ascii="Arial" w:hAnsi="Arial"/>
          <w:sz w:val="22"/>
        </w:rPr>
        <w:t xml:space="preserve">:JO1 </w:t>
      </w:r>
    </w:p>
    <w:p>
      <w:r>
        <w:rPr>
          <w:rFonts w:ascii="Arial" w:hAnsi="Arial"/>
          <w:sz w:val="22"/>
        </w:rPr>
        <w:t xml:space="preserve">:JO2 </w:t>
      </w:r>
    </w:p>
    <w:p>
      <w:r>
        <w:rPr>
          <w:rFonts w:ascii="Arial" w:hAnsi="Arial"/>
          <w:sz w:val="22"/>
        </w:rPr>
        <w:t xml:space="preserve">:JO3 </w:t>
      </w:r>
    </w:p>
    <w:p>
      <w:r>
        <w:rPr>
          <w:rFonts w:ascii="Arial" w:hAnsi="Arial"/>
          <w:sz w:val="22"/>
        </w:rPr>
        <w:t xml:space="preserve">:JO4 </w:t>
      </w:r>
    </w:p>
    <w:p>
      <w:r>
        <w:rPr>
          <w:rFonts w:ascii="Arial" w:hAnsi="Arial"/>
          <w:sz w:val="22"/>
        </w:rPr>
        <w:t xml:space="preserve">:JO5 </w:t>
      </w:r>
    </w:p>
    <w:p>
      <w:r>
        <w:rPr>
          <w:rFonts w:ascii="Arial" w:hAnsi="Arial"/>
          <w:sz w:val="22"/>
        </w:rPr>
        <w:t xml:space="preserve">:JO6 </w:t>
      </w:r>
    </w:p>
    <w:p>
      <w:r>
        <w:rPr>
          <w:rFonts w:ascii="Arial" w:hAnsi="Arial"/>
          <w:sz w:val="22"/>
        </w:rPr>
        <w:t xml:space="preserve">Quality&amp;Economy </w:t>
      </w:r>
      <w:r>
        <w:rPr>
          <w:rFonts w:ascii="Arial" w:hAnsi="Arial"/>
          <w:sz w:val="22"/>
        </w:rPr>
        <w:t xml:space="preserve">Riot </w:t>
      </w:r>
    </w:p>
    <w:p>
      <w:r>
        <w:rPr>
          <w:rFonts w:ascii="Arial" w:hAnsi="Arial"/>
          <w:sz w:val="22"/>
        </w:rPr>
        <w:t xml:space="preserve">Karabian </w:t>
      </w:r>
    </w:p>
    <w:p>
      <w:r>
        <w:rPr>
          <w:rFonts w:ascii="Arial" w:hAnsi="Arial"/>
          <w:sz w:val="22"/>
        </w:rPr>
        <w:t xml:space="preserve">Karabian </w:t>
      </w:r>
    </w:p>
    <w:p>
      <w:r>
        <w:rPr>
          <w:rFonts w:ascii="Arial" w:hAnsi="Arial"/>
          <w:sz w:val="22"/>
        </w:rPr>
        <w:t xml:space="preserve">Quality&amp;Economy </w:t>
      </w:r>
    </w:p>
    <w:p>
      <w:r>
        <w:rPr>
          <w:rFonts w:ascii="Arial" w:hAnsi="Arial"/>
          <w:sz w:val="22"/>
        </w:rPr>
        <w:t xml:space="preserve">Peaceful </w:t>
      </w:r>
      <w:r>
        <w:rPr>
          <w:rFonts w:ascii="Arial" w:hAnsi="Arial"/>
          <w:sz w:val="22"/>
        </w:rPr>
        <w:t xml:space="preserve">Schools </w:t>
      </w:r>
      <w:r>
        <w:rPr>
          <w:rFonts w:ascii="Arial" w:hAnsi="Arial"/>
          <w:sz w:val="22"/>
        </w:rPr>
        <w:t xml:space="preserve">Gerente </w:t>
      </w:r>
    </w:p>
    <w:p>
      <w:r>
        <w:rPr>
          <w:rFonts w:ascii="Arial" w:hAnsi="Arial"/>
          <w:sz w:val="22"/>
        </w:rPr>
        <w:t xml:space="preserve">Gerente </w:t>
      </w:r>
    </w:p>
    <w:p>
      <w:r>
        <w:rPr>
          <w:rFonts w:ascii="Arial" w:hAnsi="Arial"/>
          <w:sz w:val="22"/>
        </w:rPr>
        <w:t xml:space="preserve">Outstanding </w:t>
      </w:r>
    </w:p>
    <w:p>
      <w:r>
        <w:rPr>
          <w:rFonts w:ascii="Arial" w:hAnsi="Arial"/>
          <w:sz w:val="22"/>
        </w:rPr>
        <w:t xml:space="preserve">PutEducationBack </w:t>
      </w:r>
    </w:p>
    <w:p>
      <w:r>
        <w:rPr>
          <w:rFonts w:ascii="Arial" w:hAnsi="Arial"/>
          <w:sz w:val="22"/>
        </w:rPr>
        <w:t xml:space="preserve">California.Office?Won?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1970 </w:t>
      </w:r>
      <w:r>
        <w:rPr>
          <w:rFonts w:ascii="Arial" w:hAnsi="Arial"/>
          <w:sz w:val="22"/>
        </w:rPr>
        <w:t xml:space="preserve">Connecticut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Sen.ThomasDodd.1970.Connecticut.U.S.Senate. </w:t>
      </w:r>
      <w:r>
        <w:rPr>
          <w:rFonts w:ascii="Arial" w:hAnsi="Arial"/>
          <w:sz w:val="22"/>
        </w:rPr>
        <w:t xml:space="preserve">Independent.Lost.RanagainstDem.andRep.a£terhiscensurebySenate. </w:t>
      </w:r>
    </w:p>
    <w:p>
      <w:r>
        <w:rPr>
          <w:rFonts w:ascii="Arial" w:hAnsi="Arial"/>
          <w:sz w:val="22"/>
        </w:rPr>
        <w:t xml:space="preserve">5"contentsunknown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1970 </w:t>
      </w:r>
    </w:p>
    <w:p>
      <w:r>
        <w:rPr>
          <w:rFonts w:ascii="Arial" w:hAnsi="Arial"/>
          <w:sz w:val="22"/>
        </w:rPr>
        <w:t xml:space="preserve">Connecticut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Congr.ThomasMeskill.1970.Connecticut.Governor. </w:t>
      </w:r>
      <w:r>
        <w:rPr>
          <w:rFonts w:ascii="Arial" w:hAnsi="Arial"/>
          <w:sz w:val="22"/>
        </w:rPr>
        <w:t xml:space="preserve">Republican.Won. </w:t>
      </w:r>
    </w:p>
    <w:p>
      <w:r>
        <w:rPr>
          <w:rFonts w:ascii="Arial" w:hAnsi="Arial"/>
          <w:sz w:val="22"/>
        </w:rPr>
        <w:t xml:space="preserve">5":JO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5":JO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:10 </w:t>
      </w:r>
    </w:p>
    <w:p>
      <w:r>
        <w:rPr>
          <w:rFonts w:ascii="Arial" w:hAnsi="Arial"/>
          <w:sz w:val="22"/>
        </w:rPr>
        <w:t xml:space="preserve">Pres.Nixon </w:t>
      </w:r>
      <w:r>
        <w:rPr>
          <w:rFonts w:ascii="Arial" w:hAnsi="Arial"/>
          <w:sz w:val="22"/>
        </w:rPr>
        <w:t xml:space="preserve">Endorsement </w:t>
      </w:r>
      <w:r>
        <w:rPr>
          <w:rFonts w:ascii="Arial" w:hAnsi="Arial"/>
          <w:sz w:val="22"/>
        </w:rPr>
        <w:t xml:space="preserve">Bumper </w:t>
      </w:r>
      <w:r>
        <w:rPr>
          <w:rFonts w:ascii="Arial" w:hAnsi="Arial"/>
          <w:sz w:val="22"/>
        </w:rPr>
        <w:t xml:space="preserve">Sticker </w:t>
      </w:r>
    </w:p>
    <w:p>
      <w:r>
        <w:rPr>
          <w:rFonts w:ascii="Arial" w:hAnsi="Arial"/>
          <w:sz w:val="22"/>
        </w:rPr>
        <w:t xml:space="preserve">Drugs </w:t>
      </w:r>
      <w:r>
        <w:rPr>
          <w:rFonts w:ascii="Arial" w:hAnsi="Arial"/>
          <w:sz w:val="22"/>
        </w:rPr>
        <w:t xml:space="preserve">Jobs </w:t>
      </w:r>
    </w:p>
    <w:p>
      <w:r>
        <w:rPr>
          <w:rFonts w:ascii="Arial" w:hAnsi="Arial"/>
          <w:sz w:val="22"/>
        </w:rPr>
        <w:t xml:space="preserve">R-ollution </w:t>
      </w:r>
      <w:r>
        <w:rPr>
          <w:rFonts w:ascii="Arial" w:hAnsi="Arial"/>
          <w:sz w:val="22"/>
        </w:rPr>
        <w:t xml:space="preserve">Crime </w:t>
      </w:r>
      <w:r>
        <w:rPr>
          <w:rFonts w:ascii="Arial" w:hAnsi="Arial"/>
          <w:sz w:val="22"/>
        </w:rPr>
        <w:t xml:space="preserve">Taxes </w:t>
      </w:r>
    </w:p>
    <w:p>
      <w:r>
        <w:rPr>
          <w:rFonts w:ascii="Arial" w:hAnsi="Arial"/>
          <w:sz w:val="22"/>
        </w:rPr>
        <w:t xml:space="preserve">Generalfor </w:t>
      </w:r>
      <w:r>
        <w:rPr>
          <w:rFonts w:ascii="Arial" w:hAnsi="Arial"/>
          <w:sz w:val="22"/>
        </w:rPr>
        <w:t xml:space="preserve">use </w:t>
      </w:r>
      <w:r>
        <w:rPr>
          <w:rFonts w:ascii="Arial" w:hAnsi="Arial"/>
          <w:sz w:val="22"/>
        </w:rPr>
        <w:t xml:space="preserve">11/2only </w:t>
      </w:r>
      <w:r>
        <w:rPr>
          <w:rFonts w:ascii="Arial" w:hAnsi="Arial"/>
          <w:sz w:val="22"/>
        </w:rPr>
        <w:t xml:space="preserve">Political </w:t>
      </w:r>
      <w:r>
        <w:rPr>
          <w:rFonts w:ascii="Arial" w:hAnsi="Arial"/>
          <w:sz w:val="22"/>
        </w:rPr>
        <w:t xml:space="preserve">Machines </w:t>
      </w:r>
    </w:p>
    <w:p>
      <w:r>
        <w:rPr>
          <w:rFonts w:ascii="Arial" w:hAnsi="Arial"/>
          <w:sz w:val="22"/>
        </w:rPr>
        <w:t xml:space="preserve">MusicClose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1970 </w:t>
      </w:r>
      <w:r>
        <w:rPr>
          <w:rFonts w:ascii="Arial" w:hAnsi="Arial"/>
          <w:sz w:val="22"/>
        </w:rPr>
        <w:t xml:space="preserve">Florida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Congr.DanteFascell.1970.Florida.12thCongr. </w:t>
      </w:r>
      <w:r>
        <w:rPr>
          <w:rFonts w:ascii="Arial" w:hAnsi="Arial"/>
          <w:sz w:val="22"/>
        </w:rPr>
        <w:t xml:space="preserve">Dem.Won. </w:t>
      </w:r>
    </w:p>
    <w:p>
      <w:r>
        <w:rPr>
          <w:rFonts w:ascii="Arial" w:hAnsi="Arial"/>
          <w:sz w:val="22"/>
        </w:rPr>
        <w:t xml:space="preserve">5"#1Islandia </w:t>
      </w:r>
    </w:p>
    <w:p>
      <w:r>
        <w:rPr>
          <w:rFonts w:ascii="Arial" w:hAnsi="Arial"/>
          <w:sz w:val="22"/>
        </w:rPr>
        <w:t xml:space="preserve">:JO2Traffic </w:t>
      </w:r>
    </w:p>
    <w:p>
      <w:r>
        <w:rPr>
          <w:rFonts w:ascii="Arial" w:hAnsi="Arial"/>
          <w:sz w:val="22"/>
        </w:rPr>
        <w:t xml:space="preserve">3PortofMiami </w:t>
      </w:r>
    </w:p>
    <w:p>
      <w:r>
        <w:rPr>
          <w:rFonts w:ascii="Arial" w:hAnsi="Arial"/>
          <w:sz w:val="22"/>
        </w:rPr>
        <w:t xml:space="preserve">:JO4CityHelp </w:t>
      </w:r>
    </w:p>
    <w:p>
      <w:r>
        <w:rPr>
          <w:rFonts w:ascii="Arial" w:hAnsi="Arial"/>
          <w:sz w:val="22"/>
        </w:rPr>
        <w:t xml:space="preserve">:JO5Lawlessness </w:t>
      </w:r>
    </w:p>
    <w:p>
      <w:r>
        <w:rPr>
          <w:rFonts w:ascii="Arial" w:hAnsi="Arial"/>
          <w:sz w:val="22"/>
        </w:rPr>
        <w:t xml:space="preserve">6RingBells </w:t>
      </w:r>
    </w:p>
    <w:p>
      <w:r>
        <w:rPr>
          <w:rFonts w:ascii="Arial" w:hAnsi="Arial"/>
          <w:sz w:val="22"/>
        </w:rPr>
        <w:t xml:space="preserve">:JO7GoodJob </w:t>
      </w:r>
    </w:p>
    <w:p>
      <w:r>
        <w:rPr>
          <w:rFonts w:ascii="Arial" w:hAnsi="Arial"/>
          <w:sz w:val="22"/>
        </w:rPr>
        <w:t xml:space="preserve">:608LawandOrder </w:t>
      </w:r>
    </w:p>
    <w:p>
      <w:r>
        <w:rPr>
          <w:rFonts w:ascii="Arial" w:hAnsi="Arial"/>
          <w:sz w:val="22"/>
        </w:rPr>
        <w:t xml:space="preserve">:609Islandia </w:t>
      </w:r>
    </w:p>
    <w:p>
      <w:r>
        <w:rPr>
          <w:rFonts w:ascii="Arial" w:hAnsi="Arial"/>
          <w:sz w:val="22"/>
        </w:rPr>
        <w:t xml:space="preserve">Traffic </w:t>
      </w:r>
    </w:p>
    <w:p>
      <w:r>
        <w:rPr>
          <w:rFonts w:ascii="Arial" w:hAnsi="Arial"/>
          <w:sz w:val="22"/>
        </w:rPr>
        <w:t xml:space="preserve">HelpingCities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1970 </w:t>
      </w:r>
    </w:p>
    <w:p>
      <w:r>
        <w:rPr>
          <w:rFonts w:ascii="Arial" w:hAnsi="Arial"/>
          <w:sz w:val="22"/>
        </w:rPr>
        <w:t xml:space="preserve">Indiana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ElwoodHillis.1970.Indiana.5thCongr.Republican. </w:t>
      </w:r>
      <w:r>
        <w:rPr>
          <w:rFonts w:ascii="Arial" w:hAnsi="Arial"/>
          <w:sz w:val="22"/>
        </w:rPr>
        <w:t xml:space="preserve">Won. </w:t>
      </w:r>
    </w:p>
    <w:p>
      <w:r>
        <w:rPr>
          <w:rFonts w:ascii="Arial" w:hAnsi="Arial"/>
          <w:sz w:val="22"/>
        </w:rPr>
        <w:t xml:space="preserve">JII </w:t>
      </w:r>
    </w:p>
    <w:p>
      <w:r>
        <w:rPr>
          <w:rFonts w:ascii="Arial" w:hAnsi="Arial"/>
          <w:sz w:val="22"/>
        </w:rPr>
        <w:t xml:space="preserve">JII </w:t>
      </w:r>
    </w:p>
    <w:p>
      <w:r>
        <w:rPr>
          <w:rFonts w:ascii="Arial" w:hAnsi="Arial"/>
          <w:sz w:val="22"/>
        </w:rPr>
        <w:t xml:space="preserve">:60#1 </w:t>
      </w:r>
    </w:p>
    <w:p>
      <w:r>
        <w:rPr>
          <w:rFonts w:ascii="Arial" w:hAnsi="Arial"/>
          <w:sz w:val="22"/>
        </w:rPr>
        <w:t xml:space="preserve">:602 </w:t>
      </w:r>
    </w:p>
    <w:p>
      <w:r>
        <w:rPr>
          <w:rFonts w:ascii="Arial" w:hAnsi="Arial"/>
          <w:sz w:val="22"/>
        </w:rPr>
        <w:t xml:space="preserve">:60J </w:t>
      </w:r>
    </w:p>
    <w:p>
      <w:r>
        <w:rPr>
          <w:rFonts w:ascii="Arial" w:hAnsi="Arial"/>
          <w:sz w:val="22"/>
        </w:rPr>
        <w:t xml:space="preserve">:604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WantsToContinueGreatJob </w:t>
      </w:r>
    </w:p>
    <w:p>
      <w:r>
        <w:rPr>
          <w:rFonts w:ascii="Arial" w:hAnsi="Arial"/>
          <w:sz w:val="22"/>
        </w:rPr>
        <w:t xml:space="preserve">BelieveStrongly-FreedomofExpression </w:t>
      </w:r>
      <w:r>
        <w:rPr>
          <w:rFonts w:ascii="Arial" w:hAnsi="Arial"/>
          <w:sz w:val="22"/>
        </w:rPr>
        <w:t xml:space="preserve">BacksPresidentonVietNam </w:t>
      </w:r>
    </w:p>
    <w:p>
      <w:r>
        <w:rPr>
          <w:rFonts w:ascii="Arial" w:hAnsi="Arial"/>
          <w:sz w:val="22"/>
        </w:rPr>
        <w:t xml:space="preserve">JamesDrury-OnNovemberJ••• </w:t>
      </w:r>
    </w:p>
    <w:p>
      <w:r>
        <w:rPr>
          <w:rFonts w:ascii="Arial" w:hAnsi="Arial"/>
          <w:sz w:val="22"/>
        </w:rPr>
        <w:t xml:space="preserve">V.P.SpiroAgnew </w:t>
      </w:r>
    </w:p>
    <w:p>
      <w:r>
        <w:rPr>
          <w:rFonts w:ascii="Arial" w:hAnsi="Arial"/>
          <w:sz w:val="22"/>
        </w:rPr>
        <w:t xml:space="preserve">JII </w:t>
      </w:r>
    </w:p>
    <w:p>
      <w:r>
        <w:rPr>
          <w:rFonts w:ascii="Arial" w:hAnsi="Arial"/>
          <w:sz w:val="22"/>
        </w:rPr>
        <w:t xml:space="preserve">#1Single </w:t>
      </w:r>
    </w:p>
    <w:p>
      <w:r>
        <w:rPr>
          <w:rFonts w:ascii="Arial" w:hAnsi="Arial"/>
          <w:sz w:val="22"/>
        </w:rPr>
        <w:t xml:space="preserve">2Duet </w:t>
      </w:r>
    </w:p>
    <w:p>
      <w:r>
        <w:rPr>
          <w:rFonts w:ascii="Arial" w:hAnsi="Arial"/>
          <w:sz w:val="22"/>
        </w:rPr>
        <w:t xml:space="preserve">10/1-5/70only </w:t>
      </w:r>
      <w:r>
        <w:rPr>
          <w:rFonts w:ascii="Arial" w:hAnsi="Arial"/>
          <w:sz w:val="22"/>
        </w:rPr>
        <w:t xml:space="preserve">"" </w:t>
      </w:r>
    </w:p>
    <w:p>
      <w:r>
        <w:rPr>
          <w:rFonts w:ascii="Arial" w:hAnsi="Arial"/>
          <w:sz w:val="22"/>
        </w:rPr>
        <w:t xml:space="preserve">:60J </w:t>
      </w:r>
    </w:p>
    <w:p>
      <w:r>
        <w:rPr>
          <w:rFonts w:ascii="Arial" w:hAnsi="Arial"/>
          <w:sz w:val="22"/>
        </w:rPr>
        <w:t xml:space="preserve">:604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StrongBacking </w:t>
      </w:r>
      <w:r>
        <w:rPr>
          <w:rFonts w:ascii="Arial" w:hAnsi="Arial"/>
          <w:sz w:val="22"/>
        </w:rPr>
        <w:t xml:space="preserve">Farming </w:t>
      </w:r>
    </w:p>
    <w:p>
      <w:r>
        <w:rPr>
          <w:rFonts w:ascii="Arial" w:hAnsi="Arial"/>
          <w:sz w:val="22"/>
        </w:rPr>
        <w:t xml:space="preserve">Bud'sGoals </w:t>
      </w:r>
    </w:p>
    <w:p>
      <w:r>
        <w:rPr>
          <w:rFonts w:ascii="Arial" w:hAnsi="Arial"/>
          <w:sz w:val="22"/>
        </w:rPr>
        <w:t xml:space="preserve">10/6-11/2/70 </w:t>
      </w:r>
    </w:p>
    <w:p>
      <w:r>
        <w:rPr>
          <w:rFonts w:ascii="Arial" w:hAnsi="Arial"/>
          <w:sz w:val="22"/>
        </w:rPr>
        <w:t xml:space="preserve">'3" </w:t>
      </w:r>
    </w:p>
    <w:p>
      <w:r>
        <w:rPr>
          <w:rFonts w:ascii="Arial" w:hAnsi="Arial"/>
          <w:sz w:val="22"/>
        </w:rPr>
        <w:t xml:space="preserve">311 </w:t>
      </w:r>
    </w:p>
    <w:p>
      <w:r>
        <w:rPr>
          <w:rFonts w:ascii="Arial" w:hAnsi="Arial"/>
          <w:sz w:val="22"/>
        </w:rPr>
        <w:t xml:space="preserve">JII </w:t>
      </w:r>
    </w:p>
    <w:p>
      <w:r>
        <w:rPr>
          <w:rFonts w:ascii="Arial" w:hAnsi="Arial"/>
          <w:sz w:val="22"/>
        </w:rPr>
        <w:t xml:space="preserve">EadsforSheriff.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Western </w:t>
      </w:r>
      <w:r>
        <w:rPr>
          <w:rFonts w:ascii="Arial" w:hAnsi="Arial"/>
          <w:sz w:val="22"/>
        </w:rPr>
        <w:t xml:space="preserve">Sheriff </w:t>
      </w:r>
      <w:r>
        <w:rPr>
          <w:rFonts w:ascii="Arial" w:hAnsi="Arial"/>
          <w:sz w:val="22"/>
        </w:rPr>
        <w:t xml:space="preserve">Police </w:t>
      </w:r>
      <w:r>
        <w:rPr>
          <w:rFonts w:ascii="Arial" w:hAnsi="Arial"/>
          <w:sz w:val="22"/>
        </w:rPr>
        <w:t xml:space="preserve">Radio </w:t>
      </w:r>
      <w:r>
        <w:rPr>
          <w:rFonts w:ascii="Arial" w:hAnsi="Arial"/>
          <w:sz w:val="22"/>
        </w:rPr>
        <w:t xml:space="preserve">Calls </w:t>
      </w:r>
      <w:r>
        <w:rPr>
          <w:rFonts w:ascii="Arial" w:hAnsi="Arial"/>
          <w:sz w:val="22"/>
        </w:rPr>
        <w:t xml:space="preserve">Patrol </w:t>
      </w:r>
      <w:r>
        <w:rPr>
          <w:rFonts w:ascii="Arial" w:hAnsi="Arial"/>
          <w:sz w:val="22"/>
        </w:rPr>
        <w:t xml:space="preserve">Cars </w:t>
      </w:r>
    </w:p>
    <w:p>
      <w:r>
        <w:rPr>
          <w:rFonts w:ascii="Arial" w:hAnsi="Arial"/>
          <w:sz w:val="22"/>
        </w:rPr>
        <w:t xml:space="preserve">PearcyforProsecutor </w:t>
      </w:r>
    </w:p>
    <w:p>
      <w:r>
        <w:rPr>
          <w:rFonts w:ascii="Arial" w:hAnsi="Arial"/>
          <w:sz w:val="22"/>
        </w:rPr>
        <w:t xml:space="preserve">311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PerryMason </w:t>
      </w:r>
    </w:p>
    <w:p>
      <w:r>
        <w:rPr>
          <w:rFonts w:ascii="Arial" w:hAnsi="Arial"/>
          <w:sz w:val="22"/>
        </w:rPr>
        <w:t xml:space="preserve">JII </w:t>
      </w:r>
    </w:p>
    <w:p>
      <w:r>
        <w:rPr>
          <w:rFonts w:ascii="Arial" w:hAnsi="Arial"/>
          <w:sz w:val="22"/>
        </w:rPr>
        <w:t xml:space="preserve">MarionCountyRepublicans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311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Judges </w:t>
      </w:r>
    </w:p>
    <w:p>
      <w:r>
        <w:rPr>
          <w:rFonts w:ascii="Arial" w:hAnsi="Arial"/>
          <w:sz w:val="22"/>
        </w:rPr>
        <w:t xml:space="preserve">CentralCommittee </w:t>
      </w:r>
    </w:p>
    <w:p>
      <w:r>
        <w:rPr>
          <w:rFonts w:ascii="Arial" w:hAnsi="Arial"/>
          <w:sz w:val="22"/>
        </w:rPr>
        <w:t xml:space="preserve">5It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8-16-72 </w:t>
      </w:r>
      <w:r>
        <w:rPr>
          <w:rFonts w:ascii="Arial" w:hAnsi="Arial"/>
          <w:sz w:val="22"/>
        </w:rPr>
        <w:t xml:space="preserve">Boston,Massachusetts </w:t>
      </w:r>
    </w:p>
    <w:p>
      <w:r>
        <w:rPr>
          <w:rFonts w:ascii="Arial" w:hAnsi="Arial"/>
          <w:sz w:val="22"/>
        </w:rPr>
        <w:t xml:space="preserve">Hill,Holliday,Connors&amp;Cosmopulos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Gov.KennethCurtis.1970.Maine.Dem.Won. </w:t>
      </w:r>
      <w:r>
        <w:rPr>
          <w:rFonts w:ascii="Arial" w:hAnsi="Arial"/>
          <w:sz w:val="22"/>
        </w:rPr>
        <w:t xml:space="preserve">contentsunknown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8-22-73 </w:t>
      </w:r>
      <w:r>
        <w:rPr>
          <w:rFonts w:ascii="Arial" w:hAnsi="Arial"/>
          <w:sz w:val="22"/>
        </w:rPr>
        <w:t xml:space="preserve">Michigan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511:30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Cong.GarryBrown.1970.Michigan.3rdCongr.Republican.Won. </w:t>
      </w:r>
    </w:p>
    <w:p>
      <w:r>
        <w:rPr>
          <w:rFonts w:ascii="Arial" w:hAnsi="Arial"/>
          <w:sz w:val="22"/>
        </w:rPr>
        <w:t xml:space="preserve">#5 </w:t>
      </w:r>
    </w:p>
    <w:p>
      <w:r>
        <w:rPr>
          <w:rFonts w:ascii="Arial" w:hAnsi="Arial"/>
          <w:sz w:val="22"/>
        </w:rPr>
        <w:t xml:space="preserve">6 </w:t>
      </w:r>
    </w:p>
    <w:p>
      <w:r>
        <w:rPr>
          <w:rFonts w:ascii="Arial" w:hAnsi="Arial"/>
          <w:sz w:val="22"/>
        </w:rPr>
        <w:t xml:space="preserve">7 </w:t>
      </w:r>
    </w:p>
    <w:p>
      <w:r>
        <w:rPr>
          <w:rFonts w:ascii="Arial" w:hAnsi="Arial"/>
          <w:sz w:val="22"/>
        </w:rPr>
        <w:t xml:space="preserve">8 </w:t>
      </w:r>
    </w:p>
    <w:p>
      <w:r>
        <w:rPr>
          <w:rFonts w:ascii="Arial" w:hAnsi="Arial"/>
          <w:sz w:val="22"/>
        </w:rPr>
        <w:t xml:space="preserve">3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12-29-72 </w:t>
      </w:r>
      <w:r>
        <w:rPr>
          <w:rFonts w:ascii="Arial" w:hAnsi="Arial"/>
          <w:sz w:val="22"/>
        </w:rPr>
        <w:t xml:space="preserve">Michigan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511:30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Cong.GeraldFord.1970.Michigan.5thCongr.Republican.Won. </w:t>
      </w:r>
    </w:p>
    <w:p>
      <w:r>
        <w:rPr>
          <w:rFonts w:ascii="Arial" w:hAnsi="Arial"/>
          <w:sz w:val="22"/>
        </w:rPr>
        <w:t xml:space="preserve">GF#1 </w:t>
      </w:r>
    </w:p>
    <w:p>
      <w:r>
        <w:rPr>
          <w:rFonts w:ascii="Arial" w:hAnsi="Arial"/>
          <w:sz w:val="22"/>
        </w:rPr>
        <w:t xml:space="preserve">2 </w:t>
      </w:r>
    </w:p>
    <w:p>
      <w:r>
        <w:rPr>
          <w:rFonts w:ascii="Arial" w:hAnsi="Arial"/>
          <w:sz w:val="22"/>
        </w:rPr>
        <w:t xml:space="preserve">3 </w:t>
      </w:r>
    </w:p>
    <w:p>
      <w:r>
        <w:rPr>
          <w:rFonts w:ascii="Arial" w:hAnsi="Arial"/>
          <w:sz w:val="22"/>
        </w:rPr>
        <w:t xml:space="preserve">5 </w:t>
      </w:r>
    </w:p>
    <w:p>
      <w:r>
        <w:rPr>
          <w:rFonts w:ascii="Arial" w:hAnsi="Arial"/>
          <w:sz w:val="22"/>
        </w:rPr>
        <w:t xml:space="preserve">6 </w:t>
      </w:r>
    </w:p>
    <w:p>
      <w:r>
        <w:rPr>
          <w:rFonts w:ascii="Arial" w:hAnsi="Arial"/>
          <w:sz w:val="22"/>
        </w:rPr>
        <w:t xml:space="preserve">7 </w:t>
      </w:r>
    </w:p>
    <w:p>
      <w:r>
        <w:rPr>
          <w:rFonts w:ascii="Arial" w:hAnsi="Arial"/>
          <w:sz w:val="22"/>
        </w:rPr>
        <w:t xml:space="preserve">8 </w:t>
      </w:r>
    </w:p>
    <w:p>
      <w:r>
        <w:rPr>
          <w:rFonts w:ascii="Arial" w:hAnsi="Arial"/>
          <w:sz w:val="22"/>
        </w:rPr>
        <w:t xml:space="preserve">9 </w:t>
      </w:r>
    </w:p>
    <w:p>
      <w:r>
        <w:rPr>
          <w:rFonts w:ascii="Arial" w:hAnsi="Arial"/>
          <w:sz w:val="22"/>
        </w:rPr>
        <w:t xml:space="preserve">4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1970 </w:t>
      </w:r>
      <w:r>
        <w:rPr>
          <w:rFonts w:ascii="Arial" w:hAnsi="Arial"/>
          <w:sz w:val="22"/>
        </w:rPr>
        <w:t xml:space="preserve">Minnesota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V.P.HubertHumphrey.1970.Minnesota.U.S.Senate. </w:t>
      </w:r>
      <w:r>
        <w:rPr>
          <w:rFonts w:ascii="Arial" w:hAnsi="Arial"/>
          <w:sz w:val="22"/>
        </w:rPr>
        <w:t xml:space="preserve">Democrat.Won. </w:t>
      </w:r>
    </w:p>
    <w:p>
      <w:r>
        <w:rPr>
          <w:rFonts w:ascii="Arial" w:hAnsi="Arial"/>
          <w:sz w:val="22"/>
        </w:rPr>
        <w:t xml:space="preserve">7"Minn.BroadcasterAssn.Debate. </w:t>
      </w:r>
    </w:p>
    <w:p>
      <w:r>
        <w:rPr>
          <w:rFonts w:ascii="Arial" w:hAnsi="Arial"/>
          <w:sz w:val="22"/>
        </w:rPr>
        <w:t xml:space="preserve">H.H.H.andClarkMcGregor.PartI </w:t>
      </w:r>
    </w:p>
    <w:p>
      <w:r>
        <w:rPr>
          <w:rFonts w:ascii="Arial" w:hAnsi="Arial"/>
          <w:sz w:val="22"/>
        </w:rPr>
        <w:t xml:space="preserve">9/24/70,PartII9/25/70. </w:t>
      </w:r>
    </w:p>
    <w:p>
      <w:r>
        <w:rPr>
          <w:rFonts w:ascii="Arial" w:hAnsi="Arial"/>
          <w:sz w:val="22"/>
        </w:rPr>
        <w:t xml:space="preserve">7"5min. </w:t>
      </w:r>
    </w:p>
    <w:p>
      <w:r>
        <w:rPr>
          <w:rFonts w:ascii="Arial" w:hAnsi="Arial"/>
          <w:sz w:val="22"/>
        </w:rPr>
        <w:t xml:space="preserve">5min. </w:t>
      </w:r>
    </w:p>
    <w:p>
      <w:r>
        <w:rPr>
          <w:rFonts w:ascii="Arial" w:hAnsi="Arial"/>
          <w:sz w:val="22"/>
        </w:rPr>
        <w:t xml:space="preserve">5min. </w:t>
      </w:r>
    </w:p>
    <w:p>
      <w:r>
        <w:rPr>
          <w:rFonts w:ascii="Arial" w:hAnsi="Arial"/>
          <w:sz w:val="22"/>
        </w:rPr>
        <w:t xml:space="preserve">5min.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HHH513 </w:t>
      </w:r>
    </w:p>
    <w:p>
      <w:r>
        <w:rPr>
          <w:rFonts w:ascii="Arial" w:hAnsi="Arial"/>
          <w:sz w:val="22"/>
        </w:rPr>
        <w:t xml:space="preserve">526 </w:t>
      </w:r>
    </w:p>
    <w:p>
      <w:r>
        <w:rPr>
          <w:rFonts w:ascii="Arial" w:hAnsi="Arial"/>
          <w:sz w:val="22"/>
        </w:rPr>
        <w:t xml:space="preserve">546 </w:t>
      </w:r>
    </w:p>
    <w:p>
      <w:r>
        <w:rPr>
          <w:rFonts w:ascii="Arial" w:hAnsi="Arial"/>
          <w:sz w:val="22"/>
        </w:rPr>
        <w:t xml:space="preserve">556 </w:t>
      </w:r>
    </w:p>
    <w:p>
      <w:r>
        <w:rPr>
          <w:rFonts w:ascii="Arial" w:hAnsi="Arial"/>
          <w:sz w:val="22"/>
        </w:rPr>
        <w:t xml:space="preserve">563 </w:t>
      </w:r>
    </w:p>
    <w:p>
      <w:r>
        <w:rPr>
          <w:rFonts w:ascii="Arial" w:hAnsi="Arial"/>
          <w:sz w:val="22"/>
        </w:rPr>
        <w:t xml:space="preserve">576 </w:t>
      </w:r>
    </w:p>
    <w:p>
      <w:r>
        <w:rPr>
          <w:rFonts w:ascii="Arial" w:hAnsi="Arial"/>
          <w:sz w:val="22"/>
        </w:rPr>
        <w:t xml:space="preserve">5$3 </w:t>
      </w:r>
    </w:p>
    <w:p>
      <w:r>
        <w:rPr>
          <w:rFonts w:ascii="Arial" w:hAnsi="Arial"/>
          <w:sz w:val="22"/>
        </w:rPr>
        <w:t xml:space="preserve">593 </w:t>
      </w:r>
    </w:p>
    <w:p>
      <w:r>
        <w:rPr>
          <w:rFonts w:ascii="Arial" w:hAnsi="Arial"/>
          <w:sz w:val="22"/>
        </w:rPr>
        <w:t xml:space="preserve">603 </w:t>
      </w:r>
    </w:p>
    <w:p>
      <w:r>
        <w:rPr>
          <w:rFonts w:ascii="Arial" w:hAnsi="Arial"/>
          <w:sz w:val="22"/>
        </w:rPr>
        <w:t xml:space="preserve">616 </w:t>
      </w:r>
    </w:p>
    <w:p>
      <w:r>
        <w:rPr>
          <w:rFonts w:ascii="Arial" w:hAnsi="Arial"/>
          <w:sz w:val="22"/>
        </w:rPr>
        <w:t xml:space="preserve">626 </w:t>
      </w:r>
    </w:p>
    <w:p>
      <w:r>
        <w:rPr>
          <w:rFonts w:ascii="Arial" w:hAnsi="Arial"/>
          <w:sz w:val="22"/>
        </w:rPr>
        <w:t xml:space="preserve">636 </w:t>
      </w:r>
    </w:p>
    <w:p>
      <w:r>
        <w:rPr>
          <w:rFonts w:ascii="Arial" w:hAnsi="Arial"/>
          <w:sz w:val="22"/>
        </w:rPr>
        <w:t xml:space="preserve">Cleveland,Minn.CommencementAddress </w:t>
      </w:r>
      <w:r>
        <w:rPr>
          <w:rFonts w:ascii="Arial" w:hAnsi="Arial"/>
          <w:sz w:val="22"/>
        </w:rPr>
        <w:t xml:space="preserve">Housing </w:t>
      </w:r>
    </w:p>
    <w:p>
      <w:r>
        <w:rPr>
          <w:rFonts w:ascii="Arial" w:hAnsi="Arial"/>
          <w:sz w:val="22"/>
        </w:rPr>
        <w:t xml:space="preserve">Record </w:t>
      </w:r>
    </w:p>
    <w:p>
      <w:r>
        <w:rPr>
          <w:rFonts w:ascii="Arial" w:hAnsi="Arial"/>
          <w:sz w:val="22"/>
        </w:rPr>
        <w:t xml:space="preserve">Medicare </w:t>
      </w:r>
      <w:r>
        <w:rPr>
          <w:rFonts w:ascii="Arial" w:hAnsi="Arial"/>
          <w:sz w:val="22"/>
        </w:rPr>
        <w:t xml:space="preserve">Medicare </w:t>
      </w:r>
      <w:r>
        <w:rPr>
          <w:rFonts w:ascii="Arial" w:hAnsi="Arial"/>
          <w:sz w:val="22"/>
        </w:rPr>
        <w:t xml:space="preserve">Puzzle </w:t>
      </w:r>
      <w:r>
        <w:rPr>
          <w:rFonts w:ascii="Arial" w:hAnsi="Arial"/>
          <w:sz w:val="22"/>
        </w:rPr>
        <w:t xml:space="preserve">PuzzleTightMoney </w:t>
      </w:r>
      <w:r>
        <w:rPr>
          <w:rFonts w:ascii="Arial" w:hAnsi="Arial"/>
          <w:sz w:val="22"/>
        </w:rPr>
        <w:t xml:space="preserve">TightMoney </w:t>
      </w:r>
      <w:r>
        <w:rPr>
          <w:rFonts w:ascii="Arial" w:hAnsi="Arial"/>
          <w:sz w:val="22"/>
        </w:rPr>
        <w:t xml:space="preserve">Pollution </w:t>
      </w:r>
    </w:p>
    <w:p>
      <w:r>
        <w:rPr>
          <w:rFonts w:ascii="Arial" w:hAnsi="Arial"/>
          <w:sz w:val="22"/>
        </w:rPr>
        <w:t xml:space="preserve">Unemployment </w:t>
      </w:r>
      <w:r>
        <w:rPr>
          <w:rFonts w:ascii="Arial" w:hAnsi="Arial"/>
          <w:sz w:val="22"/>
        </w:rPr>
        <w:t xml:space="preserve">FoodForPeace· </w:t>
      </w:r>
      <w:r>
        <w:rPr>
          <w:rFonts w:ascii="Arial" w:hAnsi="Arial"/>
          <w:sz w:val="22"/>
        </w:rPr>
        <w:t xml:space="preserve">Education </w:t>
      </w:r>
    </w:p>
    <w:p>
      <w:r>
        <w:rPr>
          <w:rFonts w:ascii="Arial" w:hAnsi="Arial"/>
          <w:sz w:val="22"/>
        </w:rPr>
        <w:t xml:space="preserve">FixedIncome </w:t>
      </w:r>
    </w:p>
    <w:p>
      <w:r>
        <w:rPr>
          <w:rFonts w:ascii="Arial" w:hAnsi="Arial"/>
          <w:sz w:val="22"/>
        </w:rPr>
        <w:t xml:space="preserve">Saluteto4thofJuly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1970 </w:t>
      </w:r>
    </w:p>
    <w:p>
      <w:r>
        <w:rPr>
          <w:rFonts w:ascii="Arial" w:hAnsi="Arial"/>
          <w:sz w:val="22"/>
        </w:rPr>
        <w:t xml:space="preserve">Montana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JackRehberg.1970.Montana.2ndCongr.Republican. </w:t>
      </w:r>
      <w:r>
        <w:rPr>
          <w:rFonts w:ascii="Arial" w:hAnsi="Arial"/>
          <w:sz w:val="22"/>
        </w:rPr>
        <w:t xml:space="preserve">Lost. </w:t>
      </w:r>
    </w:p>
    <w:p>
      <w:r>
        <w:rPr>
          <w:rFonts w:ascii="Arial" w:hAnsi="Arial"/>
          <w:sz w:val="22"/>
        </w:rPr>
        <w:t xml:space="preserve">5":60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  <w:r>
        <w:rPr>
          <w:rFonts w:ascii="Arial" w:hAnsi="Arial"/>
          <w:sz w:val="22"/>
        </w:rPr>
        <w:t xml:space="preserve">NewHampshire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St.Rep.MariaCarrier.1970.StateS�natePrimary.Lost. </w:t>
      </w:r>
    </w:p>
    <w:p>
      <w:r>
        <w:rPr>
          <w:rFonts w:ascii="Arial" w:hAnsi="Arial"/>
          <w:sz w:val="22"/>
        </w:rPr>
        <w:t xml:space="preserve">NewHampshire.Democrat. </w:t>
      </w:r>
    </w:p>
    <w:p>
      <w:r>
        <w:rPr>
          <w:rFonts w:ascii="Arial" w:hAnsi="Arial"/>
          <w:sz w:val="22"/>
        </w:rPr>
        <w:t xml:space="preserve">7"contentsunknown </w:t>
      </w:r>
    </w:p>
    <w:p>
      <w:r>
        <w:rPr>
          <w:rFonts w:ascii="Arial" w:hAnsi="Arial"/>
          <w:sz w:val="22"/>
        </w:rPr>
        <w:t xml:space="preserve">Whitiemore.1970.NewHampshire.Governor.Primary. </w:t>
      </w:r>
      <w:r>
        <w:rPr>
          <w:rFonts w:ascii="Arial" w:hAnsi="Arial"/>
          <w:sz w:val="22"/>
        </w:rPr>
        <w:t xml:space="preserve">Lost. </w:t>
      </w:r>
    </w:p>
    <w:p>
      <w:r>
        <w:rPr>
          <w:rFonts w:ascii="Arial" w:hAnsi="Arial"/>
          <w:sz w:val="22"/>
        </w:rPr>
        <w:t xml:space="preserve">7"contentsunknown </w:t>
      </w:r>
    </w:p>
    <w:p>
      <w:r>
        <w:rPr>
          <w:rFonts w:ascii="Arial" w:hAnsi="Arial"/>
          <w:sz w:val="22"/>
        </w:rPr>
        <w:t xml:space="preserve">.. </w:t>
      </w:r>
    </w:p>
    <w:p>
      <w:r>
        <w:rPr>
          <w:rFonts w:ascii="Arial" w:hAnsi="Arial"/>
          <w:sz w:val="22"/>
        </w:rPr>
        <w:t xml:space="preserve">3t•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  <w:r>
        <w:rPr>
          <w:rFonts w:ascii="Arial" w:hAnsi="Arial"/>
          <w:sz w:val="22"/>
        </w:rPr>
        <w:t xml:space="preserve">NewHampshire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RogerCrowley.1970.Governor.NewHampshire.Democrat. </w:t>
      </w:r>
      <w:r>
        <w:rPr>
          <w:rFonts w:ascii="Arial" w:hAnsi="Arial"/>
          <w:sz w:val="22"/>
        </w:rPr>
        <w:t xml:space="preserve">Lost. </w:t>
      </w:r>
    </w:p>
    <w:p>
      <w:r>
        <w:rPr>
          <w:rFonts w:ascii="Arial" w:hAnsi="Arial"/>
          <w:sz w:val="22"/>
        </w:rPr>
        <w:t xml:space="preserve">:10 </w:t>
      </w:r>
    </w:p>
    <w:p>
      <w:r>
        <w:rPr>
          <w:rFonts w:ascii="Arial" w:hAnsi="Arial"/>
          <w:sz w:val="22"/>
        </w:rPr>
        <w:t xml:space="preserve">:10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12-8-72 </w:t>
      </w:r>
      <w:r>
        <w:rPr>
          <w:rFonts w:ascii="Arial" w:hAnsi="Arial"/>
          <w:sz w:val="22"/>
        </w:rPr>
        <w:t xml:space="preserve">Rochester,NY </w:t>
      </w:r>
    </w:p>
    <w:p>
      <w:r>
        <w:rPr>
          <w:rFonts w:ascii="Arial" w:hAnsi="Arial"/>
          <w:sz w:val="22"/>
        </w:rPr>
        <w:t xml:space="preserve">OpenReelRadio </w:t>
      </w:r>
      <w:r>
        <w:rPr>
          <w:rFonts w:ascii="Arial" w:hAnsi="Arial"/>
          <w:sz w:val="22"/>
        </w:rPr>
        <w:t xml:space="preserve">1970.Rochester,NewYork.Campaign? </w:t>
      </w:r>
    </w:p>
    <w:p>
      <w:r>
        <w:rPr>
          <w:rFonts w:ascii="Arial" w:hAnsi="Arial"/>
          <w:sz w:val="22"/>
        </w:rPr>
        <w:t xml:space="preserve">311 </w:t>
      </w:r>
    </w:p>
    <w:p>
      <w:r>
        <w:rPr>
          <w:rFonts w:ascii="Arial" w:hAnsi="Arial"/>
          <w:sz w:val="22"/>
        </w:rPr>
        <w:t xml:space="preserve">contentsunknown.samespotsusedin1972.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1970 </w:t>
      </w:r>
      <w:r>
        <w:rPr>
          <w:rFonts w:ascii="Arial" w:hAnsi="Arial"/>
          <w:sz w:val="22"/>
        </w:rPr>
        <w:t xml:space="preserve">NewYork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JamesBuckley.1970.NewYork.U.S.Senate.Conservative. </w:t>
      </w:r>
    </w:p>
    <w:p>
      <w:r>
        <w:rPr>
          <w:rFonts w:ascii="Arial" w:hAnsi="Arial"/>
          <w:sz w:val="22"/>
        </w:rPr>
        <w:t xml:space="preserve">5"? </w:t>
      </w:r>
    </w:p>
    <w:p>
      <w:r>
        <w:rPr>
          <w:rFonts w:ascii="Arial" w:hAnsi="Arial"/>
          <w:sz w:val="22"/>
        </w:rPr>
        <w:t xml:space="preserve">?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  <w:r>
        <w:rPr>
          <w:rFonts w:ascii="Arial" w:hAnsi="Arial"/>
          <w:sz w:val="22"/>
        </w:rPr>
        <w:t xml:space="preserve">FromNewYork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PaulO'Dwyer.1970.NewYork.U.S.Senate.Democratic </w:t>
      </w:r>
      <w:r>
        <w:rPr>
          <w:rFonts w:ascii="Arial" w:hAnsi="Arial"/>
          <w:sz w:val="22"/>
        </w:rPr>
        <w:t xml:space="preserve">Primary.Lost. </w:t>
      </w:r>
    </w:p>
    <w:p>
      <w:r>
        <w:rPr>
          <w:rFonts w:ascii="Arial" w:hAnsi="Arial"/>
          <w:sz w:val="22"/>
        </w:rPr>
        <w:t xml:space="preserve">(checkifspotson1reel) </w:t>
      </w:r>
    </w:p>
    <w:p>
      <w:r>
        <w:rPr>
          <w:rFonts w:ascii="Arial" w:hAnsi="Arial"/>
          <w:sz w:val="22"/>
        </w:rPr>
        <w:t xml:space="preserve">RobertRyan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OD-R-6-70-60 </w:t>
      </w:r>
    </w:p>
    <w:p>
      <w:r>
        <w:rPr>
          <w:rFonts w:ascii="Arial" w:hAnsi="Arial"/>
          <w:sz w:val="22"/>
        </w:rPr>
        <w:t xml:space="preserve">-5-70-60 </w:t>
      </w:r>
    </w:p>
    <w:p>
      <w:r>
        <w:rPr>
          <w:rFonts w:ascii="Arial" w:hAnsi="Arial"/>
          <w:sz w:val="22"/>
        </w:rPr>
        <w:t xml:space="preserve">-2-70-60 </w:t>
      </w:r>
    </w:p>
    <w:p>
      <w:r>
        <w:rPr>
          <w:rFonts w:ascii="Arial" w:hAnsi="Arial"/>
          <w:sz w:val="22"/>
        </w:rPr>
        <w:t xml:space="preserve">-1-70-60 </w:t>
      </w:r>
    </w:p>
    <w:p>
      <w:r>
        <w:rPr>
          <w:rFonts w:ascii="Arial" w:hAnsi="Arial"/>
          <w:sz w:val="22"/>
        </w:rPr>
        <w:t xml:space="preserve">ElliotGould </w:t>
      </w:r>
      <w:r>
        <w:rPr>
          <w:rFonts w:ascii="Arial" w:hAnsi="Arial"/>
          <w:sz w:val="22"/>
        </w:rPr>
        <w:t xml:space="preserve">ElliotGould </w:t>
      </w:r>
    </w:p>
    <w:p>
      <w:r>
        <w:rPr>
          <w:rFonts w:ascii="Arial" w:hAnsi="Arial"/>
          <w:sz w:val="22"/>
        </w:rPr>
        <w:t xml:space="preserve">? </w:t>
      </w:r>
    </w:p>
    <w:p>
      <w:r>
        <w:rPr>
          <w:rFonts w:ascii="Arial" w:hAnsi="Arial"/>
          <w:sz w:val="22"/>
        </w:rPr>
        <w:t xml:space="preserve">? </w:t>
      </w:r>
    </w:p>
    <w:p>
      <w:r>
        <w:rPr>
          <w:rFonts w:ascii="Arial" w:hAnsi="Arial"/>
          <w:sz w:val="22"/>
        </w:rPr>
        <w:t xml:space="preserve">twocopies </w:t>
      </w:r>
    </w:p>
    <w:p>
      <w:r>
        <w:rPr>
          <w:rFonts w:ascii="Arial" w:hAnsi="Arial"/>
          <w:sz w:val="22"/>
        </w:rPr>
        <w:t xml:space="preserve">?ShirleyChisolm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NorthDakota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1of2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Sen.QuentinBurdick.1970.NorthDakota.U.S. </w:t>
      </w:r>
      <w:r>
        <w:rPr>
          <w:rFonts w:ascii="Arial" w:hAnsi="Arial"/>
          <w:sz w:val="22"/>
        </w:rPr>
        <w:t xml:space="preserve">Senate.Dem.Won. </w:t>
      </w:r>
    </w:p>
    <w:p>
      <w:r>
        <w:rPr>
          <w:rFonts w:ascii="Arial" w:hAnsi="Arial"/>
          <w:sz w:val="22"/>
        </w:rPr>
        <w:t xml:space="preserve">POL-B-10701AR </w:t>
      </w:r>
    </w:p>
    <w:p>
      <w:r>
        <w:rPr>
          <w:rFonts w:ascii="Arial" w:hAnsi="Arial"/>
          <w:sz w:val="22"/>
        </w:rPr>
        <w:t xml:space="preserve">10702 </w:t>
      </w:r>
    </w:p>
    <w:p>
      <w:r>
        <w:rPr>
          <w:rFonts w:ascii="Arial" w:hAnsi="Arial"/>
          <w:sz w:val="22"/>
        </w:rPr>
        <w:t xml:space="preserve">10703 </w:t>
      </w:r>
    </w:p>
    <w:p>
      <w:r>
        <w:rPr>
          <w:rFonts w:ascii="Arial" w:hAnsi="Arial"/>
          <w:sz w:val="22"/>
        </w:rPr>
        <w:t xml:space="preserve">10704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5II:JO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5":JO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5":60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10705 </w:t>
      </w:r>
    </w:p>
    <w:p>
      <w:r>
        <w:rPr>
          <w:rFonts w:ascii="Arial" w:hAnsi="Arial"/>
          <w:sz w:val="22"/>
        </w:rPr>
        <w:t xml:space="preserve">10706 </w:t>
      </w:r>
    </w:p>
    <w:p>
      <w:r>
        <w:rPr>
          <w:rFonts w:ascii="Arial" w:hAnsi="Arial"/>
          <w:sz w:val="22"/>
        </w:rPr>
        <w:t xml:space="preserve">10707 </w:t>
      </w:r>
    </w:p>
    <w:p>
      <w:r>
        <w:rPr>
          <w:rFonts w:ascii="Arial" w:hAnsi="Arial"/>
          <w:sz w:val="22"/>
        </w:rPr>
        <w:t xml:space="preserve">10708 </w:t>
      </w:r>
    </w:p>
    <w:p>
      <w:r>
        <w:rPr>
          <w:rFonts w:ascii="Arial" w:hAnsi="Arial"/>
          <w:sz w:val="22"/>
        </w:rPr>
        <w:t xml:space="preserve">10709 </w:t>
      </w:r>
    </w:p>
    <w:p>
      <w:r>
        <w:rPr>
          <w:rFonts w:ascii="Arial" w:hAnsi="Arial"/>
          <w:sz w:val="22"/>
        </w:rPr>
        <w:t xml:space="preserve">10710 </w:t>
      </w:r>
    </w:p>
    <w:p>
      <w:r>
        <w:rPr>
          <w:rFonts w:ascii="Arial" w:hAnsi="Arial"/>
          <w:sz w:val="22"/>
        </w:rPr>
        <w:t xml:space="preserve">POL-B-10701DR </w:t>
      </w:r>
    </w:p>
    <w:p>
      <w:r>
        <w:rPr>
          <w:rFonts w:ascii="Arial" w:hAnsi="Arial"/>
          <w:sz w:val="22"/>
        </w:rPr>
        <w:t xml:space="preserve">10702 </w:t>
      </w:r>
    </w:p>
    <w:p>
      <w:r>
        <w:rPr>
          <w:rFonts w:ascii="Arial" w:hAnsi="Arial"/>
          <w:sz w:val="22"/>
        </w:rPr>
        <w:t xml:space="preserve">10703 </w:t>
      </w:r>
    </w:p>
    <w:p>
      <w:r>
        <w:rPr>
          <w:rFonts w:ascii="Arial" w:hAnsi="Arial"/>
          <w:sz w:val="22"/>
        </w:rPr>
        <w:t xml:space="preserve">10704 </w:t>
      </w:r>
    </w:p>
    <w:p>
      <w:r>
        <w:rPr>
          <w:rFonts w:ascii="Arial" w:hAnsi="Arial"/>
          <w:sz w:val="22"/>
        </w:rPr>
        <w:t xml:space="preserve">10705 </w:t>
      </w:r>
    </w:p>
    <w:p>
      <w:r>
        <w:rPr>
          <w:rFonts w:ascii="Arial" w:hAnsi="Arial"/>
          <w:sz w:val="22"/>
        </w:rPr>
        <w:t xml:space="preserve">10706 </w:t>
      </w:r>
    </w:p>
    <w:p>
      <w:r>
        <w:rPr>
          <w:rFonts w:ascii="Arial" w:hAnsi="Arial"/>
          <w:sz w:val="22"/>
        </w:rPr>
        <w:t xml:space="preserve">10707 </w:t>
      </w:r>
    </w:p>
    <w:p>
      <w:r>
        <w:rPr>
          <w:rFonts w:ascii="Arial" w:hAnsi="Arial"/>
          <w:sz w:val="22"/>
        </w:rPr>
        <w:t xml:space="preserve">10708 </w:t>
      </w:r>
    </w:p>
    <w:p>
      <w:r>
        <w:rPr>
          <w:rFonts w:ascii="Arial" w:hAnsi="Arial"/>
          <w:sz w:val="22"/>
        </w:rPr>
        <w:t xml:space="preserve">10709 </w:t>
      </w:r>
    </w:p>
    <w:p>
      <w:r>
        <w:rPr>
          <w:rFonts w:ascii="Arial" w:hAnsi="Arial"/>
          <w:sz w:val="22"/>
        </w:rPr>
        <w:t xml:space="preserve">10710 </w:t>
      </w:r>
    </w:p>
    <w:p>
      <w:r>
        <w:rPr>
          <w:rFonts w:ascii="Arial" w:hAnsi="Arial"/>
          <w:sz w:val="22"/>
        </w:rPr>
        <w:t xml:space="preserve">10711 </w:t>
      </w:r>
    </w:p>
    <w:p>
      <w:r>
        <w:rPr>
          <w:rFonts w:ascii="Arial" w:hAnsi="Arial"/>
          <w:sz w:val="22"/>
        </w:rPr>
        <w:t xml:space="preserve">POL-B10701ER </w:t>
      </w:r>
    </w:p>
    <w:p>
      <w:r>
        <w:rPr>
          <w:rFonts w:ascii="Arial" w:hAnsi="Arial"/>
          <w:sz w:val="22"/>
        </w:rPr>
        <w:t xml:space="preserve">10702 </w:t>
      </w:r>
    </w:p>
    <w:p>
      <w:r>
        <w:rPr>
          <w:rFonts w:ascii="Arial" w:hAnsi="Arial"/>
          <w:sz w:val="22"/>
        </w:rPr>
        <w:t xml:space="preserve">10703 </w:t>
      </w:r>
    </w:p>
    <w:p>
      <w:r>
        <w:rPr>
          <w:rFonts w:ascii="Arial" w:hAnsi="Arial"/>
          <w:sz w:val="22"/>
        </w:rPr>
        <w:t xml:space="preserve">10704 </w:t>
      </w:r>
    </w:p>
    <w:p>
      <w:r>
        <w:rPr>
          <w:rFonts w:ascii="Arial" w:hAnsi="Arial"/>
          <w:sz w:val="22"/>
        </w:rPr>
        <w:t xml:space="preserve">10705 </w:t>
      </w:r>
    </w:p>
    <w:p>
      <w:r>
        <w:rPr>
          <w:rFonts w:ascii="Arial" w:hAnsi="Arial"/>
          <w:sz w:val="22"/>
        </w:rPr>
        <w:t xml:space="preserve">10706 </w:t>
      </w:r>
    </w:p>
    <w:p>
      <w:r>
        <w:rPr>
          <w:rFonts w:ascii="Arial" w:hAnsi="Arial"/>
          <w:sz w:val="22"/>
        </w:rPr>
        <w:t xml:space="preserve">10707 </w:t>
      </w:r>
    </w:p>
    <w:p>
      <w:r>
        <w:rPr>
          <w:rFonts w:ascii="Arial" w:hAnsi="Arial"/>
          <w:sz w:val="22"/>
        </w:rPr>
        <w:t xml:space="preserve">10708 </w:t>
      </w:r>
    </w:p>
    <w:p>
      <w:r>
        <w:rPr>
          <w:rFonts w:ascii="Arial" w:hAnsi="Arial"/>
          <w:sz w:val="22"/>
        </w:rPr>
        <w:t xml:space="preserve">10709 </w:t>
      </w:r>
    </w:p>
    <w:p>
      <w:r>
        <w:rPr>
          <w:rFonts w:ascii="Arial" w:hAnsi="Arial"/>
          <w:sz w:val="22"/>
        </w:rPr>
        <w:t xml:space="preserve">POL-B1070R-1 </w:t>
      </w:r>
    </w:p>
    <w:p>
      <w:r>
        <w:rPr>
          <w:rFonts w:ascii="Arial" w:hAnsi="Arial"/>
          <w:sz w:val="22"/>
        </w:rPr>
        <w:t xml:space="preserve">-2 </w:t>
      </w:r>
    </w:p>
    <w:p>
      <w:r>
        <w:rPr>
          <w:rFonts w:ascii="Arial" w:hAnsi="Arial"/>
          <w:sz w:val="22"/>
        </w:rPr>
        <w:t xml:space="preserve">-5 </w:t>
      </w:r>
    </w:p>
    <w:p>
      <w:r>
        <w:rPr>
          <w:rFonts w:ascii="Arial" w:hAnsi="Arial"/>
          <w:sz w:val="22"/>
        </w:rPr>
        <w:t xml:space="preserve">-6 </w:t>
      </w:r>
    </w:p>
    <w:p>
      <w:r>
        <w:rPr>
          <w:rFonts w:ascii="Arial" w:hAnsi="Arial"/>
          <w:sz w:val="22"/>
        </w:rPr>
        <w:t xml:space="preserve"> </w:t>
      </w:r>
    </w:p>
    <w:p>
      <w:r>
        <w:rPr>
          <w:rFonts w:ascii="Arial" w:hAnsi="Arial"/>
          <w:sz w:val="22"/>
        </w:rPr>
        <w:t xml:space="preserve">-9 </w:t>
      </w:r>
    </w:p>
    <w:p>
      <w:r>
        <w:rPr>
          <w:rFonts w:ascii="Arial" w:hAnsi="Arial"/>
          <w:sz w:val="22"/>
        </w:rPr>
        <w:t xml:space="preserve">-10 </w:t>
      </w:r>
    </w:p>
    <w:p>
      <w:r>
        <w:rPr>
          <w:rFonts w:ascii="Arial" w:hAnsi="Arial"/>
          <w:sz w:val="22"/>
        </w:rPr>
        <w:t xml:space="preserve">-11 </w:t>
      </w:r>
    </w:p>
    <w:p>
      <w:r>
        <w:rPr>
          <w:rFonts w:ascii="Arial" w:hAnsi="Arial"/>
          <w:sz w:val="22"/>
        </w:rPr>
        <w:t xml:space="preserve">-12 </w:t>
      </w:r>
    </w:p>
    <w:p>
      <w:r>
        <w:rPr>
          <w:rFonts w:ascii="Arial" w:hAnsi="Arial"/>
          <w:sz w:val="22"/>
        </w:rPr>
        <w:t xml:space="preserve">N,D,1070,Burdick2of2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12-1-76 </w:t>
      </w:r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RichardKneip.1970.So.Dakota.Governor.Democrat.Won.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tJO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Education </w:t>
      </w:r>
      <w:r>
        <w:rPr>
          <w:rFonts w:ascii="Arial" w:hAnsi="Arial"/>
          <w:sz w:val="22"/>
        </w:rPr>
        <w:t xml:space="preserve">Health </w:t>
      </w:r>
      <w:r>
        <w:rPr>
          <w:rFonts w:ascii="Arial" w:hAnsi="Arial"/>
          <w:sz w:val="22"/>
        </w:rPr>
        <w:t xml:space="preserve">Agriculture </w:t>
      </w:r>
      <w:r>
        <w:rPr>
          <w:rFonts w:ascii="Arial" w:hAnsi="Arial"/>
          <w:sz w:val="22"/>
        </w:rPr>
        <w:t xml:space="preserve">Agriculture </w:t>
      </w:r>
      <w:r>
        <w:rPr>
          <w:rFonts w:ascii="Arial" w:hAnsi="Arial"/>
          <w:sz w:val="22"/>
        </w:rPr>
        <w:t xml:space="preserve">Reorganization </w:t>
      </w:r>
      <w:r>
        <w:rPr>
          <w:rFonts w:ascii="Arial" w:hAnsi="Arial"/>
          <w:sz w:val="22"/>
        </w:rPr>
        <w:t xml:space="preserve">Reorganization </w:t>
      </w:r>
      <w:r>
        <w:rPr>
          <w:rFonts w:ascii="Arial" w:hAnsi="Arial"/>
          <w:sz w:val="22"/>
        </w:rPr>
        <w:t xml:space="preserve">Issues </w:t>
      </w:r>
    </w:p>
    <w:p>
      <w:r>
        <w:rPr>
          <w:rFonts w:ascii="Arial" w:hAnsi="Arial"/>
          <w:sz w:val="22"/>
        </w:rPr>
        <w:t xml:space="preserve">(checkiftheseare </w:t>
      </w:r>
    </w:p>
    <w:p>
      <w:r>
        <w:rPr>
          <w:rFonts w:ascii="Arial" w:hAnsi="Arial"/>
          <w:sz w:val="22"/>
        </w:rPr>
        <w:t xml:space="preserve">'70or'74)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11-7-73 </w:t>
      </w:r>
      <w:r>
        <w:rPr>
          <w:rFonts w:ascii="Arial" w:hAnsi="Arial"/>
          <w:sz w:val="22"/>
        </w:rPr>
        <w:t xml:space="preserve">Texas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511:60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:10 </w:t>
      </w:r>
    </w:p>
    <w:p>
      <w:r>
        <w:rPr>
          <w:rFonts w:ascii="Arial" w:hAnsi="Arial"/>
          <w:sz w:val="22"/>
        </w:rPr>
        <w:t xml:space="preserve">Gov.PrestonSmith.1970.Texas.Governor.Democrat.Won. </w:t>
      </w:r>
    </w:p>
    <w:p>
      <w:r>
        <w:rPr>
          <w:rFonts w:ascii="Arial" w:hAnsi="Arial"/>
          <w:sz w:val="22"/>
        </w:rPr>
        <w:t xml:space="preserve">Crime&amp;Violence </w:t>
      </w:r>
      <w:r>
        <w:rPr>
          <w:rFonts w:ascii="Arial" w:hAnsi="Arial"/>
          <w:sz w:val="22"/>
        </w:rPr>
        <w:t xml:space="preserve">Experience </w:t>
      </w:r>
      <w:r>
        <w:rPr>
          <w:rFonts w:ascii="Arial" w:hAnsi="Arial"/>
          <w:sz w:val="22"/>
        </w:rPr>
        <w:t xml:space="preserve">Education </w:t>
      </w:r>
    </w:p>
    <w:p>
      <w:r>
        <w:rPr>
          <w:rFonts w:ascii="Arial" w:hAnsi="Arial"/>
          <w:sz w:val="22"/>
        </w:rPr>
        <w:t xml:space="preserve">HelpingPeople </w:t>
      </w:r>
      <w:r>
        <w:rPr>
          <w:rFonts w:ascii="Arial" w:hAnsi="Arial"/>
          <w:sz w:val="22"/>
        </w:rPr>
        <w:t xml:space="preserve">Experience </w:t>
      </w:r>
    </w:p>
    <w:p>
      <w:r>
        <w:rPr>
          <w:rFonts w:ascii="Arial" w:hAnsi="Arial"/>
          <w:sz w:val="22"/>
        </w:rPr>
        <w:t xml:space="preserve">Taxes&amp;Efficiency </w:t>
      </w:r>
      <w:r>
        <w:rPr>
          <w:rFonts w:ascii="Arial" w:hAnsi="Arial"/>
          <w:sz w:val="22"/>
        </w:rPr>
        <w:t xml:space="preserve">DrugAbuse </w:t>
      </w:r>
      <w:r>
        <w:rPr>
          <w:rFonts w:ascii="Arial" w:hAnsi="Arial"/>
          <w:sz w:val="22"/>
        </w:rPr>
        <w:t xml:space="preserve">Experience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2-20-72 </w:t>
      </w:r>
      <w:r>
        <w:rPr>
          <w:rFonts w:ascii="Arial" w:hAnsi="Arial"/>
          <w:sz w:val="22"/>
        </w:rPr>
        <w:t xml:space="preserve">Utah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Sen.FrankMoss.1970.Utah.U.S.Senate.Democrat.Won. </w:t>
      </w:r>
      <w:r>
        <w:rPr>
          <w:rFonts w:ascii="Arial" w:hAnsi="Arial"/>
          <w:sz w:val="22"/>
        </w:rPr>
        <w:t xml:space="preserve">#'s8-15 </w:t>
      </w:r>
    </w:p>
    <w:p>
      <w:r>
        <w:rPr>
          <w:rFonts w:ascii="Arial" w:hAnsi="Arial"/>
          <w:sz w:val="22"/>
        </w:rPr>
        <w:t xml:space="preserve">20-10's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1-10 </w:t>
      </w:r>
    </w:p>
    <w:p>
      <w:r>
        <w:rPr>
          <w:rFonts w:ascii="Arial" w:hAnsi="Arial"/>
          <w:sz w:val="22"/>
        </w:rPr>
        <w:t xml:space="preserve">LucyBeth&amp;WorkingMan </w:t>
      </w:r>
    </w:p>
    <w:p>
      <w:r>
        <w:rPr>
          <w:rFonts w:ascii="Arial" w:hAnsi="Arial"/>
          <w:sz w:val="22"/>
        </w:rPr>
        <w:t xml:space="preserve">IIIIIIII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IIIIIIII </w:t>
      </w:r>
    </w:p>
    <w:p>
      <w:r>
        <w:rPr>
          <w:rFonts w:ascii="Arial" w:hAnsi="Arial"/>
          <w:sz w:val="22"/>
        </w:rPr>
        <w:t xml:space="preserve">RobertH.Hinkley </w:t>
      </w:r>
      <w:r>
        <w:rPr>
          <w:rFonts w:ascii="Arial" w:hAnsi="Arial"/>
          <w:sz w:val="22"/>
        </w:rPr>
        <w:t xml:space="preserve">Spanish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2-20-72 </w:t>
      </w:r>
      <w:r>
        <w:rPr>
          <w:rFonts w:ascii="Arial" w:hAnsi="Arial"/>
          <w:sz w:val="22"/>
        </w:rPr>
        <w:t xml:space="preserve">Utah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Gov.CalvinRampton.1970.Utah.Governor.Democrat.Won.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10-301s </w:t>
      </w:r>
    </w:p>
    <w:p>
      <w:r>
        <w:rPr>
          <w:rFonts w:ascii="Arial" w:hAnsi="Arial"/>
          <w:sz w:val="22"/>
        </w:rPr>
        <w:t xml:space="preserve">Rampton/Waddington </w:t>
      </w:r>
      <w:r>
        <w:rPr>
          <w:rFonts w:ascii="Arial" w:hAnsi="Arial"/>
          <w:sz w:val="22"/>
        </w:rPr>
        <w:t xml:space="preserve">VeeCarlisle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</w:p>
    <w:p>
      <w:r>
        <w:rPr>
          <w:rFonts w:ascii="Arial" w:hAnsi="Arial"/>
          <w:sz w:val="22"/>
        </w:rPr>
        <w:t xml:space="preserve">Wisconsin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PatLucey.1970.·aconsin.Governor.Democrat.Won. </w:t>
      </w:r>
    </w:p>
    <w:p>
      <w:r>
        <w:rPr>
          <w:rFonts w:ascii="Arial" w:hAnsi="Arial"/>
          <w:sz w:val="22"/>
        </w:rPr>
        <w:t xml:space="preserve">5II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5II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Taxes </w:t>
      </w:r>
      <w:r>
        <w:rPr>
          <w:rFonts w:ascii="Arial" w:hAnsi="Arial"/>
          <w:sz w:val="22"/>
        </w:rPr>
        <w:t xml:space="preserve">Friends </w:t>
      </w:r>
      <w:r>
        <w:rPr>
          <w:rFonts w:ascii="Arial" w:hAnsi="Arial"/>
          <w:sz w:val="22"/>
        </w:rPr>
        <w:t xml:space="preserve">Water </w:t>
      </w:r>
    </w:p>
    <w:p>
      <w:r>
        <w:rPr>
          <w:rFonts w:ascii="Arial" w:hAnsi="Arial"/>
          <w:sz w:val="22"/>
        </w:rPr>
        <w:t xml:space="preserve">Remember </w:t>
      </w:r>
      <w:r>
        <w:rPr>
          <w:rFonts w:ascii="Arial" w:hAnsi="Arial"/>
          <w:sz w:val="22"/>
        </w:rPr>
        <w:t xml:space="preserve">Taxes </w:t>
      </w:r>
    </w:p>
    <w:p>
      <w:r>
        <w:rPr>
          <w:rFonts w:ascii="Arial" w:hAnsi="Arial"/>
          <w:sz w:val="22"/>
        </w:rPr>
        <w:t xml:space="preserve">Water </w:t>
      </w:r>
    </w:p>
    <w:p>
      <w:r>
        <w:rPr>
          <w:rFonts w:ascii="Arial" w:hAnsi="Arial"/>
          <w:sz w:val="22"/>
        </w:rPr>
        <w:t xml:space="preserve">Courage </w:t>
      </w:r>
      <w:r>
        <w:rPr>
          <w:rFonts w:ascii="Arial" w:hAnsi="Arial"/>
          <w:sz w:val="22"/>
        </w:rPr>
        <w:t xml:space="preserve">Friends </w:t>
      </w:r>
      <w:r>
        <w:rPr>
          <w:rFonts w:ascii="Arial" w:hAnsi="Arial"/>
          <w:sz w:val="22"/>
        </w:rPr>
        <w:t xml:space="preserve">Taxes </w:t>
      </w:r>
    </w:p>
    <w:p>
      <w:r>
        <w:rPr>
          <w:rFonts w:ascii="Arial" w:hAnsi="Arial"/>
          <w:sz w:val="22"/>
        </w:rPr>
        <w:t xml:space="preserve">4 </w:t>
      </w:r>
      <w:r>
        <w:rPr>
          <w:rFonts w:ascii="Arial" w:hAnsi="Arial"/>
          <w:sz w:val="22"/>
        </w:rPr>
        <w:t xml:space="preserve">Years </w:t>
      </w:r>
      <w:r>
        <w:rPr>
          <w:rFonts w:ascii="Arial" w:hAnsi="Arial"/>
          <w:sz w:val="22"/>
        </w:rPr>
        <w:t xml:space="preserve">Students </w:t>
      </w:r>
    </w:p>
    <w:p>
      <w:r>
        <w:rPr>
          <w:rFonts w:ascii="Arial" w:hAnsi="Arial"/>
          <w:sz w:val="22"/>
        </w:rPr>
        <w:t xml:space="preserve">PrimaryElection </w:t>
      </w:r>
    </w:p>
    <w:p>
      <w:r>
        <w:rPr>
          <w:rFonts w:ascii="Arial" w:hAnsi="Arial"/>
          <w:sz w:val="22"/>
        </w:rPr>
        <w:t xml:space="preserve">GeneralElection </w:t>
      </w:r>
    </w:p>
    <w:p>
      <w:r>
        <w:rPr>
          <w:rFonts w:ascii="Arial" w:hAnsi="Arial"/>
          <w:sz w:val="22"/>
        </w:rPr>
        <w:t xml:space="preserve">RadioCompiledCampaignReel </w:t>
      </w:r>
    </w:p>
    <w:p>
      <w:r>
        <w:rPr>
          <w:rFonts w:ascii="Arial" w:hAnsi="Arial"/>
          <w:sz w:val="22"/>
        </w:rPr>
        <w:t xml:space="preserve">5"7½IPS </w:t>
      </w:r>
    </w:p>
    <w:p>
      <w:r>
        <w:rPr>
          <w:rFonts w:ascii="Arial" w:hAnsi="Arial"/>
          <w:sz w:val="22"/>
        </w:rPr>
        <w:t xml:space="preserve">Laymen&amp;ClergyConcerned.July,1971.U.S.A. </w:t>
      </w:r>
      <w:r>
        <w:rPr>
          <w:rFonts w:ascii="Arial" w:hAnsi="Arial"/>
          <w:sz w:val="22"/>
        </w:rPr>
        <w:t xml:space="preserve">Unsellthe </w:t>
      </w:r>
      <w:r>
        <w:rPr>
          <w:rFonts w:ascii="Arial" w:hAnsi="Arial"/>
          <w:sz w:val="22"/>
        </w:rPr>
        <w:t xml:space="preserve">War. </w:t>
      </w:r>
    </w:p>
    <w:p>
      <w:r>
        <w:rPr>
          <w:rFonts w:ascii="Arial" w:hAnsi="Arial"/>
          <w:sz w:val="22"/>
        </w:rPr>
        <w:t xml:space="preserve">:24 </w:t>
      </w:r>
    </w:p>
    <w:p>
      <w:r>
        <w:rPr>
          <w:rFonts w:ascii="Arial" w:hAnsi="Arial"/>
          <w:sz w:val="22"/>
        </w:rPr>
        <w:t xml:space="preserve">R-11 </w:t>
      </w:r>
    </w:p>
    <w:p>
      <w:r>
        <w:rPr>
          <w:rFonts w:ascii="Arial" w:hAnsi="Arial"/>
          <w:sz w:val="22"/>
        </w:rPr>
        <w:t xml:space="preserve">R-13 </w:t>
      </w:r>
    </w:p>
    <w:p>
      <w:r>
        <w:rPr>
          <w:rFonts w:ascii="Arial" w:hAnsi="Arial"/>
          <w:sz w:val="22"/>
        </w:rPr>
        <w:t xml:space="preserve">A </w:t>
      </w:r>
      <w:r>
        <w:rPr>
          <w:rFonts w:ascii="Arial" w:hAnsi="Arial"/>
          <w:sz w:val="22"/>
        </w:rPr>
        <w:t xml:space="preserve">Veteran </w:t>
      </w:r>
      <w:r>
        <w:rPr>
          <w:rFonts w:ascii="Arial" w:hAnsi="Arial"/>
          <w:sz w:val="22"/>
        </w:rPr>
        <w:t xml:space="preserve">SpeaksI </w:t>
      </w:r>
      <w:r>
        <w:rPr>
          <w:rFonts w:ascii="Arial" w:hAnsi="Arial"/>
          <w:sz w:val="22"/>
        </w:rPr>
        <w:t xml:space="preserve">AVeteranSpeaksII </w:t>
      </w:r>
    </w:p>
    <w:p>
      <w:r>
        <w:rPr>
          <w:rFonts w:ascii="Arial" w:hAnsi="Arial"/>
          <w:sz w:val="22"/>
        </w:rPr>
        <w:t xml:space="preserve">DogTags,AWatch,ARing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Washington,D.C.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TheAmendmentToEndtheWarCommittee.Date?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  <w:r>
        <w:rPr>
          <w:rFonts w:ascii="Arial" w:hAnsi="Arial"/>
          <w:sz w:val="22"/>
        </w:rPr>
        <w:t xml:space="preserve">Washington,D.C.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WarNoMore.SponsoredbySen.MikeGravel,Alaska.1971. </w:t>
      </w:r>
    </w:p>
    <w:p>
      <w:r>
        <w:rPr>
          <w:rFonts w:ascii="Arial" w:hAnsi="Arial"/>
          <w:sz w:val="22"/>
        </w:rPr>
        <w:t xml:space="preserve">5":JO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  <w:r>
        <w:rPr>
          <w:rFonts w:ascii="Arial" w:hAnsi="Arial"/>
          <w:sz w:val="22"/>
        </w:rPr>
        <w:t xml:space="preserve">Massachussetts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1of2 </w:t>
      </w:r>
    </w:p>
    <w:p>
      <w:r>
        <w:rPr>
          <w:rFonts w:ascii="Arial" w:hAnsi="Arial"/>
          <w:sz w:val="22"/>
        </w:rPr>
        <w:t xml:space="preserve">5II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Mainella,Hanlon's.1971?contentsunknown </w:t>
      </w:r>
    </w:p>
    <w:p>
      <w:r>
        <w:rPr>
          <w:rFonts w:ascii="Arial" w:hAnsi="Arial"/>
          <w:sz w:val="22"/>
        </w:rPr>
        <w:t xml:space="preserve">JohnCraven.1971.BostonCityCouncil </w:t>
      </w:r>
      <w:r>
        <w:rPr>
          <w:rFonts w:ascii="Arial" w:hAnsi="Arial"/>
          <w:sz w:val="22"/>
        </w:rPr>
        <w:t xml:space="preserve">contentsunknown </w:t>
      </w:r>
    </w:p>
    <w:p>
      <w:r>
        <w:rPr>
          <w:rFonts w:ascii="Arial" w:hAnsi="Arial"/>
          <w:sz w:val="22"/>
        </w:rPr>
        <w:t xml:space="preserve">LouiseDayHicks.1971.Boston.Mayor.Primary.Lost. </w:t>
      </w:r>
    </w:p>
    <w:p>
      <w:r>
        <w:rPr>
          <w:rFonts w:ascii="Arial" w:hAnsi="Arial"/>
          <w:sz w:val="22"/>
        </w:rPr>
        <w:t xml:space="preserve">5II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:10 </w:t>
      </w:r>
    </w:p>
    <w:p>
      <w:r>
        <w:rPr>
          <w:rFonts w:ascii="Arial" w:hAnsi="Arial"/>
          <w:sz w:val="22"/>
        </w:rPr>
        <w:t xml:space="preserve">:10 </w:t>
      </w:r>
    </w:p>
    <w:p>
      <w:r>
        <w:rPr>
          <w:rFonts w:ascii="Arial" w:hAnsi="Arial"/>
          <w:sz w:val="22"/>
        </w:rPr>
        <w:t xml:space="preserve">:10 </w:t>
      </w:r>
    </w:p>
    <w:p>
      <w:r>
        <w:rPr>
          <w:rFonts w:ascii="Arial" w:hAnsi="Arial"/>
          <w:sz w:val="22"/>
        </w:rPr>
        <w:t xml:space="preserve">:10 </w:t>
      </w:r>
    </w:p>
    <w:p>
      <w:r>
        <w:rPr>
          <w:rFonts w:ascii="Arial" w:hAnsi="Arial"/>
          <w:sz w:val="22"/>
        </w:rPr>
        <w:t xml:space="preserve">:10 </w:t>
      </w:r>
    </w:p>
    <w:p>
      <w:r>
        <w:rPr>
          <w:rFonts w:ascii="Arial" w:hAnsi="Arial"/>
          <w:sz w:val="22"/>
        </w:rPr>
        <w:t xml:space="preserve">:10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FirefightersCampaignCosts </w:t>
      </w:r>
      <w:r>
        <w:rPr>
          <w:rFonts w:ascii="Arial" w:hAnsi="Arial"/>
          <w:sz w:val="22"/>
        </w:rPr>
        <w:t xml:space="preserve">TaxIncrease </w:t>
      </w:r>
    </w:p>
    <w:p>
      <w:r>
        <w:rPr>
          <w:rFonts w:ascii="Arial" w:hAnsi="Arial"/>
          <w:sz w:val="22"/>
        </w:rPr>
        <w:t xml:space="preserve">Law-SeniorCitizens </w:t>
      </w:r>
      <w:r>
        <w:rPr>
          <w:rFonts w:ascii="Arial" w:hAnsi="Arial"/>
          <w:sz w:val="22"/>
        </w:rPr>
        <w:t xml:space="preserve">Dirty </w:t>
      </w:r>
      <w:r>
        <w:rPr>
          <w:rFonts w:ascii="Arial" w:hAnsi="Arial"/>
          <w:sz w:val="22"/>
        </w:rPr>
        <w:t xml:space="preserve">StreetsAirport </w:t>
      </w:r>
      <w:r>
        <w:rPr>
          <w:rFonts w:ascii="Arial" w:hAnsi="Arial"/>
          <w:sz w:val="22"/>
        </w:rPr>
        <w:t xml:space="preserve">Plans </w:t>
      </w:r>
    </w:p>
    <w:p>
      <w:r>
        <w:rPr>
          <w:rFonts w:ascii="Arial" w:hAnsi="Arial"/>
          <w:sz w:val="22"/>
        </w:rPr>
        <w:t xml:space="preserve">BostonGlobeQuote </w:t>
      </w:r>
      <w:r>
        <w:rPr>
          <w:rFonts w:ascii="Arial" w:hAnsi="Arial"/>
          <w:sz w:val="22"/>
        </w:rPr>
        <w:t xml:space="preserve">RentCuts </w:t>
      </w:r>
    </w:p>
    <w:p>
      <w:r>
        <w:rPr>
          <w:rFonts w:ascii="Arial" w:hAnsi="Arial"/>
          <w:sz w:val="22"/>
        </w:rPr>
        <w:t xml:space="preserve">Plans </w:t>
      </w:r>
    </w:p>
    <w:p>
      <w:r>
        <w:rPr>
          <w:rFonts w:ascii="Arial" w:hAnsi="Arial"/>
          <w:sz w:val="22"/>
        </w:rPr>
        <w:t xml:space="preserve">IsEverybodyHappy? </w:t>
      </w:r>
    </w:p>
    <w:p>
      <w:r>
        <w:rPr>
          <w:rFonts w:ascii="Arial" w:hAnsi="Arial"/>
          <w:sz w:val="22"/>
        </w:rPr>
        <w:t xml:space="preserve">5":JO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Carmen.1971.Boston.Mayor.Lost. </w:t>
      </w:r>
    </w:p>
    <w:p>
      <w:r>
        <w:rPr>
          <w:rFonts w:ascii="Arial" w:hAnsi="Arial"/>
          <w:sz w:val="22"/>
        </w:rPr>
        <w:t xml:space="preserve">:10 </w:t>
      </w:r>
    </w:p>
    <w:p>
      <w:r>
        <w:rPr>
          <w:rFonts w:ascii="Arial" w:hAnsi="Arial"/>
          <w:sz w:val="22"/>
        </w:rPr>
        <w:t xml:space="preserve">:10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Tax </w:t>
      </w:r>
    </w:p>
    <w:p>
      <w:r>
        <w:rPr>
          <w:rFonts w:ascii="Arial" w:hAnsi="Arial"/>
          <w:sz w:val="22"/>
        </w:rPr>
        <w:t xml:space="preserve">Drinnan(Cong•. </w:t>
      </w:r>
      <w:r>
        <w:rPr>
          <w:rFonts w:ascii="Arial" w:hAnsi="Arial"/>
          <w:sz w:val="22"/>
        </w:rPr>
        <w:t xml:space="preserve">Fr.) </w:t>
      </w:r>
      <w:r>
        <w:rPr>
          <w:rFonts w:ascii="Arial" w:hAnsi="Arial"/>
          <w:sz w:val="22"/>
        </w:rPr>
        <w:t xml:space="preserve">General </w:t>
      </w:r>
    </w:p>
    <w:p>
      <w:r>
        <w:rPr>
          <w:rFonts w:ascii="Arial" w:hAnsi="Arial"/>
          <w:sz w:val="22"/>
        </w:rPr>
        <w:t xml:space="preserve">Opponents </w:t>
      </w:r>
    </w:p>
    <w:p>
      <w:r>
        <w:rPr>
          <w:rFonts w:ascii="Arial" w:hAnsi="Arial"/>
          <w:sz w:val="22"/>
        </w:rPr>
        <w:t xml:space="preserve">KevinWhite.1971.Boston.Mayor.Won. </w:t>
      </w:r>
    </w:p>
    <w:p>
      <w:r>
        <w:rPr>
          <w:rFonts w:ascii="Arial" w:hAnsi="Arial"/>
          <w:sz w:val="22"/>
        </w:rPr>
        <w:t xml:space="preserve">5":60TaxRate </w:t>
      </w:r>
    </w:p>
    <w:p>
      <w:r>
        <w:rPr>
          <w:rFonts w:ascii="Arial" w:hAnsi="Arial"/>
          <w:sz w:val="22"/>
        </w:rPr>
        <w:t xml:space="preserve">5"Airport </w:t>
      </w:r>
    </w:p>
    <w:p>
      <w:r>
        <w:rPr>
          <w:rFonts w:ascii="Arial" w:hAnsi="Arial"/>
          <w:sz w:val="22"/>
        </w:rPr>
        <w:t xml:space="preserve">1972,Mass.Whitecont.2of2 </w:t>
      </w:r>
    </w:p>
    <w:p>
      <w:r>
        <w:rPr>
          <w:rFonts w:ascii="Arial" w:hAnsi="Arial"/>
          <w:sz w:val="22"/>
        </w:rPr>
        <w:t xml:space="preserve">-KevinWhitecont.1971. </w:t>
      </w:r>
    </w:p>
    <w:p>
      <w:r>
        <w:rPr>
          <w:rFonts w:ascii="Arial" w:hAnsi="Arial"/>
          <w:sz w:val="22"/>
        </w:rPr>
        <w:t xml:space="preserve">5II </w:t>
      </w:r>
    </w:p>
    <w:p>
      <w:r>
        <w:rPr>
          <w:rFonts w:ascii="Arial" w:hAnsi="Arial"/>
          <w:sz w:val="22"/>
        </w:rPr>
        <w:t xml:space="preserve">DrugTreatment </w:t>
      </w:r>
      <w:r>
        <w:rPr>
          <w:rFonts w:ascii="Arial" w:hAnsi="Arial"/>
          <w:sz w:val="22"/>
        </w:rPr>
        <w:t xml:space="preserve">Landlords-Rents </w:t>
      </w:r>
    </w:p>
    <w:p>
      <w:r>
        <w:rPr>
          <w:rFonts w:ascii="Arial" w:hAnsi="Arial"/>
          <w:sz w:val="22"/>
        </w:rPr>
        <w:t xml:space="preserve">5":60Drugs </w:t>
      </w:r>
    </w:p>
    <w:p>
      <w:r>
        <w:rPr>
          <w:rFonts w:ascii="Arial" w:hAnsi="Arial"/>
          <w:sz w:val="22"/>
        </w:rPr>
        <w:t xml:space="preserve">:60Commuters </w:t>
      </w:r>
    </w:p>
    <w:p>
      <w:r>
        <w:rPr>
          <w:rFonts w:ascii="Arial" w:hAnsi="Arial"/>
          <w:sz w:val="22"/>
        </w:rPr>
        <w:t xml:space="preserve">5":60Crime </w:t>
      </w:r>
    </w:p>
    <w:p>
      <w:r>
        <w:rPr>
          <w:rFonts w:ascii="Arial" w:hAnsi="Arial"/>
          <w:sz w:val="22"/>
        </w:rPr>
        <w:t xml:space="preserve">5"Airport </w:t>
      </w:r>
    </w:p>
    <w:p>
      <w:r>
        <w:rPr>
          <w:rFonts w:ascii="Arial" w:hAnsi="Arial"/>
          <w:sz w:val="22"/>
        </w:rPr>
        <w:t xml:space="preserve">Airport </w:t>
      </w:r>
      <w:r>
        <w:rPr>
          <w:rFonts w:ascii="Arial" w:hAnsi="Arial"/>
          <w:sz w:val="22"/>
        </w:rPr>
        <w:t xml:space="preserve">Police </w:t>
      </w:r>
      <w:r>
        <w:rPr>
          <w:rFonts w:ascii="Arial" w:hAnsi="Arial"/>
          <w:sz w:val="22"/>
        </w:rPr>
        <w:t xml:space="preserve">Rent </w:t>
      </w:r>
    </w:p>
    <w:p>
      <w:r>
        <w:rPr>
          <w:rFonts w:ascii="Arial" w:hAnsi="Arial"/>
          <w:sz w:val="22"/>
        </w:rPr>
        <w:t xml:space="preserve">I </w:t>
      </w:r>
    </w:p>
    <w:p>
      <w:r>
        <w:rPr>
          <w:rFonts w:ascii="Arial" w:hAnsi="Arial"/>
          <w:sz w:val="22"/>
        </w:rPr>
        <w:t xml:space="preserve">5"60" </w:t>
      </w:r>
    </w:p>
    <w:p>
      <w:r>
        <w:rPr>
          <w:rFonts w:ascii="Arial" w:hAnsi="Arial"/>
          <w:sz w:val="22"/>
        </w:rPr>
        <w:t xml:space="preserve">5"60"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8-16-72 </w:t>
      </w:r>
      <w:r>
        <w:rPr>
          <w:rFonts w:ascii="Arial" w:hAnsi="Arial"/>
          <w:sz w:val="22"/>
        </w:rPr>
        <w:t xml:space="preserve">Boston,Mass. </w:t>
      </w:r>
    </w:p>
    <w:p>
      <w:r>
        <w:rPr>
          <w:rFonts w:ascii="Arial" w:hAnsi="Arial"/>
          <w:sz w:val="22"/>
        </w:rPr>
        <w:t xml:space="preserve">Hill,Holliday,Connors&amp;Cosmopulos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KevinWhite. </w:t>
      </w:r>
      <w:r>
        <w:rPr>
          <w:rFonts w:ascii="Arial" w:hAnsi="Arial"/>
          <w:sz w:val="22"/>
        </w:rPr>
        <w:t xml:space="preserve">1971.Boston,Mass.Mayor.Dem.Won. </w:t>
      </w:r>
    </w:p>
    <w:p>
      <w:r>
        <w:rPr>
          <w:rFonts w:ascii="Arial" w:hAnsi="Arial"/>
          <w:sz w:val="22"/>
        </w:rPr>
        <w:t xml:space="preserve">DrugTreatment </w:t>
      </w:r>
      <w:r>
        <w:rPr>
          <w:rFonts w:ascii="Arial" w:hAnsi="Arial"/>
          <w:sz w:val="22"/>
        </w:rPr>
        <w:t xml:space="preserve">Landlord-Rents </w:t>
      </w:r>
      <w:r>
        <w:rPr>
          <w:rFonts w:ascii="Arial" w:hAnsi="Arial"/>
          <w:sz w:val="22"/>
        </w:rPr>
        <w:t xml:space="preserve">Airport </w:t>
      </w:r>
    </w:p>
    <w:p>
      <w:r>
        <w:rPr>
          <w:rFonts w:ascii="Arial" w:hAnsi="Arial"/>
          <w:sz w:val="22"/>
        </w:rPr>
        <w:t xml:space="preserve">5"?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NewYork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Midonick.9-14-71.NewYork.Judge?Primary.Won.(lostgeneral) </w:t>
      </w:r>
    </w:p>
    <w:p>
      <w:r>
        <w:rPr>
          <w:rFonts w:ascii="Arial" w:hAnsi="Arial"/>
          <w:sz w:val="22"/>
        </w:rPr>
        <w:t xml:space="preserve">5":JO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</w:p>
    <w:p>
      <w:r>
        <w:rPr>
          <w:rFonts w:ascii="Arial" w:hAnsi="Arial"/>
          <w:sz w:val="22"/>
        </w:rPr>
        <w:t xml:space="preserve">Washington,D.C.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SenatorHirst.1971.Virginia.StateSenate. </w:t>
      </w:r>
    </w:p>
    <w:p>
      <w:r>
        <w:rPr>
          <w:rFonts w:ascii="Arial" w:hAnsi="Arial"/>
          <w:sz w:val="22"/>
        </w:rPr>
        <w:t xml:space="preserve">1-30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  <w:r>
        <w:rPr>
          <w:rFonts w:ascii="Arial" w:hAnsi="Arial"/>
          <w:sz w:val="22"/>
        </w:rPr>
        <w:t xml:space="preserve">Washington,D.C.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JoeYeldell.1971.Washington,D.C.CongressionalDelegate. </w:t>
      </w:r>
      <w:r>
        <w:rPr>
          <w:rFonts w:ascii="Arial" w:hAnsi="Arial"/>
          <w:sz w:val="22"/>
        </w:rPr>
        <w:t xml:space="preserve">Primary. </w:t>
      </w:r>
    </w:p>
    <w:p>
      <w:r>
        <w:rPr>
          <w:rFonts w:ascii="Arial" w:hAnsi="Arial"/>
          <w:sz w:val="22"/>
        </w:rPr>
        <w:t xml:space="preserve">5II:JO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JYR1Transportation </w:t>
      </w:r>
    </w:p>
    <w:p>
      <w:r>
        <w:rPr>
          <w:rFonts w:ascii="Arial" w:hAnsi="Arial"/>
          <w:sz w:val="22"/>
        </w:rPr>
        <w:t xml:space="preserve">Vote </w:t>
      </w:r>
    </w:p>
    <w:p>
      <w:r>
        <w:rPr>
          <w:rFonts w:ascii="Arial" w:hAnsi="Arial"/>
          <w:sz w:val="22"/>
        </w:rPr>
        <w:t xml:space="preserve">HomeRule </w:t>
      </w:r>
    </w:p>
    <w:p>
      <w:r>
        <w:rPr>
          <w:rFonts w:ascii="Arial" w:hAnsi="Arial"/>
          <w:sz w:val="22"/>
        </w:rPr>
        <w:t xml:space="preserve">OurCity </w:t>
      </w:r>
    </w:p>
    <w:p>
      <w:r>
        <w:rPr>
          <w:rFonts w:ascii="Arial" w:hAnsi="Arial"/>
          <w:sz w:val="22"/>
        </w:rPr>
        <w:t xml:space="preserve">HometoD.C. </w:t>
      </w:r>
    </w:p>
    <w:p>
      <w:r>
        <w:rPr>
          <w:rFonts w:ascii="Arial" w:hAnsi="Arial"/>
          <w:sz w:val="22"/>
        </w:rPr>
        <w:t xml:space="preserve">Crime </w:t>
      </w:r>
    </w:p>
    <w:p>
      <w:r>
        <w:rPr>
          <w:rFonts w:ascii="Arial" w:hAnsi="Arial"/>
          <w:sz w:val="22"/>
        </w:rPr>
        <w:t xml:space="preserve">Education </w:t>
      </w:r>
    </w:p>
    <w:p>
      <w:r>
        <w:rPr>
          <w:rFonts w:ascii="Arial" w:hAnsi="Arial"/>
          <w:sz w:val="22"/>
        </w:rPr>
        <w:t xml:space="preserve">PoliticalCommercialArchive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12-18-1986 </w:t>
      </w:r>
    </w:p>
    <w:p>
      <w:r>
        <w:rPr>
          <w:rFonts w:ascii="Arial" w:hAnsi="Arial"/>
          <w:sz w:val="22"/>
        </w:rPr>
        <w:t xml:space="preserve">MartinHauanAgency </w:t>
      </w:r>
      <w:r>
        <w:rPr>
          <w:rFonts w:ascii="Arial" w:hAnsi="Arial"/>
          <w:sz w:val="22"/>
        </w:rPr>
        <w:t xml:space="preserve">OklahomaCity,Oklahoma </w:t>
      </w:r>
    </w:p>
    <w:p>
      <w:r>
        <w:rPr>
          <w:rFonts w:ascii="Arial" w:hAnsi="Arial"/>
          <w:sz w:val="22"/>
        </w:rPr>
        <w:t xml:space="preserve">1/4inchopenreelaudiotape </w:t>
      </w:r>
    </w:p>
    <w:p>
      <w:r>
        <w:rPr>
          <w:rFonts w:ascii="Arial" w:hAnsi="Arial"/>
          <w:sz w:val="22"/>
        </w:rPr>
        <w:t xml:space="preserve">511reel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711 </w:t>
      </w:r>
    </w:p>
    <w:p>
      <w:r>
        <w:rPr>
          <w:rFonts w:ascii="Arial" w:hAnsi="Arial"/>
          <w:sz w:val="22"/>
        </w:rPr>
        <w:t xml:space="preserve">7II </w:t>
      </w:r>
    </w:p>
    <w:p>
      <w:r>
        <w:rPr>
          <w:rFonts w:ascii="Arial" w:hAnsi="Arial"/>
          <w:sz w:val="22"/>
        </w:rPr>
        <w:t xml:space="preserve">1962.BillAtkinsonforGovernor.EndorsementbyDemocraticNationalCommitteeChairman </w:t>
      </w:r>
      <w:r>
        <w:rPr>
          <w:rFonts w:ascii="Arial" w:hAnsi="Arial"/>
          <w:sz w:val="22"/>
        </w:rPr>
        <w:t xml:space="preserve">JohnBailey.6711 </w:t>
      </w:r>
    </w:p>
    <w:p>
      <w:r>
        <w:rPr>
          <w:rFonts w:ascii="Arial" w:hAnsi="Arial"/>
          <w:sz w:val="22"/>
        </w:rPr>
        <w:t xml:space="preserve">1972(or'74)EdEdmonasoforU.S.Senate. </w:t>
      </w:r>
    </w:p>
    <w:p>
      <w:r>
        <w:rPr>
          <w:rFonts w:ascii="Arial" w:hAnsi="Arial"/>
          <w:sz w:val="22"/>
        </w:rPr>
        <w:t xml:space="preserve">#1-28,2-28,3-29,4-29,5-30,6-30, </w:t>
      </w:r>
    </w:p>
    <w:p>
      <w:r>
        <w:rPr>
          <w:rFonts w:ascii="Arial" w:hAnsi="Arial"/>
          <w:sz w:val="22"/>
        </w:rPr>
        <w:t xml:space="preserve">7-58,8-59&amp;9-29 </w:t>
      </w:r>
    </w:p>
    <w:p>
      <w:r>
        <w:rPr>
          <w:rFonts w:ascii="Arial" w:hAnsi="Arial"/>
          <w:sz w:val="22"/>
        </w:rPr>
        <w:t xml:space="preserve">1974.EdEdmondson.1sthalfoftelethon.7-10-74.1974.EdEdmondson.2ndhalfoftelethon.7-10-74.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3II </w:t>
      </w:r>
    </w:p>
    <w:p>
      <w:r>
        <w:rPr>
          <w:rFonts w:ascii="Arial" w:hAnsi="Arial"/>
          <w:sz w:val="22"/>
        </w:rPr>
        <w:t xml:space="preserve">3II </w:t>
      </w:r>
    </w:p>
    <w:p>
      <w:r>
        <w:rPr>
          <w:rFonts w:ascii="Arial" w:hAnsi="Arial"/>
          <w:sz w:val="22"/>
        </w:rPr>
        <w:t xml:space="preserve">711 </w:t>
      </w:r>
    </w:p>
    <w:p>
      <w:r>
        <w:rPr>
          <w:rFonts w:ascii="Arial" w:hAnsi="Arial"/>
          <w:sz w:val="22"/>
        </w:rPr>
        <w:t xml:space="preserve">-,II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1974. </w:t>
      </w:r>
    </w:p>
    <w:p>
      <w:r>
        <w:rPr>
          <w:rFonts w:ascii="Arial" w:hAnsi="Arial"/>
          <w:sz w:val="22"/>
        </w:rPr>
        <w:t xml:space="preserve">1978. </w:t>
      </w:r>
    </w:p>
    <w:p>
      <w:r>
        <w:rPr>
          <w:rFonts w:ascii="Arial" w:hAnsi="Arial"/>
          <w:sz w:val="22"/>
        </w:rPr>
        <w:t xml:space="preserve">1982. </w:t>
      </w:r>
    </w:p>
    <w:p>
      <w:r>
        <w:rPr>
          <w:rFonts w:ascii="Arial" w:hAnsi="Arial"/>
          <w:sz w:val="22"/>
        </w:rPr>
        <w:t xml:space="preserve">1982? </w:t>
      </w:r>
    </w:p>
    <w:p>
      <w:r>
        <w:rPr>
          <w:rFonts w:ascii="Arial" w:hAnsi="Arial"/>
          <w:sz w:val="22"/>
        </w:rPr>
        <w:t xml:space="preserve">1982? </w:t>
      </w:r>
    </w:p>
    <w:p>
      <w:r>
        <w:rPr>
          <w:rFonts w:ascii="Arial" w:hAnsi="Arial"/>
          <w:sz w:val="22"/>
        </w:rPr>
        <w:t xml:space="preserve">1984. </w:t>
      </w:r>
    </w:p>
    <w:p>
      <w:r>
        <w:rPr>
          <w:rFonts w:ascii="Arial" w:hAnsi="Arial"/>
          <w:sz w:val="22"/>
        </w:rPr>
        <w:t xml:space="preserve">? </w:t>
      </w:r>
    </w:p>
    <w:p>
      <w:r>
        <w:rPr>
          <w:rFonts w:ascii="Arial" w:hAnsi="Arial"/>
          <w:sz w:val="22"/>
        </w:rPr>
        <w:t xml:space="preserve">? </w:t>
      </w:r>
    </w:p>
    <w:p>
      <w:r>
        <w:rPr>
          <w:rFonts w:ascii="Arial" w:hAnsi="Arial"/>
          <w:sz w:val="22"/>
        </w:rPr>
        <w:t xml:space="preserve">EdEdmondson.#1-60,2-60,3,4,5,6,7-30 </w:t>
      </w:r>
    </w:p>
    <w:p>
      <w:r>
        <w:rPr>
          <w:rFonts w:ascii="Arial" w:hAnsi="Arial"/>
          <w:sz w:val="22"/>
        </w:rPr>
        <w:t xml:space="preserve">GeorgeNighforGovernor.Generalelection. </w:t>
      </w:r>
      <w:r>
        <w:rPr>
          <w:rFonts w:ascii="Arial" w:hAnsi="Arial"/>
          <w:sz w:val="22"/>
        </w:rPr>
        <w:t xml:space="preserve">Sevenspots. </w:t>
      </w:r>
    </w:p>
    <w:p>
      <w:r>
        <w:rPr>
          <w:rFonts w:ascii="Arial" w:hAnsi="Arial"/>
          <w:sz w:val="22"/>
        </w:rPr>
        <w:t xml:space="preserve">Gov.GeorgeNigh.Sevenspots. </w:t>
      </w:r>
      <w:r>
        <w:rPr>
          <w:rFonts w:ascii="Arial" w:hAnsi="Arial"/>
          <w:sz w:val="22"/>
        </w:rPr>
        <w:t xml:space="preserve">Gov.GeorgeNigh.Campaignsong. </w:t>
      </w:r>
    </w:p>
    <w:p>
      <w:r>
        <w:rPr>
          <w:rFonts w:ascii="Arial" w:hAnsi="Arial"/>
          <w:sz w:val="22"/>
        </w:rPr>
        <w:t xml:space="preserve">Gov.GeorgeNigh.Jingles:1-60,2-30,3-30; </w:t>
      </w:r>
    </w:p>
    <w:p>
      <w:r>
        <w:rPr>
          <w:rFonts w:ascii="Arial" w:hAnsi="Arial"/>
          <w:sz w:val="22"/>
        </w:rPr>
        <w:t xml:space="preserve">TaxAmnesty.Master.three3011spots. </w:t>
      </w:r>
      <w:r>
        <w:rPr>
          <w:rFonts w:ascii="Arial" w:hAnsi="Arial"/>
          <w:sz w:val="22"/>
        </w:rPr>
        <w:t xml:space="preserve">~oated8-8-84. </w:t>
      </w:r>
      <w:r>
        <w:rPr>
          <w:rFonts w:ascii="Arial" w:hAnsi="Arial"/>
          <w:sz w:val="22"/>
        </w:rPr>
        <w:t xml:space="preserve">NoonStateProposition409(RighttoWork) </w:t>
      </w:r>
    </w:p>
    <w:p>
      <w:r>
        <w:rPr>
          <w:rFonts w:ascii="Arial" w:hAnsi="Arial"/>
          <w:sz w:val="22"/>
        </w:rPr>
        <w:t xml:space="preserve">Dated5-5-? </w:t>
      </w:r>
      <w:r>
        <w:rPr>
          <w:rFonts w:ascii="Arial" w:hAnsi="Arial"/>
          <w:sz w:val="22"/>
        </w:rPr>
        <w:t xml:space="preserve">Twocopies </w:t>
      </w:r>
    </w:p>
    <w:p>
      <w:r>
        <w:rPr>
          <w:rFonts w:ascii="Arial" w:hAnsi="Arial"/>
          <w:sz w:val="22"/>
        </w:rPr>
        <w:t xml:space="preserve">AldermanMerleMccollum.8thWard.Three6011spots11Whatchamacallum11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1984.TaxAmnesty.Four3011spots. </w:t>
      </w:r>
    </w:p>
    <w:p>
      <w:r>
        <w:rPr>
          <w:rFonts w:ascii="Arial" w:hAnsi="Arial"/>
          <w:sz w:val="22"/>
        </w:rPr>
        <w:t xml:space="preserve">RadioCompiledCandidateReel </w:t>
      </w:r>
    </w:p>
    <w:p>
      <w:r>
        <w:rPr>
          <w:rFonts w:ascii="Arial" w:hAnsi="Arial"/>
          <w:sz w:val="22"/>
        </w:rPr>
        <w:t xml:space="preserve">5117½IPS </w:t>
      </w:r>
    </w:p>
    <w:p>
      <w:r>
        <w:rPr>
          <w:rFonts w:ascii="Arial" w:hAnsi="Arial"/>
          <w:sz w:val="22"/>
        </w:rPr>
        <w:t xml:space="preserve">Re-electRogerArnetur.gh.April,1973.LosAngeles,CA. </w:t>
      </w:r>
      <w:r>
        <w:rPr>
          <w:rFonts w:ascii="Arial" w:hAnsi="Arial"/>
          <w:sz w:val="22"/>
        </w:rPr>
        <w:t xml:space="preserve">CityAtty. </w:t>
      </w:r>
    </w:p>
    <w:p>
      <w:r>
        <w:rPr>
          <w:rFonts w:ascii="Arial" w:hAnsi="Arial"/>
          <w:sz w:val="22"/>
        </w:rPr>
        <w:t xml:space="preserve">000-039 </w:t>
      </w:r>
    </w:p>
    <w:p>
      <w:r>
        <w:rPr>
          <w:rFonts w:ascii="Arial" w:hAnsi="Arial"/>
          <w:sz w:val="22"/>
        </w:rPr>
        <w:t xml:space="preserve">041-076 </w:t>
      </w:r>
    </w:p>
    <w:p>
      <w:r>
        <w:rPr>
          <w:rFonts w:ascii="Arial" w:hAnsi="Arial"/>
          <w:sz w:val="22"/>
        </w:rPr>
        <w:t xml:space="preserve">079-117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Selective </w:t>
      </w:r>
    </w:p>
    <w:p>
      <w:r>
        <w:rPr>
          <w:rFonts w:ascii="Arial" w:hAnsi="Arial"/>
          <w:sz w:val="22"/>
        </w:rPr>
        <w:t xml:space="preserve">Problem </w:t>
      </w:r>
      <w:r>
        <w:rPr>
          <w:rFonts w:ascii="Arial" w:hAnsi="Arial"/>
          <w:sz w:val="22"/>
        </w:rPr>
        <w:t xml:space="preserve">Experience </w:t>
      </w:r>
    </w:p>
    <w:p>
      <w:r>
        <w:rPr>
          <w:rFonts w:ascii="Arial" w:hAnsi="Arial"/>
          <w:sz w:val="22"/>
        </w:rPr>
        <w:t xml:space="preserve">Anncr:anti-BurtPines,him, </w:t>
      </w:r>
      <w:r>
        <w:rPr>
          <w:rFonts w:ascii="Arial" w:hAnsi="Arial"/>
          <w:sz w:val="22"/>
        </w:rPr>
        <w:t xml:space="preserve">anncr,tag. </w:t>
      </w:r>
    </w:p>
    <w:p>
      <w:r>
        <w:rPr>
          <w:rFonts w:ascii="Arial" w:hAnsi="Arial"/>
          <w:sz w:val="22"/>
        </w:rPr>
        <w:t xml:space="preserve">Sameformat. </w:t>
      </w:r>
    </w:p>
    <w:p>
      <w:r>
        <w:rPr>
          <w:rFonts w:ascii="Arial" w:hAnsi="Arial"/>
          <w:sz w:val="22"/>
        </w:rPr>
        <w:t xml:space="preserve">Woman,man,him,anncrtag.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7-1-74 </w:t>
      </w:r>
    </w:p>
    <w:p>
      <w:r>
        <w:rPr>
          <w:rFonts w:ascii="Arial" w:hAnsi="Arial"/>
          <w:sz w:val="22"/>
        </w:rPr>
        <w:t xml:space="preserve">Atlanta,Georgia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MaynardJackson.1973.Atlanta,Georgia.Mayor.Won. </w:t>
      </w:r>
    </w:p>
    <w:p>
      <w:r>
        <w:rPr>
          <w:rFonts w:ascii="Arial" w:hAnsi="Arial"/>
          <w:sz w:val="22"/>
        </w:rPr>
        <w:t xml:space="preserve">5":60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Jingle </w:t>
      </w:r>
      <w:r>
        <w:rPr>
          <w:rFonts w:ascii="Arial" w:hAnsi="Arial"/>
          <w:sz w:val="22"/>
        </w:rPr>
        <w:t xml:space="preserve">JingleHisVoice </w:t>
      </w:r>
    </w:p>
    <w:p>
      <w:r>
        <w:rPr>
          <w:rFonts w:ascii="Arial" w:hAnsi="Arial"/>
          <w:sz w:val="22"/>
        </w:rPr>
        <w:t xml:space="preserve">see16mmfilmand2inchvtr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11-1-73 </w:t>
      </w:r>
      <w:r>
        <w:rPr>
          <w:rFonts w:ascii="Arial" w:hAnsi="Arial"/>
          <w:sz w:val="22"/>
        </w:rPr>
        <w:t xml:space="preserve">Gardner,Massachussetts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RoyGilbert.Oct-Nov,1973.Gardner,Massachussetts.CityCouncil, </w:t>
      </w:r>
      <w:r>
        <w:rPr>
          <w:rFonts w:ascii="Arial" w:hAnsi="Arial"/>
          <w:sz w:val="22"/>
        </w:rPr>
        <w:t xml:space="preserve">Ward1.Non-partisanelection. </w:t>
      </w:r>
    </w:p>
    <w:p>
      <w:r>
        <w:rPr>
          <w:rFonts w:ascii="Arial" w:hAnsi="Arial"/>
          <w:sz w:val="22"/>
        </w:rPr>
        <w:t xml:space="preserve">8spots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11-17-73 </w:t>
      </w:r>
      <w:r>
        <w:rPr>
          <w:rFonts w:ascii="Arial" w:hAnsi="Arial"/>
          <w:sz w:val="22"/>
        </w:rPr>
        <w:t xml:space="preserve">Detroit,Michigan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Nichols.1973.Detroit,Michigan.Mayor.Primary.Runoff. </w:t>
      </w:r>
      <w:r>
        <w:rPr>
          <w:rFonts w:ascii="Arial" w:hAnsi="Arial"/>
          <w:sz w:val="22"/>
        </w:rPr>
        <w:t xml:space="preserve">Lostgeneral?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6-301s </w:t>
      </w:r>
    </w:p>
    <w:p>
      <w:r>
        <w:rPr>
          <w:rFonts w:ascii="Arial" w:hAnsi="Arial"/>
          <w:sz w:val="22"/>
        </w:rPr>
        <w:t xml:space="preserve">5-601s </w:t>
      </w:r>
    </w:p>
    <w:p>
      <w:r>
        <w:rPr>
          <w:rFonts w:ascii="Arial" w:hAnsi="Arial"/>
          <w:sz w:val="22"/>
        </w:rPr>
        <w:t xml:space="preserve">primary </w:t>
      </w:r>
      <w:r>
        <w:rPr>
          <w:rFonts w:ascii="Arial" w:hAnsi="Arial"/>
          <w:sz w:val="22"/>
        </w:rPr>
        <w:t xml:space="preserve">runoff </w:t>
      </w:r>
    </w:p>
    <w:p>
      <w:r>
        <w:rPr>
          <w:rFonts w:ascii="Arial" w:hAnsi="Arial"/>
          <w:sz w:val="22"/>
        </w:rPr>
        <w:t xml:space="preserve">see16mm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5-16-74 </w:t>
      </w:r>
      <w:r>
        <w:rPr>
          <w:rFonts w:ascii="Arial" w:hAnsi="Arial"/>
          <w:sz w:val="22"/>
        </w:rPr>
        <w:t xml:space="preserve">NewYorkCity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711 </w:t>
      </w:r>
    </w:p>
    <w:p>
      <w:r>
        <w:rPr>
          <w:rFonts w:ascii="Arial" w:hAnsi="Arial"/>
          <w:sz w:val="22"/>
        </w:rPr>
        <w:t xml:space="preserve">see16mm </w:t>
      </w:r>
    </w:p>
    <w:p>
      <w:r>
        <w:rPr>
          <w:rFonts w:ascii="Arial" w:hAnsi="Arial"/>
          <w:sz w:val="22"/>
        </w:rPr>
        <w:t xml:space="preserve">contentsunknown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4-5-74 </w:t>
      </w:r>
      <w:r>
        <w:rPr>
          <w:rFonts w:ascii="Arial" w:hAnsi="Arial"/>
          <w:sz w:val="22"/>
        </w:rPr>
        <w:t xml:space="preserve">Virginia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Dalton.1973.Virginia.Lt.Gov.Party?Won? </w:t>
      </w:r>
    </w:p>
    <w:p>
      <w:r>
        <w:rPr>
          <w:rFonts w:ascii="Arial" w:hAnsi="Arial"/>
          <w:sz w:val="22"/>
        </w:rPr>
        <w:t xml:space="preserve">:60#1NewDimensions </w:t>
      </w:r>
    </w:p>
    <w:p>
      <w:r>
        <w:rPr>
          <w:rFonts w:ascii="Arial" w:hAnsi="Arial"/>
          <w:sz w:val="22"/>
        </w:rPr>
        <w:t xml:space="preserve">:602StateAgencies </w:t>
      </w:r>
    </w:p>
    <w:p>
      <w:r>
        <w:rPr>
          <w:rFonts w:ascii="Arial" w:hAnsi="Arial"/>
          <w:sz w:val="22"/>
        </w:rPr>
        <w:t xml:space="preserve">:303DealingWithAgencies </w:t>
      </w:r>
    </w:p>
    <w:p>
      <w:r>
        <w:rPr>
          <w:rFonts w:ascii="Arial" w:hAnsi="Arial"/>
          <w:sz w:val="22"/>
        </w:rPr>
        <w:t xml:space="preserve">:304BiggerGovernment </w:t>
      </w:r>
    </w:p>
    <w:p>
      <w:r>
        <w:rPr>
          <w:rFonts w:ascii="Arial" w:hAnsi="Arial"/>
          <w:sz w:val="22"/>
        </w:rPr>
        <w:t xml:space="preserve">:305Listening&amp;Talking </w:t>
      </w:r>
    </w:p>
    <w:p>
      <w:r>
        <w:rPr>
          <w:rFonts w:ascii="Arial" w:hAnsi="Arial"/>
          <w:sz w:val="22"/>
        </w:rPr>
        <w:t xml:space="preserve">:306OpenGovernment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5-28-74 </w:t>
      </w:r>
      <w:r>
        <w:rPr>
          <w:rFonts w:ascii="Arial" w:hAnsi="Arial"/>
          <w:sz w:val="22"/>
        </w:rPr>
        <w:t xml:space="preserve">Seattle,Washington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FrankRuano.KingCountyCouncil.Party?Won? </w:t>
      </w:r>
    </w:p>
    <w:p>
      <w:r>
        <w:rPr>
          <w:rFonts w:ascii="Arial" w:hAnsi="Arial"/>
          <w:sz w:val="22"/>
        </w:rPr>
        <w:t xml:space="preserve">511:6010-26-73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511:6010-19-73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MikeLowry.KingCountyExecutive.Democrat.Won? </w:t>
      </w:r>
    </w:p>
    <w:p>
      <w:r>
        <w:rPr>
          <w:rFonts w:ascii="Arial" w:hAnsi="Arial"/>
          <w:sz w:val="22"/>
        </w:rPr>
        <w:t xml:space="preserve">511:601-60Jackson(Sen.Henry)10-31-73 </w:t>
      </w:r>
    </w:p>
    <w:p>
      <w:r>
        <w:rPr>
          <w:rFonts w:ascii="Arial" w:hAnsi="Arial"/>
          <w:sz w:val="22"/>
        </w:rPr>
        <w:t xml:space="preserve">:602-60Jackson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1-30Jackson10-21-73 </w:t>
      </w:r>
    </w:p>
    <w:p>
      <w:r>
        <w:rPr>
          <w:rFonts w:ascii="Arial" w:hAnsi="Arial"/>
          <w:sz w:val="22"/>
        </w:rPr>
        <w:t xml:space="preserve">:302-30Jackson </w:t>
      </w:r>
    </w:p>
    <w:p>
      <w:r>
        <w:rPr>
          <w:rFonts w:ascii="Arial" w:hAnsi="Arial"/>
          <w:sz w:val="22"/>
        </w:rPr>
        <w:t xml:space="preserve">511:303-30Jackson10-25-73 </w:t>
      </w:r>
    </w:p>
    <w:p>
      <w:r>
        <w:rPr>
          <w:rFonts w:ascii="Arial" w:hAnsi="Arial"/>
          <w:sz w:val="22"/>
        </w:rPr>
        <w:t xml:space="preserve">:304-30Jackson </w:t>
      </w:r>
    </w:p>
    <w:p>
      <w:r>
        <w:rPr>
          <w:rFonts w:ascii="Arial" w:hAnsi="Arial"/>
          <w:sz w:val="22"/>
        </w:rPr>
        <w:t xml:space="preserve">CouncilmanCooley. </w:t>
      </w:r>
    </w:p>
    <w:p>
      <w:r>
        <w:rPr>
          <w:rFonts w:ascii="Arial" w:hAnsi="Arial"/>
          <w:sz w:val="22"/>
        </w:rPr>
        <w:t xml:space="preserve">511:309-6-73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11-15-74 </w:t>
      </w:r>
    </w:p>
    <w:p>
      <w:r>
        <w:rPr>
          <w:rFonts w:ascii="Arial" w:hAnsi="Arial"/>
          <w:sz w:val="22"/>
        </w:rPr>
        <w:t xml:space="preserve">U.S.A.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1974DemocraticNationalTelethon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:?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AnswerAmericaStarList </w:t>
      </w:r>
      <w:r>
        <w:rPr>
          <w:rFonts w:ascii="Arial" w:hAnsi="Arial"/>
          <w:sz w:val="22"/>
        </w:rPr>
        <w:t xml:space="preserve">AnswerAmericaSong </w:t>
      </w:r>
    </w:p>
    <w:p>
      <w:r>
        <w:rPr>
          <w:rFonts w:ascii="Arial" w:hAnsi="Arial"/>
          <w:sz w:val="22"/>
        </w:rPr>
        <w:t xml:space="preserve">JasonRobards </w:t>
      </w:r>
      <w:r>
        <w:rPr>
          <w:rFonts w:ascii="Arial" w:hAnsi="Arial"/>
          <w:sz w:val="22"/>
        </w:rPr>
        <w:t xml:space="preserve">ColleenDewhearst </w:t>
      </w:r>
    </w:p>
    <w:p>
      <w:r>
        <w:rPr>
          <w:rFonts w:ascii="Arial" w:hAnsi="Arial"/>
          <w:sz w:val="22"/>
        </w:rPr>
        <w:t xml:space="preserve">E.G.Marshall </w:t>
      </w:r>
    </w:p>
    <w:p>
      <w:r>
        <w:rPr>
          <w:rFonts w:ascii="Arial" w:hAnsi="Arial"/>
          <w:sz w:val="22"/>
        </w:rPr>
        <w:t xml:space="preserve">E.G.Marshall </w:t>
      </w:r>
    </w:p>
    <w:p>
      <w:r>
        <w:rPr>
          <w:rFonts w:ascii="Arial" w:hAnsi="Arial"/>
          <w:sz w:val="22"/>
        </w:rPr>
        <w:t xml:space="preserve">E.G.Marshall </w:t>
      </w:r>
      <w:r>
        <w:rPr>
          <w:rFonts w:ascii="Arial" w:hAnsi="Arial"/>
          <w:sz w:val="22"/>
        </w:rPr>
        <w:t xml:space="preserve">Dewhearst </w:t>
      </w:r>
      <w:r>
        <w:rPr>
          <w:rFonts w:ascii="Arial" w:hAnsi="Arial"/>
          <w:sz w:val="22"/>
        </w:rPr>
        <w:t xml:space="preserve">Dewhearst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2-21-75 </w:t>
      </w:r>
      <w:r>
        <w:rPr>
          <w:rFonts w:ascii="Arial" w:hAnsi="Arial"/>
          <w:sz w:val="22"/>
        </w:rPr>
        <w:t xml:space="preserve">Washington,D.C.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FrankRich.October,1974.Washington,D.C.CityCouncil. </w:t>
      </w:r>
    </w:p>
    <w:p>
      <w:r>
        <w:rPr>
          <w:rFonts w:ascii="Arial" w:hAnsi="Arial"/>
          <w:sz w:val="22"/>
        </w:rPr>
        <w:t xml:space="preserve">511:60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XavierAragona.August,1974.Maryland.U.S.Senate.Democratic </w:t>
      </w:r>
      <w:r>
        <w:rPr>
          <w:rFonts w:ascii="Arial" w:hAnsi="Arial"/>
          <w:sz w:val="22"/>
        </w:rPr>
        <w:t xml:space="preserve">Primary.Lost. </w:t>
      </w:r>
    </w:p>
    <w:p>
      <w:r>
        <w:rPr>
          <w:rFonts w:ascii="Arial" w:hAnsi="Arial"/>
          <w:sz w:val="22"/>
        </w:rPr>
        <w:t xml:space="preserve">Inflation </w:t>
      </w:r>
      <w:r>
        <w:rPr>
          <w:rFonts w:ascii="Arial" w:hAnsi="Arial"/>
          <w:sz w:val="22"/>
        </w:rPr>
        <w:t xml:space="preserve">Taxes </w:t>
      </w:r>
    </w:p>
    <w:p>
      <w:r>
        <w:rPr>
          <w:rFonts w:ascii="Arial" w:hAnsi="Arial"/>
          <w:sz w:val="22"/>
        </w:rPr>
        <w:t xml:space="preserve">LocalGovernment </w:t>
      </w:r>
    </w:p>
    <w:p>
      <w:r>
        <w:rPr>
          <w:rFonts w:ascii="Arial" w:hAnsi="Arial"/>
          <w:sz w:val="22"/>
        </w:rPr>
        <w:t xml:space="preserve">MayorWalterWashington.1974.Washington,D.C.Mayor.Democratic </w:t>
      </w:r>
      <w:r>
        <w:rPr>
          <w:rFonts w:ascii="Arial" w:hAnsi="Arial"/>
          <w:sz w:val="22"/>
        </w:rPr>
        <w:t xml:space="preserve">Primary.Won? </w:t>
      </w:r>
    </w:p>
    <w:p>
      <w:r>
        <w:rPr>
          <w:rFonts w:ascii="Arial" w:hAnsi="Arial"/>
          <w:sz w:val="22"/>
        </w:rPr>
        <w:t xml:space="preserve">gospel-MOS </w:t>
      </w:r>
      <w:r>
        <w:rPr>
          <w:rFonts w:ascii="Arial" w:hAnsi="Arial"/>
          <w:sz w:val="22"/>
        </w:rPr>
        <w:t xml:space="preserve">jingle-MOS </w:t>
      </w:r>
      <w:r>
        <w:rPr>
          <w:rFonts w:ascii="Arial" w:hAnsi="Arial"/>
          <w:sz w:val="22"/>
        </w:rPr>
        <w:t xml:space="preserve">jingle+him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7-21-73 </w:t>
      </w:r>
      <w:r>
        <w:rPr>
          <w:rFonts w:ascii="Arial" w:hAnsi="Arial"/>
          <w:sz w:val="22"/>
        </w:rPr>
        <w:t xml:space="preserve">California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BillBetterley.1972?California.Office?Party?Won?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#1Progress&amp;Pollution </w:t>
      </w:r>
    </w:p>
    <w:p>
      <w:r>
        <w:rPr>
          <w:rFonts w:ascii="Arial" w:hAnsi="Arial"/>
          <w:sz w:val="22"/>
        </w:rPr>
        <w:t xml:space="preserve">Pollution </w:t>
      </w:r>
    </w:p>
    <w:p>
      <w:r>
        <w:rPr>
          <w:rFonts w:ascii="Arial" w:hAnsi="Arial"/>
          <w:sz w:val="22"/>
        </w:rPr>
        <w:t xml:space="preserve">ExperienceI </w:t>
      </w:r>
    </w:p>
    <w:p>
      <w:r>
        <w:rPr>
          <w:rFonts w:ascii="Arial" w:hAnsi="Arial"/>
          <w:sz w:val="22"/>
        </w:rPr>
        <w:t xml:space="preserve">ExperienceII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7-3-74 </w:t>
      </w:r>
      <w:r>
        <w:rPr>
          <w:rFonts w:ascii="Arial" w:hAnsi="Arial"/>
          <w:sz w:val="22"/>
        </w:rPr>
        <w:t xml:space="preserve">Beverly </w:t>
      </w:r>
      <w:r>
        <w:rPr>
          <w:rFonts w:ascii="Arial" w:hAnsi="Arial"/>
          <w:sz w:val="22"/>
        </w:rPr>
        <w:t xml:space="preserve">Hills,CA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VincentBugliosi.1972,LosAngelesCounty,CA. </w:t>
      </w:r>
      <w:r>
        <w:rPr>
          <w:rFonts w:ascii="Arial" w:hAnsi="Arial"/>
          <w:sz w:val="22"/>
        </w:rPr>
        <w:t xml:space="preserve">District </w:t>
      </w:r>
      <w:r>
        <w:rPr>
          <w:rFonts w:ascii="Arial" w:hAnsi="Arial"/>
          <w:sz w:val="22"/>
        </w:rPr>
        <w:t xml:space="preserve">Attorney.Democrat.Won.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6011 </w:t>
      </w:r>
    </w:p>
    <w:p>
      <w:r>
        <w:rPr>
          <w:rFonts w:ascii="Arial" w:hAnsi="Arial"/>
          <w:sz w:val="22"/>
        </w:rPr>
        <w:t xml:space="preserve">60II </w:t>
      </w:r>
    </w:p>
    <w:p>
      <w:r>
        <w:rPr>
          <w:rFonts w:ascii="Arial" w:hAnsi="Arial"/>
          <w:sz w:val="22"/>
        </w:rPr>
        <w:t xml:space="preserve">6011 </w:t>
      </w:r>
    </w:p>
    <w:p>
      <w:r>
        <w:rPr>
          <w:rFonts w:ascii="Arial" w:hAnsi="Arial"/>
          <w:sz w:val="22"/>
        </w:rPr>
        <w:t xml:space="preserve">6011 </w:t>
      </w:r>
    </w:p>
    <w:p>
      <w:r>
        <w:rPr>
          <w:rFonts w:ascii="Arial" w:hAnsi="Arial"/>
          <w:sz w:val="22"/>
        </w:rPr>
        <w:t xml:space="preserve">JOII </w:t>
      </w:r>
    </w:p>
    <w:p>
      <w:r>
        <w:rPr>
          <w:rFonts w:ascii="Arial" w:hAnsi="Arial"/>
          <w:sz w:val="22"/>
        </w:rPr>
        <w:t xml:space="preserve">10II </w:t>
      </w:r>
    </w:p>
    <w:p>
      <w:r>
        <w:rPr>
          <w:rFonts w:ascii="Arial" w:hAnsi="Arial"/>
          <w:sz w:val="22"/>
        </w:rPr>
        <w:t xml:space="preserve">VR-1-60-72 </w:t>
      </w:r>
    </w:p>
    <w:p>
      <w:r>
        <w:rPr>
          <w:rFonts w:ascii="Arial" w:hAnsi="Arial"/>
          <w:sz w:val="22"/>
        </w:rPr>
        <w:t xml:space="preserve">-2-60-72 </w:t>
      </w:r>
    </w:p>
    <w:p>
      <w:r>
        <w:rPr>
          <w:rFonts w:ascii="Arial" w:hAnsi="Arial"/>
          <w:sz w:val="22"/>
        </w:rPr>
        <w:t xml:space="preserve">-J-60-72 </w:t>
      </w:r>
    </w:p>
    <w:p>
      <w:r>
        <w:rPr>
          <w:rFonts w:ascii="Arial" w:hAnsi="Arial"/>
          <w:sz w:val="22"/>
        </w:rPr>
        <w:t xml:space="preserve">-4-60-72 </w:t>
      </w:r>
    </w:p>
    <w:p>
      <w:r>
        <w:rPr>
          <w:rFonts w:ascii="Arial" w:hAnsi="Arial"/>
          <w:sz w:val="22"/>
        </w:rPr>
        <w:t xml:space="preserve">-1-30-72 </w:t>
      </w:r>
    </w:p>
    <w:p>
      <w:r>
        <w:rPr>
          <w:rFonts w:ascii="Arial" w:hAnsi="Arial"/>
          <w:sz w:val="22"/>
        </w:rPr>
        <w:t xml:space="preserve">-1-10-72 </w:t>
      </w:r>
    </w:p>
    <w:p>
      <w:r>
        <w:rPr>
          <w:rFonts w:ascii="Arial" w:hAnsi="Arial"/>
          <w:sz w:val="22"/>
        </w:rPr>
        <w:t xml:space="preserve">Skeletons </w:t>
      </w:r>
      <w:r>
        <w:rPr>
          <w:rFonts w:ascii="Arial" w:hAnsi="Arial"/>
          <w:sz w:val="22"/>
        </w:rPr>
        <w:t xml:space="preserve">Oatmeal </w:t>
      </w:r>
    </w:p>
    <w:p>
      <w:r>
        <w:rPr>
          <w:rFonts w:ascii="Arial" w:hAnsi="Arial"/>
          <w:sz w:val="22"/>
        </w:rPr>
        <w:t xml:space="preserve">Let's </w:t>
      </w:r>
      <w:r>
        <w:rPr>
          <w:rFonts w:ascii="Arial" w:hAnsi="Arial"/>
          <w:sz w:val="22"/>
        </w:rPr>
        <w:t xml:space="preserve">Face </w:t>
      </w:r>
      <w:r>
        <w:rPr>
          <w:rFonts w:ascii="Arial" w:hAnsi="Arial"/>
          <w:sz w:val="22"/>
        </w:rPr>
        <w:t xml:space="preserve">It </w:t>
      </w:r>
      <w:r>
        <w:rPr>
          <w:rFonts w:ascii="Arial" w:hAnsi="Arial"/>
          <w:sz w:val="22"/>
        </w:rPr>
        <w:t xml:space="preserve">TheTragedy </w:t>
      </w:r>
    </w:p>
    <w:p>
      <w:r>
        <w:rPr>
          <w:rFonts w:ascii="Arial" w:hAnsi="Arial"/>
          <w:sz w:val="22"/>
        </w:rPr>
        <w:t xml:space="preserve">CleanGovernment </w:t>
      </w:r>
      <w:r>
        <w:rPr>
          <w:rFonts w:ascii="Arial" w:hAnsi="Arial"/>
          <w:sz w:val="22"/>
        </w:rPr>
        <w:t xml:space="preserve">Bugliosi </w:t>
      </w:r>
    </w:p>
    <w:p>
      <w:r>
        <w:rPr>
          <w:rFonts w:ascii="Arial" w:hAnsi="Arial"/>
          <w:sz w:val="22"/>
        </w:rPr>
        <w:t xml:space="preserve">000-037:60 </w:t>
      </w:r>
    </w:p>
    <w:p>
      <w:r>
        <w:rPr>
          <w:rFonts w:ascii="Arial" w:hAnsi="Arial"/>
          <w:sz w:val="22"/>
        </w:rPr>
        <w:t xml:space="preserve">RadioCandidateReel </w:t>
      </w:r>
    </w:p>
    <w:p>
      <w:r>
        <w:rPr>
          <w:rFonts w:ascii="Arial" w:hAnsi="Arial"/>
          <w:sz w:val="22"/>
        </w:rPr>
        <w:t xml:space="preserve">5117½IPS </w:t>
      </w:r>
    </w:p>
    <w:p>
      <w:r>
        <w:rPr>
          <w:rFonts w:ascii="Arial" w:hAnsi="Arial"/>
          <w:sz w:val="22"/>
        </w:rPr>
        <w:t xml:space="preserve">Re-electAssemblymanDr.ThereseHughes.June,1972(?). </w:t>
      </w:r>
      <w:r>
        <w:rPr>
          <w:rFonts w:ascii="Arial" w:hAnsi="Arial"/>
          <w:sz w:val="22"/>
        </w:rPr>
        <w:t xml:space="preserve">Dem.Primary. </w:t>
      </w:r>
    </w:p>
    <w:p>
      <w:r>
        <w:rPr>
          <w:rFonts w:ascii="Arial" w:hAnsi="Arial"/>
          <w:sz w:val="22"/>
        </w:rPr>
        <w:t xml:space="preserve">EndorsementsLt. </w:t>
      </w:r>
      <w:r>
        <w:rPr>
          <w:rFonts w:ascii="Arial" w:hAnsi="Arial"/>
          <w:sz w:val="22"/>
        </w:rPr>
        <w:t xml:space="preserve">Gov. </w:t>
      </w:r>
      <w:r>
        <w:rPr>
          <w:rFonts w:ascii="Arial" w:hAnsi="Arial"/>
          <w:sz w:val="22"/>
        </w:rPr>
        <w:t xml:space="preserve">Mervyn </w:t>
      </w:r>
      <w:r>
        <w:rPr>
          <w:rFonts w:ascii="Arial" w:hAnsi="Arial"/>
          <w:sz w:val="22"/>
        </w:rPr>
        <w:t xml:space="preserve">Dymally. </w:t>
      </w:r>
      <w:r>
        <w:rPr>
          <w:rFonts w:ascii="Arial" w:hAnsi="Arial"/>
          <w:sz w:val="22"/>
        </w:rPr>
        <w:t xml:space="preserve">Gov. </w:t>
      </w:r>
      <w:r>
        <w:rPr>
          <w:rFonts w:ascii="Arial" w:hAnsi="Arial"/>
          <w:sz w:val="22"/>
        </w:rPr>
        <w:t xml:space="preserve">Jerry </w:t>
      </w:r>
      <w:r>
        <w:rPr>
          <w:rFonts w:ascii="Arial" w:hAnsi="Arial"/>
          <w:sz w:val="22"/>
        </w:rPr>
        <w:t xml:space="preserve">Brown, </w:t>
      </w:r>
      <w:r>
        <w:rPr>
          <w:rFonts w:ascii="Arial" w:hAnsi="Arial"/>
          <w:sz w:val="22"/>
        </w:rPr>
        <w:t xml:space="preserve">anncr, </w:t>
      </w:r>
      <w:r>
        <w:rPr>
          <w:rFonts w:ascii="Arial" w:hAnsi="Arial"/>
          <w:sz w:val="22"/>
        </w:rPr>
        <w:t xml:space="preserve">Dymally,hertag. </w:t>
      </w:r>
    </w:p>
    <w:p>
      <w:r>
        <w:rPr>
          <w:rFonts w:ascii="Arial" w:hAnsi="Arial"/>
          <w:sz w:val="22"/>
        </w:rPr>
        <w:t xml:space="preserve">000-039:60 </w:t>
      </w:r>
    </w:p>
    <w:p>
      <w:r>
        <w:rPr>
          <w:rFonts w:ascii="Arial" w:hAnsi="Arial"/>
          <w:sz w:val="22"/>
        </w:rPr>
        <w:t xml:space="preserve">RadioCompiledCandidateReel </w:t>
      </w:r>
    </w:p>
    <w:p>
      <w:r>
        <w:rPr>
          <w:rFonts w:ascii="Arial" w:hAnsi="Arial"/>
          <w:sz w:val="22"/>
        </w:rPr>
        <w:t xml:space="preserve">5117½ips </w:t>
      </w:r>
    </w:p>
    <w:p>
      <w:r>
        <w:rPr>
          <w:rFonts w:ascii="Arial" w:hAnsi="Arial"/>
          <w:sz w:val="22"/>
        </w:rPr>
        <w:t xml:space="preserve">FredSchnaubelt.Nov.,1972(?).SanDiego,CA. </w:t>
      </w:r>
      <w:r>
        <w:rPr>
          <w:rFonts w:ascii="Arial" w:hAnsi="Arial"/>
          <w:sz w:val="22"/>
        </w:rPr>
        <w:t xml:space="preserve">5thDist.CityCouncil. </w:t>
      </w:r>
    </w:p>
    <w:p>
      <w:r>
        <w:rPr>
          <w:rFonts w:ascii="Arial" w:hAnsi="Arial"/>
          <w:sz w:val="22"/>
        </w:rPr>
        <w:t xml:space="preserve">Him,womananncr,him,etc. </w:t>
      </w:r>
      <w:r>
        <w:rPr>
          <w:rFonts w:ascii="Arial" w:hAnsi="Arial"/>
          <w:sz w:val="22"/>
        </w:rPr>
        <w:t xml:space="preserve">11-3. </w:t>
      </w:r>
    </w:p>
    <w:p>
      <w:r>
        <w:rPr>
          <w:rFonts w:ascii="Arial" w:hAnsi="Arial"/>
          <w:sz w:val="22"/>
        </w:rPr>
        <w:t xml:space="preserve">045-086:60 </w:t>
      </w:r>
    </w:p>
    <w:p>
      <w:r>
        <w:rPr>
          <w:rFonts w:ascii="Arial" w:hAnsi="Arial"/>
          <w:sz w:val="22"/>
        </w:rPr>
        <w:t xml:space="preserve">MOS </w:t>
      </w:r>
    </w:p>
    <w:p>
      <w:r>
        <w:rPr>
          <w:rFonts w:ascii="Arial" w:hAnsi="Arial"/>
          <w:sz w:val="22"/>
        </w:rPr>
        <w:t xml:space="preserve">MOS,anncr,histag. </w:t>
      </w:r>
    </w:p>
    <w:p>
      <w:r>
        <w:rPr>
          <w:rFonts w:ascii="Arial" w:hAnsi="Arial"/>
          <w:sz w:val="22"/>
        </w:rPr>
        <w:t xml:space="preserve">-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7-30-73 </w:t>
      </w:r>
      <w:r>
        <w:rPr>
          <w:rFonts w:ascii="Arial" w:hAnsi="Arial"/>
          <w:sz w:val="22"/>
        </w:rPr>
        <w:t xml:space="preserve">California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Proposition1.1972.California.(VeteransFarmHomeLoans)Passed? </w:t>
      </w:r>
    </w:p>
    <w:p>
      <w:r>
        <w:rPr>
          <w:rFonts w:ascii="Arial" w:hAnsi="Arial"/>
          <w:sz w:val="22"/>
        </w:rPr>
        <w:t xml:space="preserve">3-30's </w:t>
      </w:r>
    </w:p>
    <w:p>
      <w:r>
        <w:rPr>
          <w:rFonts w:ascii="Arial" w:hAnsi="Arial"/>
          <w:sz w:val="22"/>
        </w:rPr>
        <w:t xml:space="preserve">CaliforniansforYesonProp.15.(StatePayLevels)1972.Passed? </w:t>
      </w:r>
    </w:p>
    <w:p>
      <w:r>
        <w:rPr>
          <w:rFonts w:ascii="Arial" w:hAnsi="Arial"/>
          <w:sz w:val="22"/>
        </w:rPr>
        <w:t xml:space="preserve">511:60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60-1 </w:t>
      </w:r>
    </w:p>
    <w:p>
      <w:r>
        <w:rPr>
          <w:rFonts w:ascii="Arial" w:hAnsi="Arial"/>
          <w:sz w:val="22"/>
        </w:rPr>
        <w:t xml:space="preserve">60-2 </w:t>
      </w:r>
    </w:p>
    <w:p>
      <w:r>
        <w:rPr>
          <w:rFonts w:ascii="Arial" w:hAnsi="Arial"/>
          <w:sz w:val="22"/>
        </w:rPr>
        <w:t xml:space="preserve">60-3 </w:t>
      </w:r>
    </w:p>
    <w:p>
      <w:r>
        <w:rPr>
          <w:rFonts w:ascii="Arial" w:hAnsi="Arial"/>
          <w:sz w:val="22"/>
        </w:rPr>
        <w:t xml:space="preserve">60-4 </w:t>
      </w:r>
    </w:p>
    <w:p>
      <w:r>
        <w:rPr>
          <w:rFonts w:ascii="Arial" w:hAnsi="Arial"/>
          <w:sz w:val="22"/>
        </w:rPr>
        <w:t xml:space="preserve">30-5 </w:t>
      </w:r>
    </w:p>
    <w:p>
      <w:r>
        <w:rPr>
          <w:rFonts w:ascii="Arial" w:hAnsi="Arial"/>
          <w:sz w:val="22"/>
        </w:rPr>
        <w:t xml:space="preserve">30-6 </w:t>
      </w:r>
    </w:p>
    <w:p>
      <w:r>
        <w:rPr>
          <w:rFonts w:ascii="Arial" w:hAnsi="Arial"/>
          <w:sz w:val="22"/>
        </w:rPr>
        <w:t xml:space="preserve">30-7 </w:t>
      </w:r>
    </w:p>
    <w:p>
      <w:r>
        <w:rPr>
          <w:rFonts w:ascii="Arial" w:hAnsi="Arial"/>
          <w:sz w:val="22"/>
        </w:rPr>
        <w:t xml:space="preserve">NewYork </w:t>
      </w:r>
      <w:r>
        <w:rPr>
          <w:rFonts w:ascii="Arial" w:hAnsi="Arial"/>
          <w:sz w:val="22"/>
        </w:rPr>
        <w:t xml:space="preserve">Voting </w:t>
      </w:r>
      <w:r>
        <w:rPr>
          <w:rFonts w:ascii="Arial" w:hAnsi="Arial"/>
          <w:sz w:val="22"/>
        </w:rPr>
        <w:t xml:space="preserve">Different </w:t>
      </w:r>
      <w:r>
        <w:rPr>
          <w:rFonts w:ascii="Arial" w:hAnsi="Arial"/>
          <w:sz w:val="22"/>
        </w:rPr>
        <w:t xml:space="preserve">Politicians </w:t>
      </w:r>
      <w:r>
        <w:rPr>
          <w:rFonts w:ascii="Arial" w:hAnsi="Arial"/>
          <w:sz w:val="22"/>
        </w:rPr>
        <w:t xml:space="preserve">Question </w:t>
      </w:r>
      <w:r>
        <w:rPr>
          <w:rFonts w:ascii="Arial" w:hAnsi="Arial"/>
          <w:sz w:val="22"/>
        </w:rPr>
        <w:t xml:space="preserve">Ballot </w:t>
      </w:r>
    </w:p>
    <w:p>
      <w:r>
        <w:rPr>
          <w:rFonts w:ascii="Arial" w:hAnsi="Arial"/>
          <w:sz w:val="22"/>
        </w:rPr>
        <w:t xml:space="preserve">PublicEmployees </w:t>
      </w:r>
    </w:p>
    <w:p>
      <w:r>
        <w:rPr>
          <w:rFonts w:ascii="Arial" w:hAnsi="Arial"/>
          <w:sz w:val="22"/>
        </w:rPr>
        <w:t xml:space="preserve">000-037:60 </w:t>
      </w:r>
    </w:p>
    <w:p>
      <w:r>
        <w:rPr>
          <w:rFonts w:ascii="Arial" w:hAnsi="Arial"/>
          <w:sz w:val="22"/>
        </w:rPr>
        <w:t xml:space="preserve">039-058:30 </w:t>
      </w:r>
    </w:p>
    <w:p>
      <w:r>
        <w:rPr>
          <w:rFonts w:ascii="Arial" w:hAnsi="Arial"/>
          <w:sz w:val="22"/>
        </w:rPr>
        <w:t xml:space="preserve">061-140l:58 </w:t>
      </w:r>
    </w:p>
    <w:p>
      <w:r>
        <w:rPr>
          <w:rFonts w:ascii="Arial" w:hAnsi="Arial"/>
          <w:sz w:val="22"/>
        </w:rPr>
        <w:t xml:space="preserve">RadioCompiledCampaignReel </w:t>
      </w:r>
      <w:r>
        <w:rPr>
          <w:rFonts w:ascii="Arial" w:hAnsi="Arial"/>
          <w:sz w:val="22"/>
        </w:rPr>
        <w:t xml:space="preserve">5"7½ </w:t>
      </w:r>
      <w:r>
        <w:rPr>
          <w:rFonts w:ascii="Arial" w:hAnsi="Arial"/>
          <w:sz w:val="22"/>
        </w:rPr>
        <w:t xml:space="preserve">ips </w:t>
      </w:r>
    </w:p>
    <w:p>
      <w:r>
        <w:rPr>
          <w:rFonts w:ascii="Arial" w:hAnsi="Arial"/>
          <w:sz w:val="22"/>
        </w:rPr>
        <w:t xml:space="preserve">YesonProposition8.Nov.,1972.California.(Anti­ </w:t>
      </w:r>
      <w:r>
        <w:rPr>
          <w:rFonts w:ascii="Arial" w:hAnsi="Arial"/>
          <w:sz w:val="22"/>
        </w:rPr>
        <w:t xml:space="preserve">polution). </w:t>
      </w:r>
    </w:p>
    <w:p>
      <w:r>
        <w:rPr>
          <w:rFonts w:ascii="Arial" w:hAnsi="Arial"/>
          <w:sz w:val="22"/>
        </w:rPr>
        <w:t xml:space="preserve">Song,anncr,song,anncr </w:t>
      </w:r>
      <w:r>
        <w:rPr>
          <w:rFonts w:ascii="Arial" w:hAnsi="Arial"/>
          <w:sz w:val="22"/>
        </w:rPr>
        <w:t xml:space="preserve">tag. </w:t>
      </w:r>
    </w:p>
    <w:p>
      <w:r>
        <w:rPr>
          <w:rFonts w:ascii="Arial" w:hAnsi="Arial"/>
          <w:sz w:val="22"/>
        </w:rPr>
        <w:t xml:space="preserve">Song,anncr,song,anncr </w:t>
      </w:r>
      <w:r>
        <w:rPr>
          <w:rFonts w:ascii="Arial" w:hAnsi="Arial"/>
          <w:sz w:val="22"/>
        </w:rPr>
        <w:t xml:space="preserve">tag.Samescoreasabove. </w:t>
      </w:r>
    </w:p>
    <w:p>
      <w:r>
        <w:rPr>
          <w:rFonts w:ascii="Arial" w:hAnsi="Arial"/>
          <w:sz w:val="22"/>
        </w:rPr>
        <w:t xml:space="preserve">Song,anncr.Slightly </w:t>
      </w:r>
      <w:r>
        <w:rPr>
          <w:rFonts w:ascii="Arial" w:hAnsi="Arial"/>
          <w:sz w:val="22"/>
        </w:rPr>
        <w:t xml:space="preserve">different </w:t>
      </w:r>
      <w:r>
        <w:rPr>
          <w:rFonts w:ascii="Arial" w:hAnsi="Arial"/>
          <w:sz w:val="22"/>
        </w:rPr>
        <w:t xml:space="preserve">score.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5-25-73 </w:t>
      </w:r>
      <w:r>
        <w:rPr>
          <w:rFonts w:ascii="Arial" w:hAnsi="Arial"/>
          <w:sz w:val="22"/>
        </w:rPr>
        <w:t xml:space="preserve">LosAngeles,CA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5":30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NoonProp.14.1972.California.Outcome? </w:t>
      </w:r>
    </w:p>
    <w:p>
      <w:r>
        <w:rPr>
          <w:rFonts w:ascii="Arial" w:hAnsi="Arial"/>
          <w:sz w:val="22"/>
        </w:rPr>
        <w:t xml:space="preserve">Montage </w:t>
      </w:r>
      <w:r>
        <w:rPr>
          <w:rFonts w:ascii="Arial" w:hAnsi="Arial"/>
          <w:sz w:val="22"/>
        </w:rPr>
        <w:t xml:space="preserve">Montage </w:t>
      </w:r>
    </w:p>
    <w:p>
      <w:r>
        <w:rPr>
          <w:rFonts w:ascii="Arial" w:hAnsi="Arial"/>
          <w:sz w:val="22"/>
        </w:rPr>
        <w:t xml:space="preserve">see16mm </w:t>
      </w:r>
    </w:p>
    <w:p>
      <w:r>
        <w:rPr>
          <w:rFonts w:ascii="Arial" w:hAnsi="Arial"/>
          <w:sz w:val="22"/>
        </w:rPr>
        <w:t xml:space="preserve">003-045:30 </w:t>
      </w:r>
    </w:p>
    <w:p>
      <w:r>
        <w:rPr>
          <w:rFonts w:ascii="Arial" w:hAnsi="Arial"/>
          <w:sz w:val="22"/>
        </w:rPr>
        <w:t xml:space="preserve">047-087:30 </w:t>
      </w:r>
    </w:p>
    <w:p>
      <w:r>
        <w:rPr>
          <w:rFonts w:ascii="Arial" w:hAnsi="Arial"/>
          <w:sz w:val="22"/>
        </w:rPr>
        <w:t xml:space="preserve">091-130:30 </w:t>
      </w:r>
    </w:p>
    <w:p>
      <w:r>
        <w:rPr>
          <w:rFonts w:ascii="Arial" w:hAnsi="Arial"/>
          <w:sz w:val="22"/>
        </w:rPr>
        <w:t xml:space="preserve">RadioCompiledCampaignReel </w:t>
      </w:r>
    </w:p>
    <w:p>
      <w:r>
        <w:rPr>
          <w:rFonts w:ascii="Arial" w:hAnsi="Arial"/>
          <w:sz w:val="22"/>
        </w:rPr>
        <w:t xml:space="preserve">5117½IPS </w:t>
      </w:r>
    </w:p>
    <w:p>
      <w:r>
        <w:rPr>
          <w:rFonts w:ascii="Arial" w:hAnsi="Arial"/>
          <w:sz w:val="22"/>
        </w:rPr>
        <w:t xml:space="preserve">ForProposition </w:t>
      </w:r>
      <w:r>
        <w:rPr>
          <w:rFonts w:ascii="Arial" w:hAnsi="Arial"/>
          <w:sz w:val="22"/>
        </w:rPr>
        <w:t xml:space="preserve">22.California.Nov.,1972.(Grape </w:t>
      </w:r>
      <w:r>
        <w:rPr>
          <w:rFonts w:ascii="Arial" w:hAnsi="Arial"/>
          <w:sz w:val="22"/>
        </w:rPr>
        <w:t xml:space="preserve">GrowersUnionVote).AppealstoShoppingMarketManagers. </w:t>
      </w:r>
    </w:p>
    <w:p>
      <w:r>
        <w:rPr>
          <w:rFonts w:ascii="Arial" w:hAnsi="Arial"/>
          <w:sz w:val="22"/>
        </w:rPr>
        <w:t xml:space="preserve">PatHoffman(Interfaith </w:t>
      </w:r>
      <w:r>
        <w:rPr>
          <w:rFonts w:ascii="Arial" w:hAnsi="Arial"/>
          <w:sz w:val="22"/>
        </w:rPr>
        <w:t xml:space="preserve">CommitteetoAidFarm </w:t>
      </w:r>
      <w:r>
        <w:rPr>
          <w:rFonts w:ascii="Arial" w:hAnsi="Arial"/>
          <w:sz w:val="22"/>
        </w:rPr>
        <w:t xml:space="preserve">Workers) </w:t>
      </w:r>
    </w:p>
    <w:p>
      <w:r>
        <w:rPr>
          <w:rFonts w:ascii="Arial" w:hAnsi="Arial"/>
          <w:sz w:val="22"/>
        </w:rPr>
        <w:t xml:space="preserve">SidneyJacobs(Rabbi </w:t>
      </w:r>
      <w:r>
        <w:rPr>
          <w:rFonts w:ascii="Arial" w:hAnsi="Arial"/>
          <w:sz w:val="22"/>
        </w:rPr>
        <w:t xml:space="preserve">ofSo.CA.Boardof </w:t>
      </w:r>
      <w:r>
        <w:rPr>
          <w:rFonts w:ascii="Arial" w:hAnsi="Arial"/>
          <w:sz w:val="22"/>
        </w:rPr>
        <w:t xml:space="preserve">Rabbi1s) </w:t>
      </w:r>
    </w:p>
    <w:p>
      <w:r>
        <w:rPr>
          <w:rFonts w:ascii="Arial" w:hAnsi="Arial"/>
          <w:sz w:val="22"/>
        </w:rPr>
        <w:t xml:space="preserve">Bishop </w:t>
      </w:r>
      <w:r>
        <w:rPr>
          <w:rFonts w:ascii="Arial" w:hAnsi="Arial"/>
          <w:sz w:val="22"/>
        </w:rPr>
        <w:t xml:space="preserve">JuanarSwvis </w:t>
      </w:r>
      <w:r>
        <w:rPr>
          <w:rFonts w:ascii="Arial" w:hAnsi="Arial"/>
          <w:sz w:val="22"/>
        </w:rPr>
        <w:t xml:space="preserve">(Aux.Bishop,LosAngeles) </w:t>
      </w:r>
    </w:p>
    <w:p>
      <w:r>
        <w:rPr>
          <w:rFonts w:ascii="Arial" w:hAnsi="Arial"/>
          <w:sz w:val="22"/>
        </w:rPr>
        <w:t xml:space="preserve">RadioCompiledCampaignReel </w:t>
      </w:r>
    </w:p>
    <w:p>
      <w:r>
        <w:rPr>
          <w:rFonts w:ascii="Arial" w:hAnsi="Arial"/>
          <w:sz w:val="22"/>
        </w:rPr>
        <w:t xml:space="preserve">5117½IPS </w:t>
      </w:r>
    </w:p>
    <w:p>
      <w:r>
        <w:rPr>
          <w:rFonts w:ascii="Arial" w:hAnsi="Arial"/>
          <w:sz w:val="22"/>
        </w:rPr>
        <w:t xml:space="preserve">Yes.On </w:t>
      </w:r>
      <w:r>
        <w:rPr>
          <w:rFonts w:ascii="Arial" w:hAnsi="Arial"/>
          <w:sz w:val="22"/>
        </w:rPr>
        <w:t xml:space="preserve">Prop.Q.Nov�,1972.CommitteeforLosAngeles. </w:t>
      </w:r>
      <w:r>
        <w:rPr>
          <w:rFonts w:ascii="Arial" w:hAnsi="Arial"/>
          <w:sz w:val="22"/>
        </w:rPr>
        <w:t xml:space="preserve">(RetirementforCouncilmen </w:t>
      </w:r>
      <w:r>
        <w:rPr>
          <w:rFonts w:ascii="Arial" w:hAnsi="Arial"/>
          <w:sz w:val="22"/>
        </w:rPr>
        <w:t xml:space="preserve">andMayor).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3-30-73 </w:t>
      </w:r>
      <w:r>
        <w:rPr>
          <w:rFonts w:ascii="Arial" w:hAnsi="Arial"/>
          <w:sz w:val="22"/>
        </w:rPr>
        <w:t xml:space="preserve">Washington,D.C.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ShermanTribbitt.1972.Deleware.Governor.Democrat.Won. </w:t>
      </w:r>
    </w:p>
    <w:p>
      <w:r>
        <w:rPr>
          <w:rFonts w:ascii="Arial" w:hAnsi="Arial"/>
          <w:sz w:val="22"/>
        </w:rPr>
        <w:t xml:space="preserve">511contentsunknown </w:t>
      </w:r>
    </w:p>
    <w:p>
      <w:r>
        <w:rPr>
          <w:rFonts w:ascii="Arial" w:hAnsi="Arial"/>
          <w:sz w:val="22"/>
        </w:rPr>
        <w:t xml:space="preserve">511:30 </w:t>
      </w:r>
    </w:p>
    <w:p>
      <w:r>
        <w:rPr>
          <w:rFonts w:ascii="Arial" w:hAnsi="Arial"/>
          <w:sz w:val="22"/>
        </w:rPr>
        <w:t xml:space="preserve">311:60 </w:t>
      </w:r>
    </w:p>
    <w:p>
      <w:r>
        <w:rPr>
          <w:rFonts w:ascii="Arial" w:hAnsi="Arial"/>
          <w:sz w:val="22"/>
        </w:rPr>
        <w:t xml:space="preserve">311:60#2 </w:t>
      </w:r>
    </w:p>
    <w:p>
      <w:r>
        <w:rPr>
          <w:rFonts w:ascii="Arial" w:hAnsi="Arial"/>
          <w:sz w:val="22"/>
        </w:rPr>
        <w:t xml:space="preserve">:603 </w:t>
      </w:r>
    </w:p>
    <w:p>
      <w:r>
        <w:rPr>
          <w:rFonts w:ascii="Arial" w:hAnsi="Arial"/>
          <w:sz w:val="22"/>
        </w:rPr>
        <w:t xml:space="preserve">:604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12-26-72 </w:t>
      </w:r>
      <w:r>
        <w:rPr>
          <w:rFonts w:ascii="Arial" w:hAnsi="Arial"/>
          <w:sz w:val="22"/>
        </w:rPr>
        <w:t xml:space="preserve">Atlanta,Georgia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711 </w:t>
      </w:r>
    </w:p>
    <w:p>
      <w:r>
        <w:rPr>
          <w:rFonts w:ascii="Arial" w:hAnsi="Arial"/>
          <w:sz w:val="22"/>
        </w:rPr>
        <w:t xml:space="preserve">711 </w:t>
      </w:r>
    </w:p>
    <w:p>
      <w:r>
        <w:rPr>
          <w:rFonts w:ascii="Arial" w:hAnsi="Arial"/>
          <w:sz w:val="22"/>
        </w:rPr>
        <w:t xml:space="preserve">1972electioncomposite. </w:t>
      </w:r>
      <w:r>
        <w:rPr>
          <w:rFonts w:ascii="Arial" w:hAnsi="Arial"/>
          <w:sz w:val="22"/>
        </w:rPr>
        <w:t xml:space="preserve">contentsunknown </w:t>
      </w:r>
    </w:p>
    <w:p>
      <w:r>
        <w:rPr>
          <w:rFonts w:ascii="Arial" w:hAnsi="Arial"/>
          <w:sz w:val="22"/>
        </w:rPr>
        <w:t xml:space="preserve">1972electioncomposite. </w:t>
      </w:r>
      <w:r>
        <w:rPr>
          <w:rFonts w:ascii="Arial" w:hAnsi="Arial"/>
          <w:sz w:val="22"/>
        </w:rPr>
        <w:t xml:space="preserve">contentsunknown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1-16-73 </w:t>
      </w:r>
      <w:r>
        <w:rPr>
          <w:rFonts w:ascii="Arial" w:hAnsi="Arial"/>
          <w:sz w:val="22"/>
        </w:rPr>
        <w:t xml:space="preserve">Illinois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MikeHowlett.1972.Illinois.SecretaryofState.Democrat.Won. </w:t>
      </w:r>
    </w:p>
    <w:p>
      <w:r>
        <w:rPr>
          <w:rFonts w:ascii="Arial" w:hAnsi="Arial"/>
          <w:sz w:val="22"/>
        </w:rPr>
        <w:t xml:space="preserve">411:302X </w:t>
      </w:r>
    </w:p>
    <w:p>
      <w:r>
        <w:rPr>
          <w:rFonts w:ascii="Arial" w:hAnsi="Arial"/>
          <w:sz w:val="22"/>
        </w:rPr>
        <w:t xml:space="preserve">411:303X </w:t>
      </w:r>
    </w:p>
    <w:p>
      <w:r>
        <w:rPr>
          <w:rFonts w:ascii="Arial" w:hAnsi="Arial"/>
          <w:sz w:val="22"/>
        </w:rPr>
        <w:t xml:space="preserve">411:304X </w:t>
      </w:r>
    </w:p>
    <w:p>
      <w:r>
        <w:rPr>
          <w:rFonts w:ascii="Arial" w:hAnsi="Arial"/>
          <w:sz w:val="22"/>
        </w:rPr>
        <w:t xml:space="preserve">411:30sx </w:t>
      </w:r>
    </w:p>
    <w:p>
      <w:r>
        <w:rPr>
          <w:rFonts w:ascii="Arial" w:hAnsi="Arial"/>
          <w:sz w:val="22"/>
        </w:rPr>
        <w:t xml:space="preserve">411:30 </w:t>
      </w:r>
    </w:p>
    <w:p>
      <w:r>
        <w:rPr>
          <w:rFonts w:ascii="Arial" w:hAnsi="Arial"/>
          <w:sz w:val="22"/>
        </w:rPr>
        <w:t xml:space="preserve">411:3010X </w:t>
      </w:r>
    </w:p>
    <w:p>
      <w:r>
        <w:rPr>
          <w:rFonts w:ascii="Arial" w:hAnsi="Arial"/>
          <w:sz w:val="22"/>
        </w:rPr>
        <w:t xml:space="preserve">411:3011X </w:t>
      </w:r>
    </w:p>
    <w:p>
      <w:r>
        <w:rPr>
          <w:rFonts w:ascii="Arial" w:hAnsi="Arial"/>
          <w:sz w:val="22"/>
        </w:rPr>
        <w:t xml:space="preserve">411:3012X </w:t>
      </w:r>
    </w:p>
    <w:p>
      <w:r>
        <w:rPr>
          <w:rFonts w:ascii="Arial" w:hAnsi="Arial"/>
          <w:sz w:val="22"/>
        </w:rPr>
        <w:t xml:space="preserve">411:3014X </w:t>
      </w:r>
    </w:p>
    <w:p>
      <w:r>
        <w:rPr>
          <w:rFonts w:ascii="Arial" w:hAnsi="Arial"/>
          <w:sz w:val="22"/>
        </w:rPr>
        <w:t xml:space="preserve">411:3016X </w:t>
      </w:r>
    </w:p>
    <w:p>
      <w:r>
        <w:rPr>
          <w:rFonts w:ascii="Arial" w:hAnsi="Arial"/>
          <w:sz w:val="22"/>
        </w:rPr>
        <w:t xml:space="preserve">2-8inchpaperrecords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11-24-72 </w:t>
      </w:r>
      <w:r>
        <w:rPr>
          <w:rFonts w:ascii="Arial" w:hAnsi="Arial"/>
          <w:sz w:val="22"/>
        </w:rPr>
        <w:t xml:space="preserve">Il1inois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Gov.RichardOgilvie.1972.Governor.Republican.Lost. </w:t>
      </w:r>
    </w:p>
    <w:p>
      <w:r>
        <w:rPr>
          <w:rFonts w:ascii="Arial" w:hAnsi="Arial"/>
          <w:sz w:val="22"/>
        </w:rPr>
        <w:t xml:space="preserve">:30GOR-0013Ecology </w:t>
      </w:r>
    </w:p>
    <w:p>
      <w:r>
        <w:rPr>
          <w:rFonts w:ascii="Arial" w:hAnsi="Arial"/>
          <w:sz w:val="22"/>
        </w:rPr>
        <w:t xml:space="preserve">:30-0023ExtraGood </w:t>
      </w:r>
    </w:p>
    <w:p>
      <w:r>
        <w:rPr>
          <w:rFonts w:ascii="Arial" w:hAnsi="Arial"/>
          <w:sz w:val="22"/>
        </w:rPr>
        <w:t xml:space="preserve">:30-0033Education </w:t>
      </w:r>
    </w:p>
    <w:p>
      <w:r>
        <w:rPr>
          <w:rFonts w:ascii="Arial" w:hAnsi="Arial"/>
          <w:sz w:val="22"/>
        </w:rPr>
        <w:t xml:space="preserve">:30-0043SeniorCitizens </w:t>
      </w:r>
    </w:p>
    <w:p>
      <w:r>
        <w:rPr>
          <w:rFonts w:ascii="Arial" w:hAnsi="Arial"/>
          <w:sz w:val="22"/>
        </w:rPr>
        <w:t xml:space="preserve">:30-0053Trauma </w:t>
      </w:r>
    </w:p>
    <w:p>
      <w:r>
        <w:rPr>
          <w:rFonts w:ascii="Arial" w:hAnsi="Arial"/>
          <w:sz w:val="22"/>
        </w:rPr>
        <w:t xml:space="preserve">:30-0093Roads </w:t>
      </w:r>
    </w:p>
    <w:p>
      <w:r>
        <w:rPr>
          <w:rFonts w:ascii="Arial" w:hAnsi="Arial"/>
          <w:sz w:val="22"/>
        </w:rPr>
        <w:t xml:space="preserve">:60-0066Record </w:t>
      </w:r>
    </w:p>
    <w:p>
      <w:r>
        <w:rPr>
          <w:rFonts w:ascii="Arial" w:hAnsi="Arial"/>
          <w:sz w:val="22"/>
        </w:rPr>
        <w:t xml:space="preserve">see16mm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5-13-75 </w:t>
      </w:r>
      <w:r>
        <w:rPr>
          <w:rFonts w:ascii="Arial" w:hAnsi="Arial"/>
          <w:sz w:val="22"/>
        </w:rPr>
        <w:t xml:space="preserve">Illinois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PaulSimon.1972.Illinois.Governor.DemocraticPrimary.Lost. </w:t>
      </w:r>
    </w:p>
    <w:p>
      <w:r>
        <w:rPr>
          <w:rFonts w:ascii="Arial" w:hAnsi="Arial"/>
          <w:sz w:val="22"/>
        </w:rPr>
        <w:t xml:space="preserve">511:30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PS-RA-30-7 </w:t>
      </w:r>
    </w:p>
    <w:p>
      <w:r>
        <w:rPr>
          <w:rFonts w:ascii="Arial" w:hAnsi="Arial"/>
          <w:sz w:val="22"/>
        </w:rPr>
        <w:t xml:space="preserve">-60-1 </w:t>
      </w:r>
    </w:p>
    <w:p>
      <w:r>
        <w:rPr>
          <w:rFonts w:ascii="Arial" w:hAnsi="Arial"/>
          <w:sz w:val="22"/>
        </w:rPr>
        <w:t xml:space="preserve">-60-2 </w:t>
      </w:r>
    </w:p>
    <w:p>
      <w:r>
        <w:rPr>
          <w:rFonts w:ascii="Arial" w:hAnsi="Arial"/>
          <w:sz w:val="22"/>
        </w:rPr>
        <w:t xml:space="preserve">Spanish </w:t>
      </w:r>
    </w:p>
    <w:p>
      <w:r>
        <w:rPr>
          <w:rFonts w:ascii="Arial" w:hAnsi="Arial"/>
          <w:sz w:val="22"/>
        </w:rPr>
        <w:t xml:space="preserve">ComplaintDepartment </w:t>
      </w:r>
      <w:r>
        <w:rPr>
          <w:rFonts w:ascii="Arial" w:hAnsi="Arial"/>
          <w:sz w:val="22"/>
        </w:rPr>
        <w:t xml:space="preserve">OnlyCommercial </w:t>
      </w:r>
    </w:p>
    <w:p>
      <w:r>
        <w:rPr>
          <w:rFonts w:ascii="Arial" w:hAnsi="Arial"/>
          <w:sz w:val="22"/>
        </w:rPr>
        <w:t xml:space="preserve">QualifiedforGovernor </w:t>
      </w:r>
      <w:r>
        <w:rPr>
          <w:rFonts w:ascii="Arial" w:hAnsi="Arial"/>
          <w:sz w:val="22"/>
        </w:rPr>
        <w:t xml:space="preserve">Negro </w:t>
      </w:r>
    </w:p>
    <w:p>
      <w:r>
        <w:rPr>
          <w:rFonts w:ascii="Arial" w:hAnsi="Arial"/>
          <w:sz w:val="22"/>
        </w:rPr>
        <w:t xml:space="preserve">RuralDownstate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11-29-72 </w:t>
      </w:r>
      <w:r>
        <w:rPr>
          <w:rFonts w:ascii="Arial" w:hAnsi="Arial"/>
          <w:sz w:val="22"/>
        </w:rPr>
        <w:t xml:space="preserve">Chicago,IL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411 </w:t>
      </w:r>
    </w:p>
    <w:p>
      <w:r>
        <w:rPr>
          <w:rFonts w:ascii="Arial" w:hAnsi="Arial"/>
          <w:sz w:val="22"/>
        </w:rPr>
        <w:t xml:space="preserve">411 </w:t>
      </w:r>
    </w:p>
    <w:p>
      <w:r>
        <w:rPr>
          <w:rFonts w:ascii="Arial" w:hAnsi="Arial"/>
          <w:sz w:val="22"/>
        </w:rPr>
        <w:t xml:space="preserve">411 </w:t>
      </w:r>
    </w:p>
    <w:p>
      <w:r>
        <w:rPr>
          <w:rFonts w:ascii="Arial" w:hAnsi="Arial"/>
          <w:sz w:val="22"/>
        </w:rPr>
        <w:t xml:space="preserve">411 </w:t>
      </w:r>
    </w:p>
    <w:p>
      <w:r>
        <w:rPr>
          <w:rFonts w:ascii="Arial" w:hAnsi="Arial"/>
          <w:sz w:val="22"/>
        </w:rPr>
        <w:t xml:space="preserve">411 </w:t>
      </w:r>
    </w:p>
    <w:p>
      <w:r>
        <w:rPr>
          <w:rFonts w:ascii="Arial" w:hAnsi="Arial"/>
          <w:sz w:val="22"/>
        </w:rPr>
        <w:t xml:space="preserve">Ex-Gov.MatthewWelsh.1972.Indiana.Governor.Democrat.Lost </w:t>
      </w:r>
    </w:p>
    <w:p>
      <w:r>
        <w:rPr>
          <w:rFonts w:ascii="Arial" w:hAnsi="Arial"/>
          <w:sz w:val="22"/>
        </w:rPr>
        <w:t xml:space="preserve">:30MW-30-1Tax </w:t>
      </w:r>
    </w:p>
    <w:p>
      <w:r>
        <w:rPr>
          <w:rFonts w:ascii="Arial" w:hAnsi="Arial"/>
          <w:sz w:val="22"/>
        </w:rPr>
        <w:t xml:space="preserve">:30MW-30-2OutofWork </w:t>
      </w:r>
    </w:p>
    <w:p>
      <w:r>
        <w:rPr>
          <w:rFonts w:ascii="Arial" w:hAnsi="Arial"/>
          <w:sz w:val="22"/>
        </w:rPr>
        <w:t xml:space="preserve">:30MW-30-3TheTeam </w:t>
      </w:r>
    </w:p>
    <w:p>
      <w:r>
        <w:rPr>
          <w:rFonts w:ascii="Arial" w:hAnsi="Arial"/>
          <w:sz w:val="22"/>
        </w:rPr>
        <w:t xml:space="preserve">:30MW-30-4ElectionDay </w:t>
      </w:r>
    </w:p>
    <w:p>
      <w:r>
        <w:rPr>
          <w:rFonts w:ascii="Arial" w:hAnsi="Arial"/>
          <w:sz w:val="22"/>
        </w:rPr>
        <w:t xml:space="preserve">:30MW-30-5Daley </w:t>
      </w:r>
    </w:p>
    <w:p>
      <w:r>
        <w:rPr>
          <w:rFonts w:ascii="Arial" w:hAnsi="Arial"/>
          <w:sz w:val="22"/>
        </w:rPr>
        <w:t xml:space="preserve">:30RT-28-18-30-D-GHighways </w:t>
      </w:r>
    </w:p>
    <w:p>
      <w:r>
        <w:rPr>
          <w:rFonts w:ascii="Arial" w:hAnsi="Arial"/>
          <w:sz w:val="22"/>
        </w:rPr>
        <w:t xml:space="preserve">:30-E-GEducation </w:t>
      </w:r>
    </w:p>
    <w:p>
      <w:r>
        <w:rPr>
          <w:rFonts w:ascii="Arial" w:hAnsi="Arial"/>
          <w:sz w:val="22"/>
        </w:rPr>
        <w:t xml:space="preserve">:30-F-GCrime </w:t>
      </w:r>
    </w:p>
    <w:p>
      <w:r>
        <w:rPr>
          <w:rFonts w:ascii="Arial" w:hAnsi="Arial"/>
          <w:sz w:val="22"/>
        </w:rPr>
        <w:t xml:space="preserve">:30-G-GDrugs </w:t>
      </w:r>
    </w:p>
    <w:p>
      <w:r>
        <w:rPr>
          <w:rFonts w:ascii="Arial" w:hAnsi="Arial"/>
          <w:sz w:val="22"/>
        </w:rPr>
        <w:t xml:space="preserve">:30-H-GGeneral </w:t>
      </w:r>
    </w:p>
    <w:p>
      <w:r>
        <w:rPr>
          <w:rFonts w:ascii="Arial" w:hAnsi="Arial"/>
          <w:sz w:val="22"/>
        </w:rPr>
        <w:t xml:space="preserve">:30-I-GTaxes#1 </w:t>
      </w:r>
    </w:p>
    <w:p>
      <w:r>
        <w:rPr>
          <w:rFonts w:ascii="Arial" w:hAnsi="Arial"/>
          <w:sz w:val="22"/>
        </w:rPr>
        <w:t xml:space="preserve">:30-J-GTaxes#2 </w:t>
      </w:r>
    </w:p>
    <w:p>
      <w:r>
        <w:rPr>
          <w:rFonts w:ascii="Arial" w:hAnsi="Arial"/>
          <w:sz w:val="22"/>
        </w:rPr>
        <w:t xml:space="preserve">:30-K-GJobs </w:t>
      </w:r>
    </w:p>
    <w:p>
      <w:r>
        <w:rPr>
          <w:rFonts w:ascii="Arial" w:hAnsi="Arial"/>
          <w:sz w:val="22"/>
        </w:rPr>
        <w:t xml:space="preserve">see16mm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</w:p>
    <w:p>
      <w:r>
        <w:rPr>
          <w:rFonts w:ascii="Arial" w:hAnsi="Arial"/>
          <w:sz w:val="22"/>
        </w:rPr>
        <w:t xml:space="preserve">Iowa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ArtNeu.1972.Iowa.Lt.Gov.Republican.Primary. </w:t>
      </w:r>
    </w:p>
    <w:p>
      <w:r>
        <w:rPr>
          <w:rFonts w:ascii="Arial" w:hAnsi="Arial"/>
          <w:sz w:val="22"/>
        </w:rPr>
        <w:t xml:space="preserve">5":30 </w:t>
      </w:r>
    </w:p>
    <w:p>
      <w:r>
        <w:rPr>
          <w:rFonts w:ascii="Arial" w:hAnsi="Arial"/>
          <w:sz w:val="22"/>
        </w:rPr>
        <w:t xml:space="preserve">CompositeSpotReel </w:t>
      </w:r>
    </w:p>
    <w:p>
      <w:r>
        <w:rPr>
          <w:rFonts w:ascii="Arial" w:hAnsi="Arial"/>
          <w:sz w:val="22"/>
        </w:rPr>
        <w:t xml:space="preserve">5":JO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:·30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?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Loun"sberry,Seer.ofAgriculture </w:t>
      </w:r>
    </w:p>
    <w:p>
      <w:r>
        <w:rPr>
          <w:rFonts w:ascii="Arial" w:hAnsi="Arial"/>
          <w:sz w:val="22"/>
        </w:rPr>
        <w:t xml:space="preserve">" </w:t>
      </w:r>
    </w:p>
    <w:p>
      <w:r>
        <w:rPr>
          <w:rFonts w:ascii="Arial" w:hAnsi="Arial"/>
          <w:sz w:val="22"/>
        </w:rPr>
        <w:t xml:space="preserve">" </w:t>
      </w:r>
    </w:p>
    <w:p>
      <w:r>
        <w:rPr>
          <w:rFonts w:ascii="Arial" w:hAnsi="Arial"/>
          <w:sz w:val="22"/>
        </w:rPr>
        <w:t xml:space="preserve">ArtNeu,Lt.Gov. </w:t>
      </w:r>
    </w:p>
    <w:p>
      <w:r>
        <w:rPr>
          <w:rFonts w:ascii="Arial" w:hAnsi="Arial"/>
          <w:sz w:val="22"/>
        </w:rPr>
        <w:t xml:space="preserve">LesSchick,Supervisor,Republican </w:t>
      </w:r>
      <w:r>
        <w:rPr>
          <w:rFonts w:ascii="Arial" w:hAnsi="Arial"/>
          <w:sz w:val="22"/>
        </w:rPr>
        <w:t xml:space="preserve">GeorgeTheunen,Supervisor,Republican </w:t>
      </w:r>
      <w:r>
        <w:rPr>
          <w:rFonts w:ascii="Arial" w:hAnsi="Arial"/>
          <w:sz w:val="22"/>
        </w:rPr>
        <w:t xml:space="preserve">Eamo"rski,Supervisor,Democrat </w:t>
      </w:r>
    </w:p>
    <w:p>
      <w:r>
        <w:rPr>
          <w:rFonts w:ascii="Arial" w:hAnsi="Arial"/>
          <w:sz w:val="22"/>
        </w:rPr>
        <w:t xml:space="preserve">" </w:t>
      </w:r>
    </w:p>
    <w:p>
      <w:r>
        <w:rPr>
          <w:rFonts w:ascii="Arial" w:hAnsi="Arial"/>
          <w:sz w:val="22"/>
        </w:rPr>
        <w:t xml:space="preserve">" </w:t>
      </w:r>
    </w:p>
    <w:p>
      <w:r>
        <w:rPr>
          <w:rFonts w:ascii="Arial" w:hAnsi="Arial"/>
          <w:sz w:val="22"/>
        </w:rPr>
        <w:t xml:space="preserve">" </w:t>
      </w:r>
    </w:p>
    <w:p>
      <w:r>
        <w:rPr>
          <w:rFonts w:ascii="Arial" w:hAnsi="Arial"/>
          <w:sz w:val="22"/>
        </w:rPr>
        <w:t xml:space="preserve">BillHarbor,Lt.Gov. </w:t>
      </w:r>
    </w:p>
    <w:p>
      <w:r>
        <w:rPr>
          <w:rFonts w:ascii="Arial" w:hAnsi="Arial"/>
          <w:sz w:val="22"/>
        </w:rPr>
        <w:t xml:space="preserve">NeilStadlman,Seer.Agriculture,Republ. </w:t>
      </w:r>
    </w:p>
    <w:p>
      <w:r>
        <w:rPr>
          <w:rFonts w:ascii="Arial" w:hAnsi="Arial"/>
          <w:sz w:val="22"/>
        </w:rPr>
        <w:t xml:space="preserve">IIU </w:t>
      </w:r>
    </w:p>
    <w:p>
      <w:r>
        <w:rPr>
          <w:rFonts w:ascii="Arial" w:hAnsi="Arial"/>
          <w:sz w:val="22"/>
        </w:rPr>
        <w:t xml:space="preserve">Howa"rd,Supervisor,Democrat </w:t>
      </w:r>
    </w:p>
    <w:p>
      <w:r>
        <w:rPr>
          <w:rFonts w:ascii="Arial" w:hAnsi="Arial"/>
          <w:sz w:val="22"/>
        </w:rPr>
        <w:t xml:space="preserve">" </w:t>
      </w:r>
    </w:p>
    <w:p>
      <w:r>
        <w:rPr>
          <w:rFonts w:ascii="Arial" w:hAnsi="Arial"/>
          <w:sz w:val="22"/>
        </w:rPr>
        <w:t xml:space="preserve">"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  <w:r>
        <w:rPr>
          <w:rFonts w:ascii="Arial" w:hAnsi="Arial"/>
          <w:sz w:val="22"/>
        </w:rPr>
        <w:t xml:space="preserve">Iowa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CitizensforBetterSchools.1972.Iowa.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</w:p>
    <w:p>
      <w:r>
        <w:rPr>
          <w:rFonts w:ascii="Arial" w:hAnsi="Arial"/>
          <w:sz w:val="22"/>
        </w:rPr>
        <w:t xml:space="preserve">Kansas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Kansas.1972.PrimaryElection.CompositeReel. </w:t>
      </w:r>
    </w:p>
    <w:p>
      <w:r>
        <w:rPr>
          <w:rFonts w:ascii="Arial" w:hAnsi="Arial"/>
          <w:sz w:val="22"/>
        </w:rPr>
        <w:t xml:space="preserve">7"contentsunknown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</w:p>
    <w:p>
      <w:r>
        <w:rPr>
          <w:rFonts w:ascii="Arial" w:hAnsi="Arial"/>
          <w:sz w:val="22"/>
        </w:rPr>
        <w:t xml:space="preserve">Kansas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Frisbie.1972?Kansas.Governor.Primary.Party?Lost. </w:t>
      </w:r>
    </w:p>
    <w:p>
      <w:r>
        <w:rPr>
          <w:rFonts w:ascii="Arial" w:hAnsi="Arial"/>
          <w:sz w:val="22"/>
        </w:rPr>
        <w:t xml:space="preserve">5"Resources/Youth </w:t>
      </w:r>
    </w:p>
    <w:p>
      <w:r>
        <w:rPr>
          <w:rFonts w:ascii="Arial" w:hAnsi="Arial"/>
          <w:sz w:val="22"/>
        </w:rPr>
        <w:t xml:space="preserve">TaxProgram/unity </w:t>
      </w:r>
      <w:r>
        <w:rPr>
          <w:rFonts w:ascii="Arial" w:hAnsi="Arial"/>
          <w:sz w:val="22"/>
        </w:rPr>
        <w:t xml:space="preserve">TaxReform/TaxLid </w:t>
      </w:r>
      <w:r>
        <w:rPr>
          <w:rFonts w:ascii="Arial" w:hAnsi="Arial"/>
          <w:sz w:val="22"/>
        </w:rPr>
        <w:t xml:space="preserve">Reform/Lid/Solution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12-29-72 </w:t>
      </w:r>
      <w:r>
        <w:rPr>
          <w:rFonts w:ascii="Arial" w:hAnsi="Arial"/>
          <w:sz w:val="22"/>
        </w:rPr>
        <w:t xml:space="preserve">Michigan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MichiganDemocraticParty.1972.Proposal11011•Won? </w:t>
      </w:r>
    </w:p>
    <w:p>
      <w:r>
        <w:rPr>
          <w:rFonts w:ascii="Arial" w:hAnsi="Arial"/>
          <w:sz w:val="22"/>
        </w:rPr>
        <w:t xml:space="preserve">511:60#2 </w:t>
      </w:r>
    </w:p>
    <w:p>
      <w:r>
        <w:rPr>
          <w:rFonts w:ascii="Arial" w:hAnsi="Arial"/>
          <w:sz w:val="22"/>
        </w:rPr>
        <w:t xml:space="preserve">:603 </w:t>
      </w:r>
    </w:p>
    <w:p>
      <w:r>
        <w:rPr>
          <w:rFonts w:ascii="Arial" w:hAnsi="Arial"/>
          <w:sz w:val="22"/>
        </w:rPr>
        <w:t xml:space="preserve">:604 </w:t>
      </w:r>
    </w:p>
    <w:p>
      <w:r>
        <w:rPr>
          <w:rFonts w:ascii="Arial" w:hAnsi="Arial"/>
          <w:sz w:val="22"/>
        </w:rPr>
        <w:t xml:space="preserve">:605 </w:t>
      </w:r>
    </w:p>
    <w:p>
      <w:r>
        <w:rPr>
          <w:rFonts w:ascii="Arial" w:hAnsi="Arial"/>
          <w:sz w:val="22"/>
        </w:rPr>
        <w:t xml:space="preserve">•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  <w:r>
        <w:rPr>
          <w:rFonts w:ascii="Arial" w:hAnsi="Arial"/>
          <w:sz w:val="22"/>
        </w:rPr>
        <w:t xml:space="preserve">Missouri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st.Sen.EarlBlackwell.1972.Governor.Missour. </w:t>
      </w:r>
      <w:r>
        <w:rPr>
          <w:rFonts w:ascii="Arial" w:hAnsi="Arial"/>
          <w:sz w:val="22"/>
        </w:rPr>
        <w:t xml:space="preserve">DemocraticPrimary.Lost. </w:t>
      </w:r>
    </w:p>
    <w:p>
      <w:r>
        <w:rPr>
          <w:rFonts w:ascii="Arial" w:hAnsi="Arial"/>
          <w:sz w:val="22"/>
        </w:rPr>
        <w:t xml:space="preserve">3II:JO </w:t>
      </w:r>
    </w:p>
    <w:p>
      <w:r>
        <w:rPr>
          <w:rFonts w:ascii="Arial" w:hAnsi="Arial"/>
          <w:sz w:val="22"/>
        </w:rPr>
        <w:t xml:space="preserve">1-30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1-8-73 </w:t>
      </w:r>
      <w:r>
        <w:rPr>
          <w:rFonts w:ascii="Arial" w:hAnsi="Arial"/>
          <w:sz w:val="22"/>
        </w:rPr>
        <w:t xml:space="preserve">Missouri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jimSpainhower.1972.Missouri.StateTreasurer.Dem.Won. </w:t>
      </w:r>
    </w:p>
    <w:p>
      <w:r>
        <w:rPr>
          <w:rFonts w:ascii="Arial" w:hAnsi="Arial"/>
          <w:sz w:val="22"/>
        </w:rPr>
        <w:t xml:space="preserve">18spots </w:t>
      </w:r>
    </w:p>
    <w:p>
      <w:r>
        <w:rPr>
          <w:rFonts w:ascii="Arial" w:hAnsi="Arial"/>
          <w:sz w:val="22"/>
        </w:rPr>
        <w:t xml:space="preserve">see16mm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12-29-72 </w:t>
      </w:r>
      <w:r>
        <w:rPr>
          <w:rFonts w:ascii="Arial" w:hAnsi="Arial"/>
          <w:sz w:val="22"/>
        </w:rPr>
        <w:t xml:space="preserve">NewMexico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5":60 </w:t>
      </w:r>
    </w:p>
    <w:p>
      <w:r>
        <w:rPr>
          <w:rFonts w:ascii="Arial" w:hAnsi="Arial"/>
          <w:sz w:val="22"/>
        </w:rPr>
        <w:t xml:space="preserve">7" </w:t>
      </w:r>
    </w:p>
    <w:p>
      <w:r>
        <w:rPr>
          <w:rFonts w:ascii="Arial" w:hAnsi="Arial"/>
          <w:sz w:val="22"/>
        </w:rPr>
        <w:t xml:space="preserve">GeorgeGonzales.1972.NewMexico.Office?Party?Won? </w:t>
      </w:r>
    </w:p>
    <w:p>
      <w:r>
        <w:rPr>
          <w:rFonts w:ascii="Arial" w:hAnsi="Arial"/>
          <w:sz w:val="22"/>
        </w:rPr>
        <w:t xml:space="preserve">contentsunknown </w:t>
      </w:r>
    </w:p>
    <w:p>
      <w:r>
        <w:rPr>
          <w:rFonts w:ascii="Arial" w:hAnsi="Arial"/>
          <w:sz w:val="22"/>
        </w:rPr>
        <w:t xml:space="preserve">contentsunknown1-60 </w:t>
      </w:r>
    </w:p>
    <w:p>
      <w:r>
        <w:rPr>
          <w:rFonts w:ascii="Arial" w:hAnsi="Arial"/>
          <w:sz w:val="22"/>
        </w:rPr>
        <w:t xml:space="preserve">2-60 </w:t>
      </w:r>
    </w:p>
    <w:p>
      <w:r>
        <w:rPr>
          <w:rFonts w:ascii="Arial" w:hAnsi="Arial"/>
          <w:sz w:val="22"/>
        </w:rPr>
        <w:t xml:space="preserve">contentsunknown </w:t>
      </w:r>
    </w:p>
    <w:p>
      <w:r>
        <w:rPr>
          <w:rFonts w:ascii="Arial" w:hAnsi="Arial"/>
          <w:sz w:val="22"/>
        </w:rPr>
        <w:t xml:space="preserve">Brandenburg.1972.NewMexico.Office?Party?Won"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1-30 </w:t>
      </w:r>
    </w:p>
    <w:p>
      <w:r>
        <w:rPr>
          <w:rFonts w:ascii="Arial" w:hAnsi="Arial"/>
          <w:sz w:val="22"/>
        </w:rPr>
        <w:t xml:space="preserve">1-60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7-19-1988 </w:t>
      </w:r>
    </w:p>
    <w:p>
      <w:r>
        <w:rPr>
          <w:rFonts w:ascii="Arial" w:hAnsi="Arial"/>
          <w:sz w:val="22"/>
        </w:rPr>
        <w:t xml:space="preserve">N.C.InstitueofPolitics,Inc. </w:t>
      </w:r>
      <w:r>
        <w:rPr>
          <w:rFonts w:ascii="Arial" w:hAnsi="Arial"/>
          <w:sz w:val="22"/>
        </w:rPr>
        <w:t xml:space="preserve">WaltDeVries,Ex.Dir. </w:t>
      </w:r>
    </w:p>
    <w:p>
      <w:r>
        <w:rPr>
          <w:rFonts w:ascii="Arial" w:hAnsi="Arial"/>
          <w:sz w:val="22"/>
        </w:rPr>
        <w:t xml:space="preserve">ReeltoReelRadio </w:t>
      </w:r>
    </w:p>
    <w:p>
      <w:r>
        <w:rPr>
          <w:rFonts w:ascii="Arial" w:hAnsi="Arial"/>
          <w:sz w:val="22"/>
        </w:rPr>
        <w:t xml:space="preserve">1of1 </w:t>
      </w:r>
    </w:p>
    <w:p>
      <w:r>
        <w:rPr>
          <w:rFonts w:ascii="Arial" w:hAnsi="Arial"/>
          <w:sz w:val="22"/>
        </w:rPr>
        <w:t xml:space="preserve">1972.Hargrove''Skipper"Bowles.NorthCarolina.Governor. </w:t>
      </w:r>
    </w:p>
    <w:p>
      <w:r>
        <w:rPr>
          <w:rFonts w:ascii="Arial" w:hAnsi="Arial"/>
          <w:sz w:val="22"/>
        </w:rPr>
        <w:t xml:space="preserve">Democrat.LostGeneral. </w:t>
      </w:r>
    </w:p>
    <w:p>
      <w:r>
        <w:rPr>
          <w:rFonts w:ascii="Arial" w:hAnsi="Arial"/>
          <w:sz w:val="22"/>
        </w:rPr>
        <w:t xml:space="preserve">7":60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CampaignSongman,woman,chorus,band </w:t>
      </w:r>
    </w:p>
    <w:p>
      <w:r>
        <w:rPr>
          <w:rFonts w:ascii="Arial" w:hAnsi="Arial"/>
          <w:sz w:val="22"/>
        </w:rPr>
        <w:t xml:space="preserve">samesongman,chorus,band </w:t>
      </w:r>
    </w:p>
    <w:p>
      <w:r>
        <w:rPr>
          <w:rFonts w:ascii="Arial" w:hAnsi="Arial"/>
          <w:sz w:val="22"/>
        </w:rPr>
        <w:t xml:space="preserve">IIIIinstrumental </w:t>
      </w:r>
    </w:p>
    <w:p>
      <w:r>
        <w:rPr>
          <w:rFonts w:ascii="Arial" w:hAnsi="Arial"/>
          <w:sz w:val="22"/>
        </w:rPr>
        <w:t xml:space="preserve">IIchorusopen,band,chorus </w:t>
      </w:r>
    </w:p>
    <w:p>
      <w:r>
        <w:rPr>
          <w:rFonts w:ascii="Arial" w:hAnsi="Arial"/>
          <w:sz w:val="22"/>
        </w:rPr>
        <w:t xml:space="preserve">close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II"chorus,man,chorus&amp;band </w:t>
      </w:r>
    </w:p>
    <w:p>
      <w:r>
        <w:rPr>
          <w:rFonts w:ascii="Arial" w:hAnsi="Arial"/>
          <w:sz w:val="22"/>
        </w:rPr>
        <w:t xml:space="preserve">1972. </w:t>
      </w:r>
      <w:r>
        <w:rPr>
          <w:rFonts w:ascii="Arial" w:hAnsi="Arial"/>
          <w:sz w:val="22"/>
        </w:rPr>
        <w:t xml:space="preserve">NorthDakota. </w:t>
      </w:r>
    </w:p>
    <w:p>
      <w:r>
        <w:rPr>
          <w:rFonts w:ascii="Arial" w:hAnsi="Arial"/>
          <w:sz w:val="22"/>
        </w:rPr>
        <w:t xml:space="preserve">Governor.Democrat.Won. </w:t>
      </w:r>
      <w:r>
        <w:rPr>
          <w:rFonts w:ascii="Arial" w:hAnsi="Arial"/>
          <w:sz w:val="22"/>
        </w:rPr>
        <w:t xml:space="preserve">CongressmanArtLink </w:t>
      </w:r>
    </w:p>
    <w:p>
      <w:r>
        <w:rPr>
          <w:rFonts w:ascii="Arial" w:hAnsi="Arial"/>
          <w:sz w:val="22"/>
        </w:rPr>
        <w:t xml:space="preserve">ICompiled5"ReeltoReelRadio </w:t>
      </w:r>
    </w:p>
    <w:p>
      <w:r>
        <w:rPr>
          <w:rFonts w:ascii="Arial" w:hAnsi="Arial"/>
          <w:sz w:val="22"/>
        </w:rPr>
        <w:t xml:space="preserve">000-039 </w:t>
      </w:r>
    </w:p>
    <w:p>
      <w:r>
        <w:rPr>
          <w:rFonts w:ascii="Arial" w:hAnsi="Arial"/>
          <w:sz w:val="22"/>
        </w:rPr>
        <w:t xml:space="preserve">043-082 </w:t>
      </w:r>
    </w:p>
    <w:p>
      <w:r>
        <w:rPr>
          <w:rFonts w:ascii="Arial" w:hAnsi="Arial"/>
          <w:sz w:val="22"/>
        </w:rPr>
        <w:t xml:space="preserve">088-133 </w:t>
      </w:r>
    </w:p>
    <w:p>
      <w:r>
        <w:rPr>
          <w:rFonts w:ascii="Arial" w:hAnsi="Arial"/>
          <w:sz w:val="22"/>
        </w:rPr>
        <w:t xml:space="preserve">144-190 </w:t>
      </w:r>
    </w:p>
    <w:p>
      <w:r>
        <w:rPr>
          <w:rFonts w:ascii="Arial" w:hAnsi="Arial"/>
          <w:sz w:val="22"/>
        </w:rPr>
        <w:t xml:space="preserve">200-250 </w:t>
      </w:r>
    </w:p>
    <w:p>
      <w:r>
        <w:rPr>
          <w:rFonts w:ascii="Arial" w:hAnsi="Arial"/>
          <w:sz w:val="22"/>
        </w:rPr>
        <w:t xml:space="preserve">258-307 </w:t>
      </w:r>
    </w:p>
    <w:p>
      <w:r>
        <w:rPr>
          <w:rFonts w:ascii="Arial" w:hAnsi="Arial"/>
          <w:sz w:val="22"/>
        </w:rPr>
        <w:t xml:space="preserve">316-372 </w:t>
      </w:r>
    </w:p>
    <w:p>
      <w:r>
        <w:rPr>
          <w:rFonts w:ascii="Arial" w:hAnsi="Arial"/>
          <w:sz w:val="22"/>
        </w:rPr>
        <w:t xml:space="preserve">383-442 </w:t>
      </w:r>
    </w:p>
    <w:p>
      <w:r>
        <w:rPr>
          <w:rFonts w:ascii="Arial" w:hAnsi="Arial"/>
          <w:sz w:val="22"/>
        </w:rPr>
        <w:t xml:space="preserve">57"#1 </w:t>
      </w:r>
    </w:p>
    <w:p>
      <w:r>
        <w:rPr>
          <w:rFonts w:ascii="Arial" w:hAnsi="Arial"/>
          <w:sz w:val="22"/>
        </w:rPr>
        <w:t xml:space="preserve">2 </w:t>
      </w:r>
    </w:p>
    <w:p>
      <w:r>
        <w:rPr>
          <w:rFonts w:ascii="Arial" w:hAnsi="Arial"/>
          <w:sz w:val="22"/>
        </w:rPr>
        <w:t xml:space="preserve">61II3 </w:t>
      </w:r>
    </w:p>
    <w:p>
      <w:r>
        <w:rPr>
          <w:rFonts w:ascii="Arial" w:hAnsi="Arial"/>
          <w:sz w:val="22"/>
        </w:rPr>
        <w:t xml:space="preserve">60II4 </w:t>
      </w:r>
    </w:p>
    <w:p>
      <w:r>
        <w:rPr>
          <w:rFonts w:ascii="Arial" w:hAnsi="Arial"/>
          <w:sz w:val="22"/>
        </w:rPr>
        <w:t xml:space="preserve">60II5 </w:t>
      </w:r>
    </w:p>
    <w:p>
      <w:r>
        <w:rPr>
          <w:rFonts w:ascii="Arial" w:hAnsi="Arial"/>
          <w:sz w:val="22"/>
        </w:rPr>
        <w:t xml:space="preserve">57"6 </w:t>
      </w:r>
    </w:p>
    <w:p>
      <w:r>
        <w:rPr>
          <w:rFonts w:ascii="Arial" w:hAnsi="Arial"/>
          <w:sz w:val="22"/>
        </w:rPr>
        <w:t xml:space="preserve">60"7 </w:t>
      </w:r>
    </w:p>
    <w:p>
      <w:r>
        <w:rPr>
          <w:rFonts w:ascii="Arial" w:hAnsi="Arial"/>
          <w:sz w:val="22"/>
        </w:rPr>
        <w:t xml:space="preserve">59"8 </w:t>
      </w:r>
    </w:p>
    <w:p>
      <w:r>
        <w:rPr>
          <w:rFonts w:ascii="Arial" w:hAnsi="Arial"/>
          <w:sz w:val="22"/>
        </w:rPr>
        <w:t xml:space="preserve">Crime </w:t>
      </w:r>
    </w:p>
    <w:p>
      <w:r>
        <w:rPr>
          <w:rFonts w:ascii="Arial" w:hAnsi="Arial"/>
          <w:sz w:val="22"/>
        </w:rPr>
        <w:t xml:space="preserve">Pollution </w:t>
      </w:r>
    </w:p>
    <w:p>
      <w:r>
        <w:rPr>
          <w:rFonts w:ascii="Arial" w:hAnsi="Arial"/>
          <w:sz w:val="22"/>
        </w:rPr>
        <w:t xml:space="preserve">TrafficSafety </w:t>
      </w:r>
      <w:r>
        <w:rPr>
          <w:rFonts w:ascii="Arial" w:hAnsi="Arial"/>
          <w:sz w:val="22"/>
        </w:rPr>
        <w:t xml:space="preserve">Corruption </w:t>
      </w:r>
    </w:p>
    <w:p>
      <w:r>
        <w:rPr>
          <w:rFonts w:ascii="Arial" w:hAnsi="Arial"/>
          <w:sz w:val="22"/>
        </w:rPr>
        <w:t xml:space="preserve">CorporationFarming </w:t>
      </w:r>
      <w:r>
        <w:rPr>
          <w:rFonts w:ascii="Arial" w:hAnsi="Arial"/>
          <w:sz w:val="22"/>
        </w:rPr>
        <w:t xml:space="preserve">Agriculture </w:t>
      </w:r>
    </w:p>
    <w:p>
      <w:r>
        <w:rPr>
          <w:rFonts w:ascii="Arial" w:hAnsi="Arial"/>
          <w:sz w:val="22"/>
        </w:rPr>
        <w:t xml:space="preserve">AgeDiscrimination </w:t>
      </w:r>
      <w:r>
        <w:rPr>
          <w:rFonts w:ascii="Arial" w:hAnsi="Arial"/>
          <w:sz w:val="22"/>
        </w:rPr>
        <w:t xml:space="preserve">TouristPromotion </w:t>
      </w:r>
    </w:p>
    <w:p>
      <w:r>
        <w:rPr>
          <w:rFonts w:ascii="Arial" w:hAnsi="Arial"/>
          <w:sz w:val="22"/>
        </w:rPr>
        <w:t xml:space="preserve">S/E </w:t>
      </w:r>
      <w:r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 xml:space="preserve">anncr., </w:t>
      </w:r>
      <w:r>
        <w:rPr>
          <w:rFonts w:ascii="Arial" w:hAnsi="Arial"/>
          <w:sz w:val="22"/>
        </w:rPr>
        <w:t xml:space="preserve">anncr.,him,anncr.,an. </w:t>
      </w:r>
      <w:r>
        <w:rPr>
          <w:rFonts w:ascii="Arial" w:hAnsi="Arial"/>
          <w:sz w:val="22"/>
        </w:rPr>
        <w:t xml:space="preserve">tag </w:t>
      </w:r>
      <w:r>
        <w:rPr>
          <w:rFonts w:ascii="Arial" w:hAnsi="Arial"/>
          <w:sz w:val="22"/>
        </w:rPr>
        <w:t xml:space="preserve">sameformat </w:t>
      </w:r>
    </w:p>
    <w:p>
      <w:r>
        <w:rPr>
          <w:rFonts w:ascii="Arial" w:hAnsi="Arial"/>
          <w:sz w:val="22"/>
        </w:rPr>
        <w:t xml:space="preserve">sameformat </w:t>
      </w:r>
    </w:p>
    <w:p>
      <w:r>
        <w:rPr>
          <w:rFonts w:ascii="Arial" w:hAnsi="Arial"/>
          <w:sz w:val="22"/>
        </w:rPr>
        <w:t xml:space="preserve">Drum,anncr.,anncr </w:t>
      </w:r>
      <w:r>
        <w:rPr>
          <w:rFonts w:ascii="Arial" w:hAnsi="Arial"/>
          <w:sz w:val="22"/>
        </w:rPr>
        <w:t xml:space="preserve">•,him,anncr </w:t>
      </w:r>
      <w:r>
        <w:rPr>
          <w:rFonts w:ascii="Arial" w:hAnsi="Arial"/>
          <w:sz w:val="22"/>
        </w:rPr>
        <w:t xml:space="preserve">•,an.ta, </w:t>
      </w:r>
      <w:r>
        <w:rPr>
          <w:rFonts w:ascii="Arial" w:hAnsi="Arial"/>
          <w:sz w:val="22"/>
        </w:rPr>
        <w:t xml:space="preserve">S/E </w:t>
      </w:r>
      <w:r>
        <w:rPr>
          <w:rFonts w:ascii="Arial" w:hAnsi="Arial"/>
          <w:sz w:val="22"/>
        </w:rPr>
        <w:t xml:space="preserve">,anncr.,anncr. </w:t>
      </w:r>
      <w:r>
        <w:rPr>
          <w:rFonts w:ascii="Arial" w:hAnsi="Arial"/>
          <w:sz w:val="22"/>
        </w:rPr>
        <w:t xml:space="preserve">,him,anncr.,an.tag </w:t>
      </w:r>
      <w:r>
        <w:rPr>
          <w:rFonts w:ascii="Arial" w:hAnsi="Arial"/>
          <w:sz w:val="22"/>
        </w:rPr>
        <w:t xml:space="preserve">sameformatas"Corruption" </w:t>
      </w:r>
    </w:p>
    <w:p>
      <w:r>
        <w:rPr>
          <w:rFonts w:ascii="Arial" w:hAnsi="Arial"/>
          <w:sz w:val="22"/>
        </w:rPr>
        <w:t xml:space="preserve">same </w:t>
      </w:r>
      <w:r>
        <w:rPr>
          <w:rFonts w:ascii="Arial" w:hAnsi="Arial"/>
          <w:sz w:val="22"/>
        </w:rPr>
        <w:t xml:space="preserve">format </w:t>
      </w:r>
      <w:r>
        <w:rPr>
          <w:rFonts w:ascii="Arial" w:hAnsi="Arial"/>
          <w:sz w:val="22"/>
        </w:rPr>
        <w:t xml:space="preserve">sameformat </w:t>
      </w:r>
    </w:p>
    <w:p>
      <w:r>
        <w:rPr>
          <w:rFonts w:ascii="Arial" w:hAnsi="Arial"/>
          <w:sz w:val="22"/>
        </w:rPr>
        <w:t xml:space="preserve">455-518 </w:t>
      </w:r>
    </w:p>
    <w:p>
      <w:r>
        <w:rPr>
          <w:rFonts w:ascii="Arial" w:hAnsi="Arial"/>
          <w:sz w:val="22"/>
        </w:rPr>
        <w:t xml:space="preserve">56II </w:t>
      </w:r>
    </w:p>
    <w:p>
      <w:r>
        <w:rPr>
          <w:rFonts w:ascii="Arial" w:hAnsi="Arial"/>
          <w:sz w:val="22"/>
        </w:rPr>
        <w:t xml:space="preserve">9HighInterestRatessameformat </w:t>
      </w:r>
    </w:p>
    <w:p>
      <w:r>
        <w:rPr>
          <w:rFonts w:ascii="Arial" w:hAnsi="Arial"/>
          <w:sz w:val="22"/>
        </w:rPr>
        <w:t xml:space="preserve">528-567 </w:t>
      </w:r>
    </w:p>
    <w:p>
      <w:r>
        <w:rPr>
          <w:rFonts w:ascii="Arial" w:hAnsi="Arial"/>
          <w:sz w:val="22"/>
        </w:rPr>
        <w:t xml:space="preserve">571-614 </w:t>
      </w:r>
    </w:p>
    <w:p>
      <w:r>
        <w:rPr>
          <w:rFonts w:ascii="Arial" w:hAnsi="Arial"/>
          <w:sz w:val="22"/>
        </w:rPr>
        <w:t xml:space="preserve">624-668 </w:t>
      </w:r>
    </w:p>
    <w:p>
      <w:r>
        <w:rPr>
          <w:rFonts w:ascii="Arial" w:hAnsi="Arial"/>
          <w:sz w:val="22"/>
        </w:rPr>
        <w:t xml:space="preserve">673-720 </w:t>
      </w:r>
    </w:p>
    <w:p>
      <w:r>
        <w:rPr>
          <w:rFonts w:ascii="Arial" w:hAnsi="Arial"/>
          <w:sz w:val="22"/>
        </w:rPr>
        <w:t xml:space="preserve">728-777 </w:t>
      </w:r>
    </w:p>
    <w:p>
      <w:r>
        <w:rPr>
          <w:rFonts w:ascii="Arial" w:hAnsi="Arial"/>
          <w:sz w:val="22"/>
        </w:rPr>
        <w:t xml:space="preserve">787-840 </w:t>
      </w:r>
    </w:p>
    <w:p>
      <w:r>
        <w:rPr>
          <w:rFonts w:ascii="Arial" w:hAnsi="Arial"/>
          <w:sz w:val="22"/>
        </w:rPr>
        <w:t xml:space="preserve">849-903 </w:t>
      </w:r>
    </w:p>
    <w:p>
      <w:r>
        <w:rPr>
          <w:rFonts w:ascii="Arial" w:hAnsi="Arial"/>
          <w:sz w:val="22"/>
        </w:rPr>
        <w:t xml:space="preserve">)11-967 </w:t>
      </w:r>
    </w:p>
    <w:p>
      <w:r>
        <w:rPr>
          <w:rFonts w:ascii="Arial" w:hAnsi="Arial"/>
          <w:sz w:val="22"/>
        </w:rPr>
        <w:t xml:space="preserve">56" </w:t>
      </w:r>
    </w:p>
    <w:p>
      <w:r>
        <w:rPr>
          <w:rFonts w:ascii="Arial" w:hAnsi="Arial"/>
          <w:sz w:val="22"/>
        </w:rPr>
        <w:t xml:space="preserve">58" </w:t>
      </w:r>
    </w:p>
    <w:p>
      <w:r>
        <w:rPr>
          <w:rFonts w:ascii="Arial" w:hAnsi="Arial"/>
          <w:sz w:val="22"/>
        </w:rPr>
        <w:t xml:space="preserve">58"12 </w:t>
      </w:r>
    </w:p>
    <w:p>
      <w:r>
        <w:rPr>
          <w:rFonts w:ascii="Arial" w:hAnsi="Arial"/>
          <w:sz w:val="22"/>
        </w:rPr>
        <w:t xml:space="preserve">60II13 </w:t>
      </w:r>
    </w:p>
    <w:p>
      <w:r>
        <w:rPr>
          <w:rFonts w:ascii="Arial" w:hAnsi="Arial"/>
          <w:sz w:val="22"/>
        </w:rPr>
        <w:t xml:space="preserve">58II </w:t>
      </w:r>
    </w:p>
    <w:p>
      <w:r>
        <w:rPr>
          <w:rFonts w:ascii="Arial" w:hAnsi="Arial"/>
          <w:sz w:val="22"/>
        </w:rPr>
        <w:t xml:space="preserve">60"15 </w:t>
      </w:r>
    </w:p>
    <w:p>
      <w:r>
        <w:rPr>
          <w:rFonts w:ascii="Arial" w:hAnsi="Arial"/>
          <w:sz w:val="22"/>
        </w:rPr>
        <w:t xml:space="preserve">53" </w:t>
      </w:r>
    </w:p>
    <w:p>
      <w:r>
        <w:rPr>
          <w:rFonts w:ascii="Arial" w:hAnsi="Arial"/>
          <w:sz w:val="22"/>
        </w:rPr>
        <w:t xml:space="preserve">Education </w:t>
      </w:r>
    </w:p>
    <w:p>
      <w:r>
        <w:rPr>
          <w:rFonts w:ascii="Arial" w:hAnsi="Arial"/>
          <w:sz w:val="22"/>
        </w:rPr>
        <w:t xml:space="preserve">Gov.Wm.Guy </w:t>
      </w:r>
      <w:r>
        <w:rPr>
          <w:rFonts w:ascii="Arial" w:hAnsi="Arial"/>
          <w:sz w:val="22"/>
        </w:rPr>
        <w:t xml:space="preserve">JobsFor?O's </w:t>
      </w:r>
    </w:p>
    <w:p>
      <w:r>
        <w:rPr>
          <w:rFonts w:ascii="Arial" w:hAnsi="Arial"/>
          <w:sz w:val="22"/>
        </w:rPr>
        <w:t xml:space="preserve">CommunityRenewal </w:t>
      </w:r>
      <w:r>
        <w:rPr>
          <w:rFonts w:ascii="Arial" w:hAnsi="Arial"/>
          <w:sz w:val="22"/>
        </w:rPr>
        <w:t xml:space="preserve">FullEnrollment </w:t>
      </w:r>
    </w:p>
    <w:p>
      <w:r>
        <w:rPr>
          <w:rFonts w:ascii="Arial" w:hAnsi="Arial"/>
          <w:sz w:val="22"/>
        </w:rPr>
        <w:t xml:space="preserve">NoNewTaxes </w:t>
      </w:r>
    </w:p>
    <w:p>
      <w:r>
        <w:rPr>
          <w:rFonts w:ascii="Arial" w:hAnsi="Arial"/>
          <w:sz w:val="22"/>
        </w:rPr>
        <w:t xml:space="preserve">PropertyTaxes </w:t>
      </w:r>
      <w:r>
        <w:rPr>
          <w:rFonts w:ascii="Arial" w:hAnsi="Arial"/>
          <w:sz w:val="22"/>
        </w:rPr>
        <w:t xml:space="preserve">SummerEmployment </w:t>
      </w:r>
    </w:p>
    <w:p>
      <w:r>
        <w:rPr>
          <w:rFonts w:ascii="Arial" w:hAnsi="Arial"/>
          <w:sz w:val="22"/>
        </w:rPr>
        <w:t xml:space="preserve">sameformatas"Crime" </w:t>
      </w:r>
    </w:p>
    <w:p>
      <w:r>
        <w:rPr>
          <w:rFonts w:ascii="Arial" w:hAnsi="Arial"/>
          <w:sz w:val="22"/>
        </w:rPr>
        <w:t xml:space="preserve">S/E,anncr.,Guy,Lirik,anncr.tag </w:t>
      </w:r>
      <w:r>
        <w:rPr>
          <w:rFonts w:ascii="Arial" w:hAnsi="Arial"/>
          <w:sz w:val="22"/>
        </w:rPr>
        <w:t xml:space="preserve">sameformatas"Crime" </w:t>
      </w:r>
    </w:p>
    <w:p>
      <w:r>
        <w:rPr>
          <w:rFonts w:ascii="Arial" w:hAnsi="Arial"/>
          <w:sz w:val="22"/>
        </w:rPr>
        <w:t xml:space="preserve">same </w:t>
      </w:r>
      <w:r>
        <w:rPr>
          <w:rFonts w:ascii="Arial" w:hAnsi="Arial"/>
          <w:sz w:val="22"/>
        </w:rPr>
        <w:t xml:space="preserve">format </w:t>
      </w:r>
      <w:r>
        <w:rPr>
          <w:rFonts w:ascii="Arial" w:hAnsi="Arial"/>
          <w:sz w:val="22"/>
        </w:rPr>
        <w:t xml:space="preserve">same </w:t>
      </w:r>
      <w:r>
        <w:rPr>
          <w:rFonts w:ascii="Arial" w:hAnsi="Arial"/>
          <w:sz w:val="22"/>
        </w:rPr>
        <w:t xml:space="preserve">format </w:t>
      </w:r>
      <w:r>
        <w:rPr>
          <w:rFonts w:ascii="Arial" w:hAnsi="Arial"/>
          <w:sz w:val="22"/>
        </w:rPr>
        <w:t xml:space="preserve">same </w:t>
      </w:r>
      <w:r>
        <w:rPr>
          <w:rFonts w:ascii="Arial" w:hAnsi="Arial"/>
          <w:sz w:val="22"/>
        </w:rPr>
        <w:t xml:space="preserve">format </w:t>
      </w:r>
      <w:r>
        <w:rPr>
          <w:rFonts w:ascii="Arial" w:hAnsi="Arial"/>
          <w:sz w:val="22"/>
        </w:rPr>
        <w:t xml:space="preserve">same </w:t>
      </w:r>
      <w:r>
        <w:rPr>
          <w:rFonts w:ascii="Arial" w:hAnsi="Arial"/>
          <w:sz w:val="22"/>
        </w:rPr>
        <w:t xml:space="preserve">format </w:t>
      </w:r>
      <w:r>
        <w:rPr>
          <w:rFonts w:ascii="Arial" w:hAnsi="Arial"/>
          <w:sz w:val="22"/>
        </w:rPr>
        <w:t xml:space="preserve">sameformat </w:t>
      </w:r>
    </w:p>
    <w:p>
      <w:r>
        <w:rPr>
          <w:rFonts w:ascii="Arial" w:hAnsi="Arial"/>
          <w:sz w:val="22"/>
        </w:rPr>
        <w:t xml:space="preserve">977-046 </w:t>
      </w:r>
    </w:p>
    <w:p>
      <w:r>
        <w:rPr>
          <w:rFonts w:ascii="Arial" w:hAnsi="Arial"/>
          <w:sz w:val="22"/>
        </w:rPr>
        <w:t xml:space="preserve">59"18 </w:t>
      </w:r>
    </w:p>
    <w:p>
      <w:r>
        <w:rPr>
          <w:rFonts w:ascii="Arial" w:hAnsi="Arial"/>
          <w:sz w:val="22"/>
        </w:rPr>
        <w:t xml:space="preserve">Sen.QuentinBurdicksameformatas#11 </w:t>
      </w:r>
    </w:p>
    <w:p>
      <w:r>
        <w:rPr>
          <w:rFonts w:ascii="Arial" w:hAnsi="Arial"/>
          <w:sz w:val="22"/>
        </w:rPr>
        <w:t xml:space="preserve">Findandaddtoabove: </w:t>
      </w:r>
    </w:p>
    <w:p>
      <w:r>
        <w:rPr>
          <w:rFonts w:ascii="Arial" w:hAnsi="Arial"/>
          <w:sz w:val="22"/>
        </w:rPr>
        <w:t xml:space="preserve">511SpecialWesternNorthDakotaspots,quantityunknown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</w:p>
    <w:p>
      <w:r>
        <w:rPr>
          <w:rFonts w:ascii="Arial" w:hAnsi="Arial"/>
          <w:sz w:val="22"/>
        </w:rPr>
        <w:t xml:space="preserve">Oklahoma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3II </w:t>
      </w:r>
    </w:p>
    <w:p>
      <w:r>
        <w:rPr>
          <w:rFonts w:ascii="Arial" w:hAnsi="Arial"/>
          <w:sz w:val="22"/>
        </w:rPr>
        <w:t xml:space="preserve">RexPruitt.September,1972.Oklahoma,Corporation </w:t>
      </w:r>
      <w:r>
        <w:rPr>
          <w:rFonts w:ascii="Arial" w:hAnsi="Arial"/>
          <w:sz w:val="22"/>
        </w:rPr>
        <w:t xml:space="preserve">Commissioner, </w:t>
      </w:r>
    </w:p>
    <w:p>
      <w:r>
        <w:rPr>
          <w:rFonts w:ascii="Arial" w:hAnsi="Arial"/>
          <w:sz w:val="22"/>
        </w:rPr>
        <w:t xml:space="preserve">contentsunknown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</w:p>
    <w:p>
      <w:r>
        <w:rPr>
          <w:rFonts w:ascii="Arial" w:hAnsi="Arial"/>
          <w:sz w:val="22"/>
        </w:rPr>
        <w:t xml:space="preserve">Oregon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deWeese•.1972.Portland,Oregon.Mayor. </w:t>
      </w:r>
    </w:p>
    <w:p>
      <w:r>
        <w:rPr>
          <w:rFonts w:ascii="Arial" w:hAnsi="Arial"/>
          <w:sz w:val="22"/>
        </w:rPr>
        <w:t xml:space="preserve">:60#1 </w:t>
      </w:r>
    </w:p>
    <w:p>
      <w:r>
        <w:rPr>
          <w:rFonts w:ascii="Arial" w:hAnsi="Arial"/>
          <w:sz w:val="22"/>
        </w:rPr>
        <w:t xml:space="preserve">2 </w:t>
      </w:r>
    </w:p>
    <w:p>
      <w:r>
        <w:rPr>
          <w:rFonts w:ascii="Arial" w:hAnsi="Arial"/>
          <w:sz w:val="22"/>
        </w:rPr>
        <w:t xml:space="preserve">:605 </w:t>
      </w:r>
    </w:p>
    <w:p>
      <w:r>
        <w:rPr>
          <w:rFonts w:ascii="Arial" w:hAnsi="Arial"/>
          <w:sz w:val="22"/>
        </w:rPr>
        <w:t xml:space="preserve">6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11-15-72 </w:t>
      </w:r>
      <w:r>
        <w:rPr>
          <w:rFonts w:ascii="Arial" w:hAnsi="Arial"/>
          <w:sz w:val="22"/>
        </w:rPr>
        <w:t xml:space="preserve">Oregon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NeilGoldschmidt.May,1972.Portland,Oregon.Mayor.Dem.Won. </w:t>
      </w:r>
    </w:p>
    <w:p>
      <w:r>
        <w:rPr>
          <w:rFonts w:ascii="Arial" w:hAnsi="Arial"/>
          <w:sz w:val="22"/>
        </w:rPr>
        <w:t xml:space="preserve">411 </w:t>
      </w:r>
    </w:p>
    <w:p>
      <w:r>
        <w:rPr>
          <w:rFonts w:ascii="Arial" w:hAnsi="Arial"/>
          <w:sz w:val="22"/>
        </w:rPr>
        <w:t xml:space="preserve">411 </w:t>
      </w:r>
    </w:p>
    <w:p>
      <w:r>
        <w:rPr>
          <w:rFonts w:ascii="Arial" w:hAnsi="Arial"/>
          <w:sz w:val="22"/>
        </w:rPr>
        <w:t xml:space="preserve">411 </w:t>
      </w:r>
    </w:p>
    <w:p>
      <w:r>
        <w:rPr>
          <w:rFonts w:ascii="Arial" w:hAnsi="Arial"/>
          <w:sz w:val="22"/>
        </w:rPr>
        <w:t xml:space="preserve">:59#1Detox </w:t>
      </w:r>
    </w:p>
    <w:p>
      <w:r>
        <w:rPr>
          <w:rFonts w:ascii="Arial" w:hAnsi="Arial"/>
          <w:sz w:val="22"/>
        </w:rPr>
        <w:t xml:space="preserve">:292AbandonedCars </w:t>
      </w:r>
    </w:p>
    <w:p>
      <w:r>
        <w:rPr>
          <w:rFonts w:ascii="Arial" w:hAnsi="Arial"/>
          <w:sz w:val="22"/>
        </w:rPr>
        <w:t xml:space="preserve">:293BigDeal </w:t>
      </w:r>
    </w:p>
    <w:p>
      <w:r>
        <w:rPr>
          <w:rFonts w:ascii="Arial" w:hAnsi="Arial"/>
          <w:sz w:val="22"/>
        </w:rPr>
        <w:t xml:space="preserve">:514Maintenance </w:t>
      </w:r>
    </w:p>
    <w:p>
      <w:r>
        <w:rPr>
          <w:rFonts w:ascii="Arial" w:hAnsi="Arial"/>
          <w:sz w:val="22"/>
        </w:rPr>
        <w:t xml:space="preserve">:565Listening </w:t>
      </w:r>
    </w:p>
    <w:p>
      <w:r>
        <w:rPr>
          <w:rFonts w:ascii="Arial" w:hAnsi="Arial"/>
          <w:sz w:val="22"/>
        </w:rPr>
        <w:t xml:space="preserve">:286Consolidation </w:t>
      </w:r>
    </w:p>
    <w:p>
      <w:r>
        <w:rPr>
          <w:rFonts w:ascii="Arial" w:hAnsi="Arial"/>
          <w:sz w:val="22"/>
        </w:rPr>
        <w:t xml:space="preserve">:587Handicapped </w:t>
      </w:r>
    </w:p>
    <w:p>
      <w:r>
        <w:rPr>
          <w:rFonts w:ascii="Arial" w:hAnsi="Arial"/>
          <w:sz w:val="22"/>
        </w:rPr>
        <w:t xml:space="preserve">8Freeways </w:t>
      </w:r>
    </w:p>
    <w:p>
      <w:r>
        <w:rPr>
          <w:rFonts w:ascii="Arial" w:hAnsi="Arial"/>
          <w:sz w:val="22"/>
        </w:rPr>
        <w:t xml:space="preserve">:306Consolidationrev. </w:t>
      </w:r>
    </w:p>
    <w:p>
      <w:r>
        <w:rPr>
          <w:rFonts w:ascii="Arial" w:hAnsi="Arial"/>
          <w:sz w:val="22"/>
        </w:rPr>
        <w:t xml:space="preserve">:588Freewaysrev. </w:t>
      </w:r>
    </w:p>
    <w:p>
      <w:r>
        <w:rPr>
          <w:rFonts w:ascii="Arial" w:hAnsi="Arial"/>
          <w:sz w:val="22"/>
        </w:rPr>
        <w:t xml:space="preserve">tvaudio,anncrintros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5-14-74 </w:t>
      </w:r>
      <w:r>
        <w:rPr>
          <w:rFonts w:ascii="Arial" w:hAnsi="Arial"/>
          <w:sz w:val="22"/>
        </w:rPr>
        <w:t xml:space="preserve">Oregon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311 </w:t>
      </w:r>
    </w:p>
    <w:p>
      <w:r>
        <w:rPr>
          <w:rFonts w:ascii="Arial" w:hAnsi="Arial"/>
          <w:sz w:val="22"/>
        </w:rPr>
        <w:t xml:space="preserve">Sen.MarkHatfield.1972.Oregon.Republican.Won. </w:t>
      </w:r>
    </w:p>
    <w:p>
      <w:r>
        <w:rPr>
          <w:rFonts w:ascii="Arial" w:hAnsi="Arial"/>
          <w:sz w:val="22"/>
        </w:rPr>
        <w:t xml:space="preserve">contentsunknown </w:t>
      </w:r>
    </w:p>
    <w:p>
      <w:r>
        <w:rPr>
          <w:rFonts w:ascii="Arial" w:hAnsi="Arial"/>
          <w:sz w:val="22"/>
        </w:rPr>
        <w:t xml:space="preserve">411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:20 </w:t>
      </w:r>
    </w:p>
    <w:p>
      <w:r>
        <w:rPr>
          <w:rFonts w:ascii="Arial" w:hAnsi="Arial"/>
          <w:sz w:val="22"/>
        </w:rPr>
        <w:t xml:space="preserve">ThankYou </w:t>
      </w:r>
    </w:p>
    <w:p>
      <w:r>
        <w:rPr>
          <w:rFonts w:ascii="Arial" w:hAnsi="Arial"/>
          <w:sz w:val="22"/>
        </w:rPr>
        <w:t xml:space="preserve">contentsunknown </w:t>
      </w:r>
      <w:r>
        <w:rPr>
          <w:rFonts w:ascii="Arial" w:hAnsi="Arial"/>
          <w:sz w:val="22"/>
        </w:rPr>
        <w:t xml:space="preserve">contentsunknown </w:t>
      </w:r>
    </w:p>
    <w:p>
      <w:r>
        <w:rPr>
          <w:rFonts w:ascii="Arial" w:hAnsi="Arial"/>
          <w:sz w:val="22"/>
        </w:rPr>
        <w:t xml:space="preserve">(1dupe) </w:t>
      </w:r>
    </w:p>
    <w:p>
      <w:r>
        <w:rPr>
          <w:rFonts w:ascii="Arial" w:hAnsi="Arial"/>
          <w:sz w:val="22"/>
        </w:rPr>
        <w:t xml:space="preserve">see16mm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  <w:r>
        <w:rPr>
          <w:rFonts w:ascii="Arial" w:hAnsi="Arial"/>
          <w:sz w:val="22"/>
        </w:rPr>
        <w:t xml:space="preserve">Pennsylvania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7II </w:t>
      </w:r>
    </w:p>
    <w:p>
      <w:r>
        <w:rPr>
          <w:rFonts w:ascii="Arial" w:hAnsi="Arial"/>
          <w:sz w:val="22"/>
        </w:rPr>
        <w:t xml:space="preserve">1972.Pennsylvania.Primary. </w:t>
      </w:r>
    </w:p>
    <w:p>
      <w:r>
        <w:rPr>
          <w:rFonts w:ascii="Arial" w:hAnsi="Arial"/>
          <w:sz w:val="22"/>
        </w:rPr>
        <w:t xml:space="preserve">compositereel.Contentsunknown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11-13-72 </w:t>
      </w:r>
      <w:r>
        <w:rPr>
          <w:rFonts w:ascii="Arial" w:hAnsi="Arial"/>
          <w:sz w:val="22"/>
        </w:rPr>
        <w:t xml:space="preserve">Pennsylvania </w:t>
      </w:r>
    </w:p>
    <w:p>
      <w:r>
        <w:rPr>
          <w:rFonts w:ascii="Arial" w:hAnsi="Arial"/>
          <w:sz w:val="22"/>
        </w:rPr>
        <w:t xml:space="preserve">OpenReelRadio </w:t>
      </w:r>
      <w:r>
        <w:rPr>
          <w:rFonts w:ascii="Arial" w:hAnsi="Arial"/>
          <w:sz w:val="22"/>
        </w:rPr>
        <w:t xml:space="preserve">Composites </w:t>
      </w:r>
    </w:p>
    <w:p>
      <w:r>
        <w:rPr>
          <w:rFonts w:ascii="Arial" w:hAnsi="Arial"/>
          <w:sz w:val="22"/>
        </w:rPr>
        <w:t xml:space="preserve">1972.Pennsylvania.Compositereels. </w:t>
      </w:r>
    </w:p>
    <w:p>
      <w:r>
        <w:rPr>
          <w:rFonts w:ascii="Arial" w:hAnsi="Arial"/>
          <w:sz w:val="22"/>
        </w:rPr>
        <w:t xml:space="preserve">7"contentunknown </w:t>
      </w:r>
    </w:p>
    <w:p>
      <w:r>
        <w:rPr>
          <w:rFonts w:ascii="Arial" w:hAnsi="Arial"/>
          <w:sz w:val="22"/>
        </w:rPr>
        <w:t xml:space="preserve">contentsunknown </w:t>
      </w:r>
    </w:p>
    <w:p>
      <w:r>
        <w:rPr>
          <w:rFonts w:ascii="Arial" w:hAnsi="Arial"/>
          <w:sz w:val="22"/>
        </w:rPr>
        <w:t xml:space="preserve">...__,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8-10-73 </w:t>
      </w:r>
      <w:r>
        <w:rPr>
          <w:rFonts w:ascii="Arial" w:hAnsi="Arial"/>
          <w:sz w:val="22"/>
        </w:rPr>
        <w:t xml:space="preserve">Pennsylvania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RepublicanStateCentralCommittee.1972.Pennsylvania. </w:t>
      </w:r>
    </w:p>
    <w:p>
      <w:r>
        <w:rPr>
          <w:rFonts w:ascii="Arial" w:hAnsi="Arial"/>
          <w:sz w:val="22"/>
        </w:rPr>
        <w:t xml:space="preserve">McCorkel/Williams </w:t>
      </w:r>
    </w:p>
    <w:p>
      <w:r>
        <w:rPr>
          <w:rFonts w:ascii="Arial" w:hAnsi="Arial"/>
          <w:sz w:val="22"/>
        </w:rPr>
        <w:t xml:space="preserve">contentsunknown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1-10-73 </w:t>
      </w:r>
      <w:r>
        <w:rPr>
          <w:rFonts w:ascii="Arial" w:hAnsi="Arial"/>
          <w:sz w:val="22"/>
        </w:rPr>
        <w:t xml:space="preserve">Pennsylvania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BobCasey.1972.Pennsylvania.StateAuditor.Democrat.Won. </w:t>
      </w:r>
      <w:r>
        <w:rPr>
          <w:rFonts w:ascii="Arial" w:hAnsi="Arial"/>
          <w:sz w:val="22"/>
        </w:rPr>
        <w:t xml:space="preserve">Incumbent?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5":30 </w:t>
      </w:r>
    </w:p>
    <w:p>
      <w:r>
        <w:rPr>
          <w:rFonts w:ascii="Arial" w:hAnsi="Arial"/>
          <w:sz w:val="22"/>
        </w:rPr>
        <w:t xml:space="preserve">5":30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see </w:t>
      </w:r>
    </w:p>
    <w:p>
      <w:r>
        <w:rPr>
          <w:rFonts w:ascii="Arial" w:hAnsi="Arial"/>
          <w:sz w:val="22"/>
        </w:rPr>
        <w:t xml:space="preserve">16mm </w:t>
      </w:r>
    </w:p>
    <w:p>
      <w:r>
        <w:rPr>
          <w:rFonts w:ascii="Arial" w:hAnsi="Arial"/>
          <w:sz w:val="22"/>
        </w:rPr>
        <w:t xml:space="preserve">5117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8-9-73 </w:t>
      </w:r>
      <w:r>
        <w:rPr>
          <w:rFonts w:ascii="Arial" w:hAnsi="Arial"/>
          <w:sz w:val="22"/>
        </w:rPr>
        <w:t xml:space="preserve">RhodeIsland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(dubbedfromloanedreels) </w:t>
      </w:r>
    </w:p>
    <w:p>
      <w:r>
        <w:rPr>
          <w:rFonts w:ascii="Arial" w:hAnsi="Arial"/>
          <w:sz w:val="22"/>
        </w:rPr>
        <w:t xml:space="preserve">Composite </w:t>
      </w:r>
    </w:p>
    <w:p>
      <w:r>
        <w:rPr>
          <w:rFonts w:ascii="Arial" w:hAnsi="Arial"/>
          <w:sz w:val="22"/>
        </w:rPr>
        <w:t xml:space="preserve">CommitteeforImprovedCourtHouses.(BondIssue#7) </w:t>
      </w:r>
    </w:p>
    <w:p>
      <w:r>
        <w:rPr>
          <w:rFonts w:ascii="Arial" w:hAnsi="Arial"/>
          <w:sz w:val="22"/>
        </w:rPr>
        <w:t xml:space="preserve">anncr. </w:t>
      </w:r>
    </w:p>
    <w:p>
      <w:r>
        <w:rPr>
          <w:rFonts w:ascii="Arial" w:hAnsi="Arial"/>
          <w:sz w:val="22"/>
        </w:rPr>
        <w:t xml:space="preserve">1972.Won?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DominicCresto.1972.RhodeIsland.Atty.Gnl.Party?Lost. </w:t>
      </w:r>
    </w:p>
    <w:p>
      <w:r>
        <w:rPr>
          <w:rFonts w:ascii="Arial" w:hAnsi="Arial"/>
          <w:sz w:val="22"/>
        </w:rPr>
        <w:t xml:space="preserve">TakeAWalkanncr,histag </w:t>
      </w:r>
    </w:p>
    <w:p>
      <w:r>
        <w:rPr>
          <w:rFonts w:ascii="Arial" w:hAnsi="Arial"/>
          <w:sz w:val="22"/>
        </w:rPr>
        <w:t xml:space="preserve">IIIIIIIIIIII </w:t>
      </w:r>
    </w:p>
    <w:p>
      <w:r>
        <w:rPr>
          <w:rFonts w:ascii="Arial" w:hAnsi="Arial"/>
          <w:sz w:val="22"/>
        </w:rPr>
        <w:t xml:space="preserve">CR-30-3CriminalsWorkIIIIII </w:t>
      </w:r>
    </w:p>
    <w:p>
      <w:r>
        <w:rPr>
          <w:rFonts w:ascii="Arial" w:hAnsi="Arial"/>
          <w:sz w:val="22"/>
        </w:rPr>
        <w:t xml:space="preserve">CR-30-4RememberWhenIIIIII </w:t>
      </w:r>
    </w:p>
    <w:p>
      <w:r>
        <w:rPr>
          <w:rFonts w:ascii="Arial" w:hAnsi="Arial"/>
          <w:sz w:val="22"/>
        </w:rPr>
        <w:t xml:space="preserve">WelfareCheatshisresponsestatement </w:t>
      </w:r>
    </w:p>
    <w:p>
      <w:r>
        <w:rPr>
          <w:rFonts w:ascii="Arial" w:hAnsi="Arial"/>
          <w:sz w:val="22"/>
        </w:rPr>
        <w:t xml:space="preserve">..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2-8-73 </w:t>
      </w:r>
      <w:r>
        <w:rPr>
          <w:rFonts w:ascii="Arial" w:hAnsi="Arial"/>
          <w:sz w:val="22"/>
        </w:rPr>
        <w:t xml:space="preserve">RhodeIsland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HerbertDesimone.1972.RhodeIsland.Governor.Republican.Lost. </w:t>
      </w:r>
    </w:p>
    <w:p>
      <w:r>
        <w:rPr>
          <w:rFonts w:ascii="Arial" w:hAnsi="Arial"/>
          <w:sz w:val="22"/>
        </w:rPr>
        <w:t xml:space="preserve">5"Vol.1A&amp;1B15spots </w:t>
      </w:r>
    </w:p>
    <w:p>
      <w:r>
        <w:rPr>
          <w:rFonts w:ascii="Arial" w:hAnsi="Arial"/>
          <w:sz w:val="22"/>
        </w:rPr>
        <w:t xml:space="preserve">5"Vol.2A&amp;2B13spots </w:t>
      </w:r>
    </w:p>
    <w:p>
      <w:r>
        <w:rPr>
          <w:rFonts w:ascii="Arial" w:hAnsi="Arial"/>
          <w:sz w:val="22"/>
        </w:rPr>
        <w:t xml:space="preserve">5"Vol.3A&amp;3B16spots </w:t>
      </w:r>
      <w:r>
        <w:rPr>
          <w:rFonts w:ascii="Arial" w:hAnsi="Arial"/>
          <w:sz w:val="22"/>
        </w:rPr>
        <w:t xml:space="preserve">see16mmand2inch </w:t>
      </w:r>
      <w:r>
        <w:rPr>
          <w:rFonts w:ascii="Arial" w:hAnsi="Arial"/>
          <w:sz w:val="22"/>
        </w:rPr>
        <w:t xml:space="preserve">vtr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11-17-72 </w:t>
      </w:r>
      <w:r>
        <w:rPr>
          <w:rFonts w:ascii="Arial" w:hAnsi="Arial"/>
          <w:sz w:val="22"/>
        </w:rPr>
        <w:t xml:space="preserve">SouthCarolina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Sen.StromThurmond.1972.SouthCarolina.U.S.Senator. </w:t>
      </w:r>
      <w:r>
        <w:rPr>
          <w:rFonts w:ascii="Arial" w:hAnsi="Arial"/>
          <w:sz w:val="22"/>
        </w:rPr>
        <w:t xml:space="preserve">Republican.Won. </w:t>
      </w:r>
    </w:p>
    <w:p>
      <w:r>
        <w:rPr>
          <w:rFonts w:ascii="Arial" w:hAnsi="Arial"/>
          <w:sz w:val="22"/>
        </w:rPr>
        <w:t xml:space="preserve">511:30 </w:t>
      </w:r>
    </w:p>
    <w:p>
      <w:r>
        <w:rPr>
          <w:rFonts w:ascii="Arial" w:hAnsi="Arial"/>
          <w:sz w:val="22"/>
        </w:rPr>
        <w:t xml:space="preserve">numberofspotsunknown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</w:p>
    <w:p>
      <w:r>
        <w:rPr>
          <w:rFonts w:ascii="Arial" w:hAnsi="Arial"/>
          <w:sz w:val="22"/>
        </w:rPr>
        <w:t xml:space="preserve">Texas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5II:JO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Francis"Sissy"Farenthold.1972 </w:t>
      </w:r>
      <w:r>
        <w:rPr>
          <w:rFonts w:ascii="Arial" w:hAnsi="Arial"/>
          <w:sz w:val="22"/>
        </w:rPr>
        <w:t xml:space="preserve">.Texas.Governor. </w:t>
      </w:r>
      <w:r>
        <w:rPr>
          <w:rFonts w:ascii="Arial" w:hAnsi="Arial"/>
          <w:sz w:val="22"/>
        </w:rPr>
        <w:t xml:space="preserve">DemocraticPrimary.Lost.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2-14-73 </w:t>
      </w:r>
      <w:r>
        <w:rPr>
          <w:rFonts w:ascii="Arial" w:hAnsi="Arial"/>
          <w:sz w:val="22"/>
        </w:rPr>
        <w:t xml:space="preserve">Texas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Atty.Gnl.CrawfordMartin.1972.Texas.Atty.Gnl.Dem.Primary. </w:t>
      </w:r>
      <w:r>
        <w:rPr>
          <w:rFonts w:ascii="Arial" w:hAnsi="Arial"/>
          <w:sz w:val="22"/>
        </w:rPr>
        <w:t xml:space="preserve">Lost. </w:t>
      </w:r>
    </w:p>
    <w:p>
      <w:r>
        <w:rPr>
          <w:rFonts w:ascii="Arial" w:hAnsi="Arial"/>
          <w:sz w:val="22"/>
        </w:rPr>
        <w:t xml:space="preserve">311:30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see16mm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7-22-74 </w:t>
      </w:r>
    </w:p>
    <w:p>
      <w:r>
        <w:rPr>
          <w:rFonts w:ascii="Arial" w:hAnsi="Arial"/>
          <w:sz w:val="22"/>
        </w:rPr>
        <w:t xml:space="preserve">Austin,Texas </w:t>
      </w:r>
    </w:p>
    <w:p>
      <w:r>
        <w:rPr>
          <w:rFonts w:ascii="Arial" w:hAnsi="Arial"/>
          <w:sz w:val="22"/>
        </w:rPr>
        <w:t xml:space="preserve">Allreeltoreelaudiotapes </w:t>
      </w:r>
    </w:p>
    <w:p>
      <w:r>
        <w:rPr>
          <w:rFonts w:ascii="Arial" w:hAnsi="Arial"/>
          <w:sz w:val="22"/>
        </w:rPr>
        <w:t xml:space="preserve">3"10" </w:t>
      </w:r>
    </w:p>
    <w:p>
      <w:r>
        <w:rPr>
          <w:rFonts w:ascii="Arial" w:hAnsi="Arial"/>
          <w:sz w:val="22"/>
        </w:rPr>
        <w:t xml:space="preserve">31130"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3116011#2 </w:t>
      </w:r>
    </w:p>
    <w:p>
      <w:r>
        <w:rPr>
          <w:rFonts w:ascii="Arial" w:hAnsi="Arial"/>
          <w:sz w:val="22"/>
        </w:rPr>
        <w:t xml:space="preserve">60" </w:t>
      </w:r>
    </w:p>
    <w:p>
      <w:r>
        <w:rPr>
          <w:rFonts w:ascii="Arial" w:hAnsi="Arial"/>
          <w:sz w:val="22"/>
        </w:rPr>
        <w:t xml:space="preserve">6011 </w:t>
      </w:r>
    </w:p>
    <w:p>
      <w:r>
        <w:rPr>
          <w:rFonts w:ascii="Arial" w:hAnsi="Arial"/>
          <w:sz w:val="22"/>
        </w:rPr>
        <w:t xml:space="preserve">3II </w:t>
      </w:r>
    </w:p>
    <w:p>
      <w:r>
        <w:rPr>
          <w:rFonts w:ascii="Arial" w:hAnsi="Arial"/>
          <w:sz w:val="22"/>
        </w:rPr>
        <w:t xml:space="preserve">10-11-72 </w:t>
      </w:r>
    </w:p>
    <w:p>
      <w:r>
        <w:rPr>
          <w:rFonts w:ascii="Arial" w:hAnsi="Arial"/>
          <w:sz w:val="22"/>
        </w:rPr>
        <w:t xml:space="preserve">3II </w:t>
      </w:r>
    </w:p>
    <w:p>
      <w:r>
        <w:rPr>
          <w:rFonts w:ascii="Arial" w:hAnsi="Arial"/>
          <w:sz w:val="22"/>
        </w:rPr>
        <w:t xml:space="preserve">3II </w:t>
      </w:r>
    </w:p>
    <w:p>
      <w:r>
        <w:rPr>
          <w:rFonts w:ascii="Arial" w:hAnsi="Arial"/>
          <w:sz w:val="22"/>
        </w:rPr>
        <w:t xml:space="preserve">6011#4 </w:t>
      </w:r>
    </w:p>
    <w:p>
      <w:r>
        <w:rPr>
          <w:rFonts w:ascii="Arial" w:hAnsi="Arial"/>
          <w:sz w:val="22"/>
        </w:rPr>
        <w:t xml:space="preserve">60II#8 </w:t>
      </w:r>
    </w:p>
    <w:p>
      <w:r>
        <w:rPr>
          <w:rFonts w:ascii="Arial" w:hAnsi="Arial"/>
          <w:sz w:val="22"/>
        </w:rPr>
        <w:t xml:space="preserve">10-17-72 </w:t>
      </w:r>
    </w:p>
    <w:p>
      <w:r>
        <w:rPr>
          <w:rFonts w:ascii="Arial" w:hAnsi="Arial"/>
          <w:sz w:val="22"/>
        </w:rPr>
        <w:t xml:space="preserve">11-7 </w:t>
      </w:r>
    </w:p>
    <w:p>
      <w:r>
        <w:rPr>
          <w:rFonts w:ascii="Arial" w:hAnsi="Arial"/>
          <w:sz w:val="22"/>
        </w:rPr>
        <w:t xml:space="preserve">31120"tvWhoAreYouVotingFor?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12-11-72 </w:t>
      </w:r>
      <w:r>
        <w:rPr>
          <w:rFonts w:ascii="Arial" w:hAnsi="Arial"/>
          <w:sz w:val="22"/>
        </w:rPr>
        <w:t xml:space="preserve">Vermont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511:60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FrankWilson.1972.Vermont.Representative(state?)Party?Won? </w:t>
      </w:r>
    </w:p>
    <w:p>
      <w:r>
        <w:rPr>
          <w:rFonts w:ascii="Arial" w:hAnsi="Arial"/>
          <w:sz w:val="22"/>
        </w:rPr>
        <w:t xml:space="preserve">TomSalmon.1972.Vermont.Governor.Democrat.Won. </w:t>
      </w:r>
    </w:p>
    <w:p>
      <w:r>
        <w:rPr>
          <w:rFonts w:ascii="Arial" w:hAnsi="Arial"/>
          <w:sz w:val="22"/>
        </w:rPr>
        <w:t xml:space="preserve">10-30's </w:t>
      </w:r>
    </w:p>
    <w:p>
      <w:r>
        <w:rPr>
          <w:rFonts w:ascii="Arial" w:hAnsi="Arial"/>
          <w:sz w:val="22"/>
        </w:rPr>
        <w:t xml:space="preserve">9-301s.SeriesII </w:t>
      </w:r>
    </w:p>
    <w:p>
      <w:r>
        <w:rPr>
          <w:rFonts w:ascii="Arial" w:hAnsi="Arial"/>
          <w:sz w:val="22"/>
        </w:rPr>
        <w:t xml:space="preserve">JackBurgess.1972.Vermont.Lt.Gov.Party?Primary.Won?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TomSalmon.1972. </w:t>
      </w:r>
    </w:p>
    <w:p>
      <w:r>
        <w:rPr>
          <w:rFonts w:ascii="Arial" w:hAnsi="Arial"/>
          <w:sz w:val="22"/>
        </w:rPr>
        <w:t xml:space="preserve">MoreThanOneSide </w:t>
      </w:r>
      <w:r>
        <w:rPr>
          <w:rFonts w:ascii="Arial" w:hAnsi="Arial"/>
          <w:sz w:val="22"/>
        </w:rPr>
        <w:t xml:space="preserve">What </w:t>
      </w:r>
      <w:r>
        <w:rPr>
          <w:rFonts w:ascii="Arial" w:hAnsi="Arial"/>
          <w:sz w:val="22"/>
        </w:rPr>
        <w:t xml:space="preserve">IsLife? </w:t>
      </w:r>
    </w:p>
    <w:p>
      <w:r>
        <w:rPr>
          <w:rFonts w:ascii="Arial" w:hAnsi="Arial"/>
          <w:sz w:val="22"/>
        </w:rPr>
        <w:t xml:space="preserve">KnowsPeople </w:t>
      </w:r>
    </w:p>
    <w:p>
      <w:r>
        <w:rPr>
          <w:rFonts w:ascii="Arial" w:hAnsi="Arial"/>
          <w:sz w:val="22"/>
        </w:rPr>
        <w:t xml:space="preserve">10cuts </w:t>
      </w:r>
    </w:p>
    <w:p>
      <w:r>
        <w:rPr>
          <w:rFonts w:ascii="Arial" w:hAnsi="Arial"/>
          <w:sz w:val="22"/>
        </w:rPr>
        <w:t xml:space="preserve">9-301s.SeriesII </w:t>
      </w:r>
    </w:p>
    <w:p>
      <w:r>
        <w:rPr>
          <w:rFonts w:ascii="Arial" w:hAnsi="Arial"/>
          <w:sz w:val="22"/>
        </w:rPr>
        <w:t xml:space="preserve">tvaudio </w:t>
      </w:r>
    </w:p>
    <w:p>
      <w:r>
        <w:rPr>
          <w:rFonts w:ascii="Arial" w:hAnsi="Arial"/>
          <w:sz w:val="22"/>
        </w:rPr>
        <w:t xml:space="preserve">IIII </w:t>
      </w:r>
    </w:p>
    <w:p>
      <w:r>
        <w:rPr>
          <w:rFonts w:ascii="Arial" w:hAnsi="Arial"/>
          <w:sz w:val="22"/>
        </w:rPr>
        <w:t xml:space="preserve">IIII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11-28-72 </w:t>
      </w:r>
      <w:r>
        <w:rPr>
          <w:rFonts w:ascii="Arial" w:hAnsi="Arial"/>
          <w:sz w:val="22"/>
        </w:rPr>
        <w:t xml:space="preserve">Seattle,Washington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Lt.Gov.AlbertRosellini.1972.Washington.Governor.Democrat.Lost. </w:t>
      </w:r>
    </w:p>
    <w:p>
      <w:r>
        <w:rPr>
          <w:rFonts w:ascii="Arial" w:hAnsi="Arial"/>
          <w:sz w:val="22"/>
        </w:rPr>
        <w:t xml:space="preserve">311 </w:t>
      </w:r>
    </w:p>
    <w:p>
      <w:r>
        <w:rPr>
          <w:rFonts w:ascii="Arial" w:hAnsi="Arial"/>
          <w:sz w:val="22"/>
        </w:rPr>
        <w:t xml:space="preserve">311 </w:t>
      </w:r>
    </w:p>
    <w:p>
      <w:r>
        <w:rPr>
          <w:rFonts w:ascii="Arial" w:hAnsi="Arial"/>
          <w:sz w:val="22"/>
        </w:rPr>
        <w:t xml:space="preserve">311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4-30 </w:t>
      </w:r>
    </w:p>
    <w:p>
      <w:r>
        <w:rPr>
          <w:rFonts w:ascii="Arial" w:hAnsi="Arial"/>
          <w:sz w:val="22"/>
        </w:rPr>
        <w:t xml:space="preserve">7-30 </w:t>
      </w:r>
    </w:p>
    <w:p>
      <w:r>
        <w:rPr>
          <w:rFonts w:ascii="Arial" w:hAnsi="Arial"/>
          <w:sz w:val="22"/>
        </w:rPr>
        <w:t xml:space="preserve">3cuts.11B11 </w:t>
      </w:r>
    </w:p>
    <w:p>
      <w:r>
        <w:rPr>
          <w:rFonts w:ascii="Arial" w:hAnsi="Arial"/>
          <w:sz w:val="22"/>
        </w:rPr>
        <w:t xml:space="preserve">411box </w:t>
      </w:r>
    </w:p>
    <w:p>
      <w:r>
        <w:rPr>
          <w:rFonts w:ascii="Arial" w:hAnsi="Arial"/>
          <w:sz w:val="22"/>
        </w:rPr>
        <w:t xml:space="preserve">411box </w:t>
      </w:r>
    </w:p>
    <w:p>
      <w:r>
        <w:rPr>
          <w:rFonts w:ascii="Arial" w:hAnsi="Arial"/>
          <w:sz w:val="22"/>
        </w:rPr>
        <w:t xml:space="preserve">411box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11-29-72 </w:t>
      </w:r>
      <w:r>
        <w:rPr>
          <w:rFonts w:ascii="Arial" w:hAnsi="Arial"/>
          <w:sz w:val="22"/>
        </w:rPr>
        <w:t xml:space="preserve">Wisconsin </w:t>
      </w:r>
    </w:p>
    <w:p>
      <w:r>
        <w:rPr>
          <w:rFonts w:ascii="Arial" w:hAnsi="Arial"/>
          <w:sz w:val="22"/>
        </w:rPr>
        <w:t xml:space="preserve">OpenReelRadio </w:t>
      </w:r>
      <w:r>
        <w:rPr>
          <w:rFonts w:ascii="Arial" w:hAnsi="Arial"/>
          <w:sz w:val="22"/>
        </w:rPr>
        <w:t xml:space="preserve">Composite </w:t>
      </w:r>
    </w:p>
    <w:p>
      <w:r>
        <w:rPr>
          <w:rFonts w:ascii="Arial" w:hAnsi="Arial"/>
          <w:sz w:val="22"/>
        </w:rPr>
        <w:t xml:space="preserve">711 </w:t>
      </w:r>
    </w:p>
    <w:p>
      <w:r>
        <w:rPr>
          <w:rFonts w:ascii="Arial" w:hAnsi="Arial"/>
          <w:sz w:val="22"/>
        </w:rPr>
        <w:t xml:space="preserve">GeneralElection.1972.Wisconsin. </w:t>
      </w:r>
    </w:p>
    <w:p>
      <w:r>
        <w:rPr>
          <w:rFonts w:ascii="Arial" w:hAnsi="Arial"/>
          <w:sz w:val="22"/>
        </w:rPr>
        <w:t xml:space="preserve">contentsunknown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NewHampshireDemocraticPresidentialCandidatePanel. </w:t>
      </w:r>
    </w:p>
    <w:p>
      <w:r>
        <w:rPr>
          <w:rFonts w:ascii="Arial" w:hAnsi="Arial"/>
          <w:sz w:val="22"/>
        </w:rPr>
        <w:t xml:space="preserve">3-5-72 </w:t>
      </w:r>
      <w:r>
        <w:rPr>
          <w:rFonts w:ascii="Arial" w:hAnsi="Arial"/>
          <w:sz w:val="22"/>
        </w:rPr>
        <w:t xml:space="preserve">.RecordedoffP.B.S.TV </w:t>
      </w:r>
    </w:p>
    <w:p>
      <w:r>
        <w:rPr>
          <w:rFonts w:ascii="Arial" w:hAnsi="Arial"/>
          <w:sz w:val="22"/>
        </w:rPr>
        <w:t xml:space="preserve">7"onehour </w:t>
      </w:r>
    </w:p>
    <w:p>
      <w:r>
        <w:rPr>
          <w:rFonts w:ascii="Arial" w:hAnsi="Arial"/>
          <w:sz w:val="22"/>
        </w:rPr>
        <w:t xml:space="preserve">J.P.K.Recording </w:t>
      </w:r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7"CBS-TVCampaign </w:t>
      </w:r>
      <w:r>
        <w:rPr>
          <w:rFonts w:ascii="Arial" w:hAnsi="Arial"/>
          <w:sz w:val="22"/>
        </w:rPr>
        <w:t xml:space="preserve">'72.Eagleton </w:t>
      </w:r>
      <w:r>
        <w:rPr>
          <w:rFonts w:ascii="Arial" w:hAnsi="Arial"/>
          <w:sz w:val="22"/>
        </w:rPr>
        <w:t xml:space="preserve">Affair.7-30-72 </w:t>
      </w:r>
      <w:r>
        <w:rPr>
          <w:rFonts w:ascii="Arial" w:hAnsi="Arial"/>
          <w:sz w:val="22"/>
        </w:rPr>
        <w:t xml:space="preserve">NBC-TVNews.EagletonResignation.8-1-72 </w:t>
      </w:r>
    </w:p>
    <w:p>
      <w:r>
        <w:rPr>
          <w:rFonts w:ascii="Arial" w:hAnsi="Arial"/>
          <w:sz w:val="22"/>
        </w:rPr>
        <w:t xml:space="preserve">McGovernAnnouncementofShriverselection.8-5-72 </w:t>
      </w:r>
      <w:r>
        <w:rPr>
          <w:rFonts w:ascii="Arial" w:hAnsi="Arial"/>
          <w:sz w:val="22"/>
        </w:rPr>
        <w:t xml:space="preserve">CBS-TVCampaign•7a.8-6-72 </w:t>
      </w:r>
    </w:p>
    <w:p>
      <w:r>
        <w:rPr>
          <w:rFonts w:ascii="Arial" w:hAnsi="Arial"/>
          <w:sz w:val="22"/>
        </w:rPr>
        <w:t xml:space="preserve">7"DemocraticNationalCommitteeMiniConvention8-8-72 </w:t>
      </w:r>
    </w:p>
    <w:p>
      <w:r>
        <w:rPr>
          <w:rFonts w:ascii="Arial" w:hAnsi="Arial"/>
          <w:sz w:val="22"/>
        </w:rPr>
        <w:t xml:space="preserve">7"DemocraticNationalCommitteeMiniConvention8-8-72ABC,NBC,CBSfollowupcommentaries.8-8-72 </w:t>
      </w:r>
    </w:p>
    <w:p>
      <w:r>
        <w:rPr>
          <w:rFonts w:ascii="Arial" w:hAnsi="Arial"/>
          <w:sz w:val="22"/>
        </w:rPr>
        <w:t xml:space="preserve">7"NationalPublicRadio.InterviewwithGeneWyckoff.7-14-72 </w:t>
      </w:r>
    </w:p>
    <w:p>
      <w:r>
        <w:rPr>
          <w:rFonts w:ascii="Arial" w:hAnsi="Arial"/>
          <w:sz w:val="22"/>
        </w:rPr>
        <w:t xml:space="preserve">7"ConversationwiththeMcGoverns.7-26-72 </w:t>
      </w:r>
      <w:r>
        <w:rPr>
          <w:rFonts w:ascii="Arial" w:hAnsi="Arial"/>
          <w:sz w:val="22"/>
        </w:rPr>
        <w:t xml:space="preserve">FacetheNation </w:t>
      </w:r>
      <w:r>
        <w:rPr>
          <w:rFonts w:ascii="Arial" w:hAnsi="Arial"/>
          <w:sz w:val="22"/>
        </w:rPr>
        <w:t xml:space="preserve">- </w:t>
      </w:r>
      <w:r>
        <w:rPr>
          <w:rFonts w:ascii="Arial" w:hAnsi="Arial"/>
          <w:sz w:val="22"/>
        </w:rPr>
        <w:t xml:space="preserve">TomEagleton.7-J0-72 </w:t>
      </w:r>
    </w:p>
    <w:p>
      <w:r>
        <w:rPr>
          <w:rFonts w:ascii="Arial" w:hAnsi="Arial"/>
          <w:sz w:val="22"/>
        </w:rPr>
        <w:t xml:space="preserve">MeetThePress-JeanWestwood,BasilPatterson.7-J0-72 </w:t>
      </w:r>
    </w:p>
    <w:p>
      <w:r>
        <w:rPr>
          <w:rFonts w:ascii="Arial" w:hAnsi="Arial"/>
          <w:sz w:val="22"/>
        </w:rPr>
        <w:t xml:space="preserve">711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3-8-73 </w:t>
      </w:r>
      <w:r>
        <w:rPr>
          <w:rFonts w:ascii="Arial" w:hAnsi="Arial"/>
          <w:sz w:val="22"/>
        </w:rPr>
        <w:t xml:space="preserve">Iowa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1972.Iowa.Composite.GeneralElection. </w:t>
      </w:r>
    </w:p>
    <w:p>
      <w:r>
        <w:rPr>
          <w:rFonts w:ascii="Arial" w:hAnsi="Arial"/>
          <w:sz w:val="22"/>
        </w:rPr>
        <w:t xml:space="preserve">BuckNi.ghtRepub. </w:t>
      </w:r>
      <w:r>
        <w:rPr>
          <w:rFonts w:ascii="Arial" w:hAnsi="Arial"/>
          <w:sz w:val="22"/>
        </w:rPr>
        <w:t xml:space="preserve">Iowans </w:t>
      </w:r>
      <w:r>
        <w:rPr>
          <w:rFonts w:ascii="Arial" w:hAnsi="Arial"/>
          <w:sz w:val="22"/>
        </w:rPr>
        <w:t xml:space="preserve">for </w:t>
      </w:r>
      <w:r>
        <w:rPr>
          <w:rFonts w:ascii="Arial" w:hAnsi="Arial"/>
          <w:sz w:val="22"/>
        </w:rPr>
        <w:t xml:space="preserve">Muskie </w:t>
      </w:r>
      <w:r>
        <w:rPr>
          <w:rFonts w:ascii="Arial" w:hAnsi="Arial"/>
          <w:sz w:val="22"/>
        </w:rPr>
        <w:t xml:space="preserve">WoodardforSheriff </w:t>
      </w:r>
    </w:p>
    <w:p>
      <w:r>
        <w:rPr>
          <w:rFonts w:ascii="Arial" w:hAnsi="Arial"/>
          <w:sz w:val="22"/>
        </w:rPr>
        <w:t xml:space="preserve">1of2 </w:t>
      </w:r>
    </w:p>
    <w:p>
      <w:r>
        <w:rPr>
          <w:rFonts w:ascii="Arial" w:hAnsi="Arial"/>
          <w:sz w:val="22"/>
        </w:rPr>
        <w:t xml:space="preserve">'-- </w:t>
      </w:r>
    </w:p>
    <w:p>
      <w:r>
        <w:rPr>
          <w:rFonts w:ascii="Arial" w:hAnsi="Arial"/>
          <w:sz w:val="22"/>
        </w:rPr>
        <w:t xml:space="preserve">711 </w:t>
      </w:r>
    </w:p>
    <w:p>
      <w:r>
        <w:rPr>
          <w:rFonts w:ascii="Arial" w:hAnsi="Arial"/>
          <w:sz w:val="22"/>
        </w:rPr>
        <w:t xml:space="preserve">711 </w:t>
      </w:r>
    </w:p>
    <w:p>
      <w:r>
        <w:rPr>
          <w:rFonts w:ascii="Arial" w:hAnsi="Arial"/>
          <w:sz w:val="22"/>
        </w:rPr>
        <w:t xml:space="preserve">711 </w:t>
      </w:r>
    </w:p>
    <w:p>
      <w:r>
        <w:rPr>
          <w:rFonts w:ascii="Arial" w:hAnsi="Arial"/>
          <w:sz w:val="22"/>
        </w:rPr>
        <w:t xml:space="preserve">711 </w:t>
      </w:r>
    </w:p>
    <w:p>
      <w:r>
        <w:rPr>
          <w:rFonts w:ascii="Arial" w:hAnsi="Arial"/>
          <w:sz w:val="22"/>
        </w:rPr>
        <w:t xml:space="preserve">711 </w:t>
      </w:r>
    </w:p>
    <w:p>
      <w:r>
        <w:rPr>
          <w:rFonts w:ascii="Arial" w:hAnsi="Arial"/>
          <w:sz w:val="22"/>
        </w:rPr>
        <w:t xml:space="preserve">711 </w:t>
      </w:r>
    </w:p>
    <w:p>
      <w:r>
        <w:rPr>
          <w:rFonts w:ascii="Arial" w:hAnsi="Arial"/>
          <w:sz w:val="22"/>
        </w:rPr>
        <w:t xml:space="preserve">711 </w:t>
      </w:r>
    </w:p>
    <w:p>
      <w:r>
        <w:rPr>
          <w:rFonts w:ascii="Arial" w:hAnsi="Arial"/>
          <w:sz w:val="22"/>
        </w:rPr>
        <w:t xml:space="preserve">711 </w:t>
      </w:r>
    </w:p>
    <w:p>
      <w:r>
        <w:rPr>
          <w:rFonts w:ascii="Arial" w:hAnsi="Arial"/>
          <w:sz w:val="22"/>
        </w:rPr>
        <w:t xml:space="preserve">28 </w:t>
      </w:r>
      <w:r>
        <w:rPr>
          <w:rFonts w:ascii="Arial" w:hAnsi="Arial"/>
          <w:sz w:val="22"/>
        </w:rPr>
        <w:t xml:space="preserve">:42 </w:t>
      </w:r>
    </w:p>
    <w:p>
      <w:r>
        <w:rPr>
          <w:rFonts w:ascii="Arial" w:hAnsi="Arial"/>
          <w:sz w:val="22"/>
        </w:rPr>
        <w:t xml:space="preserve">29:00approx </w:t>
      </w:r>
    </w:p>
    <w:p>
      <w:r>
        <w:rPr>
          <w:rFonts w:ascii="Arial" w:hAnsi="Arial"/>
          <w:sz w:val="22"/>
        </w:rPr>
        <w:t xml:space="preserve">29:00approx </w:t>
      </w:r>
    </w:p>
    <w:p>
      <w:r>
        <w:rPr>
          <w:rFonts w:ascii="Arial" w:hAnsi="Arial"/>
          <w:sz w:val="22"/>
        </w:rPr>
        <w:t xml:space="preserve">27:20 </w:t>
      </w:r>
    </w:p>
    <w:p>
      <w:r>
        <w:rPr>
          <w:rFonts w:ascii="Arial" w:hAnsi="Arial"/>
          <w:sz w:val="22"/>
        </w:rPr>
        <w:t xml:space="preserve">53:153-3/4IPS </w:t>
      </w:r>
    </w:p>
    <w:p>
      <w:r>
        <w:rPr>
          <w:rFonts w:ascii="Arial" w:hAnsi="Arial"/>
          <w:sz w:val="22"/>
        </w:rPr>
        <w:t xml:space="preserve">29:30 </w:t>
      </w:r>
    </w:p>
    <w:p>
      <w:r>
        <w:rPr>
          <w:rFonts w:ascii="Arial" w:hAnsi="Arial"/>
          <w:sz w:val="22"/>
        </w:rPr>
        <w:t xml:space="preserve">28 </w:t>
      </w:r>
      <w:r>
        <w:rPr>
          <w:rFonts w:ascii="Arial" w:hAnsi="Arial"/>
          <w:sz w:val="22"/>
        </w:rPr>
        <w:t xml:space="preserve">:05 </w:t>
      </w:r>
    </w:p>
    <w:p>
      <w:r>
        <w:rPr>
          <w:rFonts w:ascii="Arial" w:hAnsi="Arial"/>
          <w:sz w:val="22"/>
        </w:rPr>
        <w:t xml:space="preserve">NeilStadlman </w:t>
      </w:r>
      <w:r>
        <w:rPr>
          <w:rFonts w:ascii="Arial" w:hAnsi="Arial"/>
          <w:sz w:val="22"/>
        </w:rPr>
        <w:t xml:space="preserve">forSeer.of </w:t>
      </w:r>
      <w:r>
        <w:rPr>
          <w:rFonts w:ascii="Arial" w:hAnsi="Arial"/>
          <w:sz w:val="22"/>
        </w:rPr>
        <w:t xml:space="preserve">Agriculture.Repub. </w:t>
      </w:r>
      <w:r>
        <w:rPr>
          <w:rFonts w:ascii="Arial" w:hAnsi="Arial"/>
          <w:sz w:val="22"/>
        </w:rPr>
        <w:t xml:space="preserve">BillHarbor </w:t>
      </w:r>
      <w:r>
        <w:rPr>
          <w:rFonts w:ascii="Arial" w:hAnsi="Arial"/>
          <w:sz w:val="22"/>
        </w:rPr>
        <w:t xml:space="preserve">forLt.Gov. </w:t>
      </w:r>
    </w:p>
    <w:p>
      <w:r>
        <w:rPr>
          <w:rFonts w:ascii="Arial" w:hAnsi="Arial"/>
          <w:sz w:val="22"/>
        </w:rPr>
        <w:t xml:space="preserve">JackWoodardforSheriff </w:t>
      </w:r>
    </w:p>
    <w:p>
      <w:r>
        <w:rPr>
          <w:rFonts w:ascii="Arial" w:hAnsi="Arial"/>
          <w:sz w:val="22"/>
        </w:rPr>
        <w:t xml:space="preserve">Rep.St.CentralComm:2cuts-EarlButzspeech </w:t>
      </w:r>
      <w:r>
        <w:rPr>
          <w:rFonts w:ascii="Arial" w:hAnsi="Arial"/>
          <w:sz w:val="22"/>
        </w:rPr>
        <w:t xml:space="preserve">Rep.Citizens </w:t>
      </w:r>
      <w:r>
        <w:rPr>
          <w:rFonts w:ascii="Arial" w:hAnsi="Arial"/>
          <w:sz w:val="22"/>
        </w:rPr>
        <w:t xml:space="preserve">forNeufor </w:t>
      </w:r>
      <w:r>
        <w:rPr>
          <w:rFonts w:ascii="Arial" w:hAnsi="Arial"/>
          <w:sz w:val="22"/>
        </w:rPr>
        <w:t xml:space="preserve">Lt.Gov.#1 </w:t>
      </w:r>
    </w:p>
    <w:p>
      <w:r>
        <w:rPr>
          <w:rFonts w:ascii="Arial" w:hAnsi="Arial"/>
          <w:sz w:val="22"/>
        </w:rPr>
        <w:t xml:space="preserve">Stadlman#2,#3 </w:t>
      </w:r>
    </w:p>
    <w:p>
      <w:r>
        <w:rPr>
          <w:rFonts w:ascii="Arial" w:hAnsi="Arial"/>
          <w:sz w:val="22"/>
        </w:rPr>
        <w:t xml:space="preserve">BobLounsberryforSeer.ofAgric.:1011#1-4.3011#1-4 </w:t>
      </w:r>
      <w:r>
        <w:rPr>
          <w:rFonts w:ascii="Arial" w:hAnsi="Arial"/>
          <w:sz w:val="22"/>
        </w:rPr>
        <w:t xml:space="preserve">PaulFranzenburgforGov.Dem.Lost.#1-30 </w:t>
      </w:r>
    </w:p>
    <w:p>
      <w:r>
        <w:rPr>
          <w:rFonts w:ascii="Arial" w:hAnsi="Arial"/>
          <w:sz w:val="22"/>
        </w:rPr>
        <w:t xml:space="preserve">JohnH.KyleforCongress.4th.Repub.Lost.30#1-4 </w:t>
      </w:r>
    </w:p>
    <w:p>
      <w:r>
        <w:rPr>
          <w:rFonts w:ascii="Arial" w:hAnsi="Arial"/>
          <w:sz w:val="22"/>
        </w:rPr>
        <w:t xml:space="preserve">WoodardforSheriff1-60 </w:t>
      </w:r>
    </w:p>
    <w:p>
      <w:r>
        <w:rPr>
          <w:rFonts w:ascii="Arial" w:hAnsi="Arial"/>
          <w:sz w:val="22"/>
        </w:rPr>
        <w:t xml:space="preserve">Gov.BobRayforGov.Repub.Won.3011#1-3 </w:t>
      </w:r>
      <w:r>
        <w:rPr>
          <w:rFonts w:ascii="Arial" w:hAnsi="Arial"/>
          <w:sz w:val="22"/>
        </w:rPr>
        <w:t xml:space="preserve">HildrethforSheriff:12-30 </w:t>
      </w:r>
      <w:r>
        <w:rPr>
          <w:rFonts w:ascii="Arial" w:hAnsi="Arial"/>
          <w:sz w:val="22"/>
        </w:rPr>
        <w:t xml:space="preserve">' </w:t>
      </w:r>
      <w:r>
        <w:rPr>
          <w:rFonts w:ascii="Arial" w:hAnsi="Arial"/>
          <w:sz w:val="22"/>
        </w:rPr>
        <w:t xml:space="preserve">s.1-60 </w:t>
      </w:r>
    </w:p>
    <w:p>
      <w:r>
        <w:rPr>
          <w:rFonts w:ascii="Arial" w:hAnsi="Arial"/>
          <w:sz w:val="22"/>
        </w:rPr>
        <w:t xml:space="preserve">KyleforCongress#5 </w:t>
      </w:r>
    </w:p>
    <w:p>
      <w:r>
        <w:rPr>
          <w:rFonts w:ascii="Arial" w:hAnsi="Arial"/>
          <w:sz w:val="22"/>
        </w:rPr>
        <w:t xml:space="preserve">Lt.Gov.Candidates.7-1-72 </w:t>
      </w:r>
    </w:p>
    <w:p>
      <w:r>
        <w:rPr>
          <w:rFonts w:ascii="Arial" w:hAnsi="Arial"/>
          <w:sz w:val="22"/>
        </w:rPr>
        <w:t xml:space="preserve">Sloca-Quiner#1 </w:t>
      </w:r>
    </w:p>
    <w:p>
      <w:r>
        <w:rPr>
          <w:rFonts w:ascii="Arial" w:hAnsi="Arial"/>
          <w:sz w:val="22"/>
        </w:rPr>
        <w:t xml:space="preserve">Sloca-Quiner#2 </w:t>
      </w:r>
    </w:p>
    <w:p>
      <w:r>
        <w:rPr>
          <w:rFonts w:ascii="Arial" w:hAnsi="Arial"/>
          <w:sz w:val="22"/>
        </w:rPr>
        <w:t xml:space="preserve">CampaignTrail#5.RobertDilley.Gov.11-1-72 </w:t>
      </w:r>
      <w:r>
        <w:rPr>
          <w:rFonts w:ascii="Arial" w:hAnsi="Arial"/>
          <w:sz w:val="22"/>
        </w:rPr>
        <w:t xml:space="preserve">AmericanIndependentParty.Lost. </w:t>
      </w:r>
    </w:p>
    <w:p>
      <w:r>
        <w:rPr>
          <w:rFonts w:ascii="Arial" w:hAnsi="Arial"/>
          <w:sz w:val="22"/>
        </w:rPr>
        <w:t xml:space="preserve">YourVoiceCounts1-21-72 </w:t>
      </w:r>
    </w:p>
    <w:p>
      <w:r>
        <w:rPr>
          <w:rFonts w:ascii="Arial" w:hAnsi="Arial"/>
          <w:sz w:val="22"/>
        </w:rPr>
        <w:t xml:space="preserve">DemocraticGubernatorialPanel.830-900am.6-24-72 </w:t>
      </w:r>
    </w:p>
    <w:p>
      <w:r>
        <w:rPr>
          <w:rFonts w:ascii="Arial" w:hAnsi="Arial"/>
          <w:sz w:val="22"/>
        </w:rPr>
        <w:t xml:space="preserve">CampaignTrail#3 </w:t>
      </w:r>
      <w:r>
        <w:rPr>
          <w:rFonts w:ascii="Arial" w:hAnsi="Arial"/>
          <w:sz w:val="22"/>
        </w:rPr>
        <w:t xml:space="preserve">PaulFranzenburg.Gov.Dem.10-21-72 </w:t>
      </w:r>
    </w:p>
    <w:p>
      <w:r>
        <w:rPr>
          <w:rFonts w:ascii="Arial" w:hAnsi="Arial"/>
          <w:sz w:val="22"/>
        </w:rPr>
        <w:t xml:space="preserve">Cong.NeilSmith.thCongr.Dem.Won.3011#10,11,12,13; </w:t>
      </w:r>
    </w:p>
    <w:p>
      <w:r>
        <w:rPr>
          <w:rFonts w:ascii="Arial" w:hAnsi="Arial"/>
          <w:sz w:val="22"/>
        </w:rPr>
        <w:t xml:space="preserve">6011#14-17,4:50#NS-1,6morespots </w:t>
      </w:r>
    </w:p>
    <w:p>
      <w:r>
        <w:rPr>
          <w:rFonts w:ascii="Arial" w:hAnsi="Arial"/>
          <w:sz w:val="22"/>
        </w:rPr>
        <w:t xml:space="preserve">WoodardforSherif#2,3 </w:t>
      </w:r>
    </w:p>
    <w:p>
      <w:r>
        <w:rPr>
          <w:rFonts w:ascii="Arial" w:hAnsi="Arial"/>
          <w:sz w:val="22"/>
        </w:rPr>
        <w:t xml:space="preserve">DickCiarkforSenate.9spots </w:t>
      </w:r>
    </w:p>
    <w:p>
      <w:r>
        <w:rPr>
          <w:rFonts w:ascii="Arial" w:hAnsi="Arial"/>
          <w:sz w:val="22"/>
        </w:rPr>
        <w:t xml:space="preserve">711 </w:t>
      </w:r>
    </w:p>
    <w:p>
      <w:r>
        <w:rPr>
          <w:rFonts w:ascii="Arial" w:hAnsi="Arial"/>
          <w:sz w:val="22"/>
        </w:rPr>
        <w:t xml:space="preserve">IowansforMcGovern </w:t>
      </w:r>
    </w:p>
    <w:p>
      <w:r>
        <w:rPr>
          <w:rFonts w:ascii="Arial" w:hAnsi="Arial"/>
          <w:sz w:val="22"/>
        </w:rPr>
        <w:t xml:space="preserve">JackMillerforU.S.Senate.Rep.Incumbent.Lost. </w:t>
      </w:r>
    </w:p>
    <w:p>
      <w:r>
        <w:rPr>
          <w:rFonts w:ascii="Arial" w:hAnsi="Arial"/>
          <w:sz w:val="22"/>
        </w:rPr>
        <w:t xml:space="preserve">BarringerforTreasurer:1011#1-3 </w:t>
      </w:r>
    </w:p>
    <w:p>
      <w:r>
        <w:rPr>
          <w:rFonts w:ascii="Arial" w:hAnsi="Arial"/>
          <w:sz w:val="22"/>
        </w:rPr>
        <w:t xml:space="preserve">4spots </w:t>
      </w:r>
    </w:p>
    <w:p>
      <w:r>
        <w:rPr>
          <w:rFonts w:ascii="Arial" w:hAnsi="Arial"/>
          <w:sz w:val="22"/>
        </w:rPr>
        <w:t xml:space="preserve">MillerforSenate:1-60A,2-30A,3-30A,4-60A,5-60A, </w:t>
      </w:r>
    </w:p>
    <w:p>
      <w:r>
        <w:rPr>
          <w:rFonts w:ascii="Arial" w:hAnsi="Arial"/>
          <w:sz w:val="22"/>
        </w:rPr>
        <w:t xml:space="preserve">6-60A,7-60A,8-30A </w:t>
      </w:r>
    </w:p>
    <w:p>
      <w:r>
        <w:rPr>
          <w:rFonts w:ascii="Arial" w:hAnsi="Arial"/>
          <w:sz w:val="22"/>
        </w:rPr>
        <w:t xml:space="preserve">GusHallforPresident.Communist. </w:t>
      </w:r>
    </w:p>
    <w:p>
      <w:r>
        <w:rPr>
          <w:rFonts w:ascii="Arial" w:hAnsi="Arial"/>
          <w:sz w:val="22"/>
        </w:rPr>
        <w:t xml:space="preserve">5minuteprogram </w:t>
      </w:r>
    </w:p>
    <w:p>
      <w:r>
        <w:rPr>
          <w:rFonts w:ascii="Arial" w:hAnsi="Arial"/>
          <w:sz w:val="22"/>
        </w:rPr>
        <w:t xml:space="preserve">McGovernforPresident.60's:VETS,UNEM,CRSI,OLFK, </w:t>
      </w:r>
      <w:r>
        <w:rPr>
          <w:rFonts w:ascii="Arial" w:hAnsi="Arial"/>
          <w:sz w:val="22"/>
        </w:rPr>
        <w:t xml:space="preserve">COVR,MCAF,MEDI,STOP,PROP,DTTX,MHWR,DNMC </w:t>
      </w:r>
    </w:p>
    <w:p>
      <w:r>
        <w:rPr>
          <w:rFonts w:ascii="Arial" w:hAnsi="Arial"/>
          <w:sz w:val="22"/>
        </w:rPr>
        <w:t xml:space="preserve">MillerforSenate:9-60Y,10-30M,12-30-Z,13-30-Y </w:t>
      </w:r>
    </w:p>
    <w:p>
      <w:r>
        <w:rPr>
          <w:rFonts w:ascii="Arial" w:hAnsi="Arial"/>
          <w:sz w:val="22"/>
        </w:rPr>
        <w:t xml:space="preserve">3-8-73 </w:t>
      </w:r>
    </w:p>
    <w:p>
      <w:r>
        <w:rPr>
          <w:rFonts w:ascii="Arial" w:hAnsi="Arial"/>
          <w:sz w:val="22"/>
        </w:rPr>
        <w:t xml:space="preserve">Iowacont. </w:t>
      </w:r>
    </w:p>
    <w:p>
      <w:r>
        <w:rPr>
          <w:rFonts w:ascii="Arial" w:hAnsi="Arial"/>
          <w:sz w:val="22"/>
        </w:rPr>
        <w:t xml:space="preserve">2of2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%"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:30#2 </w:t>
      </w:r>
    </w:p>
    <w:p>
      <w:r>
        <w:rPr>
          <w:rFonts w:ascii="Arial" w:hAnsi="Arial"/>
          <w:sz w:val="22"/>
        </w:rPr>
        <w:t xml:space="preserve">14:50 </w:t>
      </w:r>
    </w:p>
    <w:p>
      <w:r>
        <w:rPr>
          <w:rFonts w:ascii="Arial" w:hAnsi="Arial"/>
          <w:sz w:val="22"/>
        </w:rPr>
        <w:t xml:space="preserve">13:43 </w:t>
      </w:r>
    </w:p>
    <w:p>
      <w:r>
        <w:rPr>
          <w:rFonts w:ascii="Arial" w:hAnsi="Arial"/>
          <w:sz w:val="22"/>
        </w:rPr>
        <w:t xml:space="preserve">:25 </w:t>
      </w:r>
    </w:p>
    <w:p>
      <w:r>
        <w:rPr>
          <w:rFonts w:ascii="Arial" w:hAnsi="Arial"/>
          <w:sz w:val="22"/>
        </w:rPr>
        <w:t xml:space="preserve">:30#1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:30#1 </w:t>
      </w:r>
    </w:p>
    <w:p>
      <w:r>
        <w:rPr>
          <w:rFonts w:ascii="Arial" w:hAnsi="Arial"/>
          <w:sz w:val="22"/>
        </w:rPr>
        <w:t xml:space="preserve">:302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:10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14:35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14:35 </w:t>
      </w:r>
    </w:p>
    <w:p>
      <w:r>
        <w:rPr>
          <w:rFonts w:ascii="Arial" w:hAnsi="Arial"/>
          <w:sz w:val="22"/>
        </w:rPr>
        <w:t xml:space="preserve">4:30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Gov.Ray.contentsunknown </w:t>
      </w:r>
    </w:p>
    <w:p>
      <w:r>
        <w:rPr>
          <w:rFonts w:ascii="Arial" w:hAnsi="Arial"/>
          <w:sz w:val="22"/>
        </w:rPr>
        <w:t xml:space="preserve">NeilSmith.4thCongr.15minutepgm </w:t>
      </w:r>
      <w:r>
        <w:rPr>
          <w:rFonts w:ascii="Arial" w:hAnsi="Arial"/>
          <w:sz w:val="22"/>
        </w:rPr>
        <w:t xml:space="preserve">Dem.St.Centr.Comm.OlsonforMayor </w:t>
      </w:r>
      <w:r>
        <w:rPr>
          <w:rFonts w:ascii="Arial" w:hAnsi="Arial"/>
          <w:sz w:val="22"/>
        </w:rPr>
        <w:t xml:space="preserve">BurtBandstraforCongr.?live11-4-72 </w:t>
      </w:r>
    </w:p>
    <w:p>
      <w:r>
        <w:rPr>
          <w:rFonts w:ascii="Arial" w:hAnsi="Arial"/>
          <w:sz w:val="22"/>
        </w:rPr>
        <w:t xml:space="preserve">Dem.CandidatesforSeer.ofAgriculture.7-15-72 </w:t>
      </w:r>
    </w:p>
    <w:p>
      <w:r>
        <w:rPr>
          <w:rFonts w:ascii="Arial" w:hAnsi="Arial"/>
          <w:sz w:val="22"/>
        </w:rPr>
        <w:t xml:space="preserve">Pres.RichardNixon.10-15-72 </w:t>
      </w:r>
      <w:r>
        <w:rPr>
          <w:rFonts w:ascii="Arial" w:hAnsi="Arial"/>
          <w:sz w:val="22"/>
        </w:rPr>
        <w:t xml:space="preserve">Dem.CentralComm.#1 </w:t>
      </w:r>
    </w:p>
    <w:p>
      <w:r>
        <w:rPr>
          <w:rFonts w:ascii="Arial" w:hAnsi="Arial"/>
          <w:sz w:val="22"/>
        </w:rPr>
        <w:t xml:space="preserve">SocialistLaborParty.2pgms:10-21,10-22-72. </w:t>
      </w:r>
      <w:r>
        <w:rPr>
          <w:rFonts w:ascii="Arial" w:hAnsi="Arial"/>
          <w:sz w:val="22"/>
        </w:rPr>
        <w:t xml:space="preserve">BobDilley.Office?Party?10-30-70? </w:t>
      </w:r>
    </w:p>
    <w:p>
      <w:r>
        <w:rPr>
          <w:rFonts w:ascii="Arial" w:hAnsi="Arial"/>
          <w:sz w:val="22"/>
        </w:rPr>
        <w:t xml:space="preserve">Ex-Lt.Gov.RobertFulton.Gov.Dem.Lost.1970. </w:t>
      </w:r>
      <w:r>
        <w:rPr>
          <w:rFonts w:ascii="Arial" w:hAnsi="Arial"/>
          <w:sz w:val="22"/>
        </w:rPr>
        <w:t xml:space="preserve">WoodardforSheriff#1 </w:t>
      </w:r>
    </w:p>
    <w:p>
      <w:r>
        <w:rPr>
          <w:rFonts w:ascii="Arial" w:hAnsi="Arial"/>
          <w:sz w:val="22"/>
        </w:rPr>
        <w:t xml:space="preserve">DonBealforSupervisor.7-31-72 </w:t>
      </w:r>
    </w:p>
    <w:p>
      <w:r>
        <w:rPr>
          <w:rFonts w:ascii="Arial" w:hAnsi="Arial"/>
          <w:sz w:val="22"/>
        </w:rPr>
        <w:t xml:space="preserve">RalphMathisforStateSenate.#1.7-31-72. </w:t>
      </w:r>
      <w:r>
        <w:rPr>
          <w:rFonts w:ascii="Arial" w:hAnsi="Arial"/>
          <w:sz w:val="22"/>
        </w:rPr>
        <w:t xml:space="preserve">NeilStadlman.Seer.Agriculture.Repub. </w:t>
      </w:r>
    </w:p>
    <w:p>
      <w:r>
        <w:rPr>
          <w:rFonts w:ascii="Arial" w:hAnsi="Arial"/>
          <w:sz w:val="22"/>
        </w:rPr>
        <w:t xml:space="preserve">BillHarborforLt.Gov.Dem.6-28-72 </w:t>
      </w:r>
    </w:p>
    <w:p>
      <w:r>
        <w:rPr>
          <w:rFonts w:ascii="Arial" w:hAnsi="Arial"/>
          <w:sz w:val="22"/>
        </w:rPr>
        <w:t xml:space="preserve">ArnoldHolinger.St.Senate.Dem.MuskieforPresident.1-24-72 </w:t>
      </w:r>
    </w:p>
    <w:p>
      <w:r>
        <w:rPr>
          <w:rFonts w:ascii="Arial" w:hAnsi="Arial"/>
          <w:sz w:val="22"/>
        </w:rPr>
        <w:t xml:space="preserve">DodorerforLt.Gov.1972? </w:t>
      </w:r>
      <w:r>
        <w:rPr>
          <w:rFonts w:ascii="Arial" w:hAnsi="Arial"/>
          <w:sz w:val="22"/>
        </w:rPr>
        <w:t xml:space="preserve">Arla?Holinger </w:t>
      </w:r>
    </w:p>
    <w:p>
      <w:r>
        <w:rPr>
          <w:rFonts w:ascii="Arial" w:hAnsi="Arial"/>
          <w:sz w:val="22"/>
        </w:rPr>
        <w:t xml:space="preserve">SocialistLaborParty.9-7-72 </w:t>
      </w:r>
      <w:r>
        <w:rPr>
          <w:rFonts w:ascii="Arial" w:hAnsi="Arial"/>
          <w:sz w:val="22"/>
        </w:rPr>
        <w:t xml:space="preserve">Rep.Cent.Comm.BuckNight </w:t>
      </w:r>
    </w:p>
    <w:p>
      <w:r>
        <w:rPr>
          <w:rFonts w:ascii="Arial" w:hAnsi="Arial"/>
          <w:sz w:val="22"/>
        </w:rPr>
        <w:t xml:space="preserve">RogerBlobaum.1970.4thCong.Dem.Lost. </w:t>
      </w:r>
      <w:r>
        <w:rPr>
          <w:rFonts w:ascii="Arial" w:hAnsi="Arial"/>
          <w:sz w:val="22"/>
        </w:rPr>
        <w:t xml:space="preserve">(JohnDombeckAdv.,Moline,IL) </w:t>
      </w:r>
    </w:p>
    <w:p>
      <w:r>
        <w:rPr>
          <w:rFonts w:ascii="Arial" w:hAnsi="Arial"/>
          <w:sz w:val="22"/>
        </w:rPr>
        <w:t xml:space="preserve">Repub.Candidates.Seer.Agriculture.6-8-72 </w:t>
      </w:r>
    </w:p>
    <w:p>
      <w:r>
        <w:rPr>
          <w:rFonts w:ascii="Arial" w:hAnsi="Arial"/>
          <w:sz w:val="22"/>
        </w:rPr>
        <w:t xml:space="preserve">NeilSmith.4thCongr.Dem.Won.Incumbent.TV.10-13-72 </w:t>
      </w:r>
      <w:r>
        <w:rPr>
          <w:rFonts w:ascii="Arial" w:hAnsi="Arial"/>
          <w:sz w:val="22"/>
        </w:rPr>
        <w:t xml:space="preserve">Mahon.4thCongr.Repub.Lost.1970. </w:t>
      </w:r>
      <w:r>
        <w:rPr>
          <w:rFonts w:ascii="Arial" w:hAnsi="Arial"/>
          <w:sz w:val="22"/>
        </w:rPr>
        <w:t xml:space="preserve">CrismerAdv. </w:t>
      </w:r>
    </w:p>
    <w:p>
      <w:r>
        <w:rPr>
          <w:rFonts w:ascii="Arial" w:hAnsi="Arial"/>
          <w:sz w:val="22"/>
        </w:rPr>
        <w:t xml:space="preserve">LariamAssoc.Recording.515-282-8306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  <w:r>
        <w:rPr>
          <w:rFonts w:ascii="Arial" w:hAnsi="Arial"/>
          <w:sz w:val="22"/>
        </w:rPr>
        <w:t xml:space="preserve">Massachussetts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Sen.EdmundMuskie.President.1972.Massachussetts </w:t>
      </w:r>
      <w:r>
        <w:rPr>
          <w:rFonts w:ascii="Arial" w:hAnsi="Arial"/>
          <w:sz w:val="22"/>
        </w:rPr>
        <w:t xml:space="preserve">DemocraticPrimary. </w:t>
      </w:r>
    </w:p>
    <w:p>
      <w:r>
        <w:rPr>
          <w:rFonts w:ascii="Arial" w:hAnsi="Arial"/>
          <w:sz w:val="22"/>
        </w:rPr>
        <w:t xml:space="preserve">3" </w:t>
      </w:r>
    </w:p>
    <w:p>
      <w:r>
        <w:rPr>
          <w:rFonts w:ascii="Arial" w:hAnsi="Arial"/>
          <w:sz w:val="22"/>
        </w:rPr>
        <w:t xml:space="preserve">·:60 </w:t>
      </w:r>
    </w:p>
    <w:p>
      <w:r>
        <w:rPr>
          <w:rFonts w:ascii="Arial" w:hAnsi="Arial"/>
          <w:sz w:val="22"/>
        </w:rPr>
        <w:t xml:space="preserve">CPR-28-60 </w:t>
      </w:r>
    </w:p>
    <w:p>
      <w:r>
        <w:rPr>
          <w:rFonts w:ascii="Arial" w:hAnsi="Arial"/>
          <w:sz w:val="22"/>
        </w:rPr>
        <w:t xml:space="preserve">-29-60 </w:t>
      </w:r>
    </w:p>
    <w:p>
      <w:r>
        <w:rPr>
          <w:rFonts w:ascii="Arial" w:hAnsi="Arial"/>
          <w:sz w:val="22"/>
        </w:rPr>
        <w:t xml:space="preserve">-30-60 </w:t>
      </w:r>
    </w:p>
    <w:p>
      <w:r>
        <w:rPr>
          <w:rFonts w:ascii="Arial" w:hAnsi="Arial"/>
          <w:sz w:val="22"/>
        </w:rPr>
        <w:t xml:space="preserve">-31-60 </w:t>
      </w:r>
    </w:p>
    <w:p>
      <w:r>
        <w:rPr>
          <w:rFonts w:ascii="Arial" w:hAnsi="Arial"/>
          <w:sz w:val="22"/>
        </w:rPr>
        <w:t xml:space="preserve">Depression </w:t>
      </w:r>
      <w:r>
        <w:rPr>
          <w:rFonts w:ascii="Arial" w:hAnsi="Arial"/>
          <w:sz w:val="22"/>
        </w:rPr>
        <w:t xml:space="preserve">PropertyTax </w:t>
      </w:r>
      <w:r>
        <w:rPr>
          <w:rFonts w:ascii="Arial" w:hAnsi="Arial"/>
          <w:sz w:val="22"/>
        </w:rPr>
        <w:t xml:space="preserve">Inflation </w:t>
      </w:r>
      <w:r>
        <w:rPr>
          <w:rFonts w:ascii="Arial" w:hAnsi="Arial"/>
          <w:sz w:val="22"/>
        </w:rPr>
        <w:t xml:space="preserve">Youth </w:t>
      </w:r>
    </w:p>
    <w:p>
      <w:r>
        <w:rPr>
          <w:rFonts w:ascii="Arial" w:hAnsi="Arial"/>
          <w:sz w:val="22"/>
        </w:rPr>
        <w:t xml:space="preserve">Congr.ShirleyChisolm.President.1972.Democratic </w:t>
      </w:r>
      <w:r>
        <w:rPr>
          <w:rFonts w:ascii="Arial" w:hAnsi="Arial"/>
          <w:sz w:val="22"/>
        </w:rPr>
        <w:t xml:space="preserve">Primary. </w:t>
      </w:r>
    </w:p>
    <w:p>
      <w:r>
        <w:rPr>
          <w:rFonts w:ascii="Arial" w:hAnsi="Arial"/>
          <w:sz w:val="22"/>
        </w:rPr>
        <w:t xml:space="preserve">7"contentsunknown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8-16-72 </w:t>
      </w:r>
      <w:r>
        <w:rPr>
          <w:rFonts w:ascii="Arial" w:hAnsi="Arial"/>
          <w:sz w:val="22"/>
        </w:rPr>
        <w:t xml:space="preserve">Boston,Massachussets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5"30" </w:t>
      </w:r>
    </w:p>
    <w:p>
      <w:r>
        <w:rPr>
          <w:rFonts w:ascii="Arial" w:hAnsi="Arial"/>
          <w:sz w:val="22"/>
        </w:rPr>
        <w:t xml:space="preserve">5"30" </w:t>
      </w:r>
    </w:p>
    <w:p>
      <w:r>
        <w:rPr>
          <w:rFonts w:ascii="Arial" w:hAnsi="Arial"/>
          <w:sz w:val="22"/>
        </w:rPr>
        <w:t xml:space="preserve">5"60" </w:t>
      </w:r>
    </w:p>
    <w:p>
      <w:r>
        <w:rPr>
          <w:rFonts w:ascii="Arial" w:hAnsi="Arial"/>
          <w:sz w:val="22"/>
        </w:rPr>
        <w:t xml:space="preserve">60II </w:t>
      </w:r>
    </w:p>
    <w:p>
      <w:r>
        <w:rPr>
          <w:rFonts w:ascii="Arial" w:hAnsi="Arial"/>
          <w:sz w:val="22"/>
        </w:rPr>
        <w:t xml:space="preserve">5"30" </w:t>
      </w:r>
    </w:p>
    <w:p>
      <w:r>
        <w:rPr>
          <w:rFonts w:ascii="Arial" w:hAnsi="Arial"/>
          <w:sz w:val="22"/>
        </w:rPr>
        <w:t xml:space="preserve">Sen.EdmundMuskie.1972.President.Mass. </w:t>
      </w:r>
      <w:r>
        <w:rPr>
          <w:rFonts w:ascii="Arial" w:hAnsi="Arial"/>
          <w:sz w:val="22"/>
        </w:rPr>
        <w:t xml:space="preserve">DemocraticPrimary. </w:t>
      </w:r>
    </w:p>
    <w:p>
      <w:r>
        <w:rPr>
          <w:rFonts w:ascii="Arial" w:hAnsi="Arial"/>
          <w:sz w:val="22"/>
        </w:rPr>
        <w:t xml:space="preserve">Unemployment </w:t>
      </w:r>
      <w:r>
        <w:rPr>
          <w:rFonts w:ascii="Arial" w:hAnsi="Arial"/>
          <w:sz w:val="22"/>
        </w:rPr>
        <w:t xml:space="preserve">Phase </w:t>
      </w:r>
      <w:r>
        <w:rPr>
          <w:rFonts w:ascii="Arial" w:hAnsi="Arial"/>
          <w:sz w:val="22"/>
        </w:rPr>
        <w:t xml:space="preserve">II </w:t>
      </w:r>
    </w:p>
    <w:p>
      <w:r>
        <w:rPr>
          <w:rFonts w:ascii="Arial" w:hAnsi="Arial"/>
          <w:sz w:val="22"/>
        </w:rPr>
        <w:t xml:space="preserve">JohnJ.Moakley.1972.Mass.9thCongr.Dem.Won. </w:t>
      </w:r>
    </w:p>
    <w:p>
      <w:r>
        <w:rPr>
          <w:rFonts w:ascii="Arial" w:hAnsi="Arial"/>
          <w:sz w:val="22"/>
        </w:rPr>
        <w:t xml:space="preserve">JohnLynchforSenator. </w:t>
      </w:r>
    </w:p>
    <w:p>
      <w:r>
        <w:rPr>
          <w:rFonts w:ascii="Arial" w:hAnsi="Arial"/>
          <w:sz w:val="22"/>
        </w:rPr>
        <w:t xml:space="preserve">JohnLynchWon'tRun2-72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1-10-73 </w:t>
      </w:r>
      <w:r>
        <w:rPr>
          <w:rFonts w:ascii="Arial" w:hAnsi="Arial"/>
          <w:sz w:val="22"/>
        </w:rPr>
        <w:t xml:space="preserve">Montana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EdSmith.1972.Montana.Governor.Republican.Lost.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411 </w:t>
      </w:r>
    </w:p>
    <w:p>
      <w:r>
        <w:rPr>
          <w:rFonts w:ascii="Arial" w:hAnsi="Arial"/>
          <w:sz w:val="22"/>
        </w:rPr>
        <w:t xml:space="preserve">411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:27 </w:t>
      </w:r>
    </w:p>
    <w:p>
      <w:r>
        <w:rPr>
          <w:rFonts w:ascii="Arial" w:hAnsi="Arial"/>
          <w:sz w:val="22"/>
        </w:rPr>
        <w:t xml:space="preserve">:29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:29 </w:t>
      </w:r>
    </w:p>
    <w:p>
      <w:r>
        <w:rPr>
          <w:rFonts w:ascii="Arial" w:hAnsi="Arial"/>
          <w:sz w:val="22"/>
        </w:rPr>
        <w:t xml:space="preserve">:29 </w:t>
      </w:r>
    </w:p>
    <w:p>
      <w:r>
        <w:rPr>
          <w:rFonts w:ascii="Arial" w:hAnsi="Arial"/>
          <w:sz w:val="22"/>
        </w:rPr>
        <w:t xml:space="preserve">:29 </w:t>
      </w:r>
    </w:p>
    <w:p>
      <w:r>
        <w:rPr>
          <w:rFonts w:ascii="Arial" w:hAnsi="Arial"/>
          <w:sz w:val="22"/>
        </w:rPr>
        <w:t xml:space="preserve">:29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:29 </w:t>
      </w:r>
    </w:p>
    <w:p>
      <w:r>
        <w:rPr>
          <w:rFonts w:ascii="Arial" w:hAnsi="Arial"/>
          <w:sz w:val="22"/>
        </w:rPr>
        <w:t xml:space="preserve">:28 </w:t>
      </w:r>
    </w:p>
    <w:p>
      <w:r>
        <w:rPr>
          <w:rFonts w:ascii="Arial" w:hAnsi="Arial"/>
          <w:sz w:val="22"/>
        </w:rPr>
        <w:t xml:space="preserve">:28 </w:t>
      </w:r>
    </w:p>
    <w:p>
      <w:r>
        <w:rPr>
          <w:rFonts w:ascii="Arial" w:hAnsi="Arial"/>
          <w:sz w:val="22"/>
        </w:rPr>
        <w:t xml:space="preserve">see16mm </w:t>
      </w:r>
    </w:p>
    <w:p>
      <w:r>
        <w:rPr>
          <w:rFonts w:ascii="Arial" w:hAnsi="Arial"/>
          <w:sz w:val="22"/>
        </w:rPr>
        <w:t xml:space="preserve">Biography </w:t>
      </w:r>
      <w:r>
        <w:rPr>
          <w:rFonts w:ascii="Arial" w:hAnsi="Arial"/>
          <w:sz w:val="22"/>
        </w:rPr>
        <w:t xml:space="preserve">Welfare </w:t>
      </w:r>
      <w:r>
        <w:rPr>
          <w:rFonts w:ascii="Arial" w:hAnsi="Arial"/>
          <w:sz w:val="22"/>
        </w:rPr>
        <w:t xml:space="preserve">Environment </w:t>
      </w:r>
      <w:r>
        <w:rPr>
          <w:rFonts w:ascii="Arial" w:hAnsi="Arial"/>
          <w:sz w:val="22"/>
        </w:rPr>
        <w:t xml:space="preserve">Cities </w:t>
      </w:r>
      <w:r>
        <w:rPr>
          <w:rFonts w:ascii="Arial" w:hAnsi="Arial"/>
          <w:sz w:val="22"/>
        </w:rPr>
        <w:t xml:space="preserve">Spending </w:t>
      </w:r>
    </w:p>
    <w:p>
      <w:r>
        <w:rPr>
          <w:rFonts w:ascii="Arial" w:hAnsi="Arial"/>
          <w:sz w:val="22"/>
        </w:rPr>
        <w:t xml:space="preserve">Unemployment </w:t>
      </w:r>
      <w:r>
        <w:rPr>
          <w:rFonts w:ascii="Arial" w:hAnsi="Arial"/>
          <w:sz w:val="22"/>
        </w:rPr>
        <w:t xml:space="preserve">PublicEmployment </w:t>
      </w:r>
      <w:r>
        <w:rPr>
          <w:rFonts w:ascii="Arial" w:hAnsi="Arial"/>
          <w:sz w:val="22"/>
        </w:rPr>
        <w:t xml:space="preserve">TheJob </w:t>
      </w:r>
    </w:p>
    <w:p>
      <w:r>
        <w:rPr>
          <w:rFonts w:ascii="Arial" w:hAnsi="Arial"/>
          <w:sz w:val="22"/>
        </w:rPr>
        <w:t xml:space="preserve">Taxes </w:t>
      </w:r>
    </w:p>
    <w:p>
      <w:r>
        <w:rPr>
          <w:rFonts w:ascii="Arial" w:hAnsi="Arial"/>
          <w:sz w:val="22"/>
        </w:rPr>
        <w:t xml:space="preserve">BozemanDebate </w:t>
      </w:r>
      <w:r>
        <w:rPr>
          <w:rFonts w:ascii="Arial" w:hAnsi="Arial"/>
          <w:sz w:val="22"/>
        </w:rPr>
        <w:t xml:space="preserve">Promises,Promises </w:t>
      </w:r>
      <w:r>
        <w:rPr>
          <w:rFonts w:ascii="Arial" w:hAnsi="Arial"/>
          <w:sz w:val="22"/>
        </w:rPr>
        <w:t xml:space="preserve">Taxes,Taxes </w:t>
      </w:r>
    </w:p>
    <w:p>
      <w:r>
        <w:rPr>
          <w:rFonts w:ascii="Arial" w:hAnsi="Arial"/>
          <w:sz w:val="22"/>
        </w:rPr>
        <w:t xml:space="preserve">McGovern/Judge </w:t>
      </w:r>
      <w:r>
        <w:rPr>
          <w:rFonts w:ascii="Arial" w:hAnsi="Arial"/>
          <w:sz w:val="22"/>
        </w:rPr>
        <w:t xml:space="preserve">Anderson/Judge </w:t>
      </w:r>
      <w:r>
        <w:rPr>
          <w:rFonts w:ascii="Arial" w:hAnsi="Arial"/>
          <w:sz w:val="22"/>
        </w:rPr>
        <w:t xml:space="preserve">CampaignSpending </w:t>
      </w:r>
    </w:p>
    <w:p>
      <w:r>
        <w:rPr>
          <w:rFonts w:ascii="Arial" w:hAnsi="Arial"/>
          <w:sz w:val="22"/>
        </w:rPr>
        <w:t xml:space="preserve">RobertWoodahl.1972.Montana.Atty.Gnl.Incumbent.Republican.Won.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see16mm </w:t>
      </w:r>
    </w:p>
    <w:p>
      <w:r>
        <w:rPr>
          <w:rFonts w:ascii="Arial" w:hAnsi="Arial"/>
          <w:sz w:val="22"/>
        </w:rPr>
        <w:t xml:space="preserve">Students </w:t>
      </w:r>
      <w:r>
        <w:rPr>
          <w:rFonts w:ascii="Arial" w:hAnsi="Arial"/>
          <w:sz w:val="22"/>
        </w:rPr>
        <w:t xml:space="preserve">TwoMen </w:t>
      </w:r>
      <w:r>
        <w:rPr>
          <w:rFonts w:ascii="Arial" w:hAnsi="Arial"/>
          <w:sz w:val="22"/>
        </w:rPr>
        <w:t xml:space="preserve">Mechanic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Cong.DickShoup.1972.Montana.1stCongr.Republican.Won. </w:t>
      </w:r>
    </w:p>
    <w:p>
      <w:r>
        <w:rPr>
          <w:rFonts w:ascii="Arial" w:hAnsi="Arial"/>
          <w:sz w:val="22"/>
        </w:rPr>
        <w:t xml:space="preserve">Pollution </w:t>
      </w:r>
      <w:r>
        <w:rPr>
          <w:rFonts w:ascii="Arial" w:hAnsi="Arial"/>
          <w:sz w:val="22"/>
        </w:rPr>
        <w:t xml:space="preserve">Grants </w:t>
      </w:r>
    </w:p>
    <w:p>
      <w:r>
        <w:rPr>
          <w:rFonts w:ascii="Arial" w:hAnsi="Arial"/>
          <w:sz w:val="22"/>
        </w:rPr>
        <w:t xml:space="preserve">Ombudsman </w:t>
      </w:r>
      <w:r>
        <w:rPr>
          <w:rFonts w:ascii="Arial" w:hAnsi="Arial"/>
          <w:sz w:val="22"/>
        </w:rPr>
        <w:t xml:space="preserve">TimberListen </w:t>
      </w:r>
      <w:r>
        <w:rPr>
          <w:rFonts w:ascii="Arial" w:hAnsi="Arial"/>
          <w:sz w:val="22"/>
        </w:rPr>
        <w:t xml:space="preserve">TimberRevenue </w:t>
      </w:r>
      <w:r>
        <w:rPr>
          <w:rFonts w:ascii="Arial" w:hAnsi="Arial"/>
          <w:sz w:val="22"/>
        </w:rPr>
        <w:t xml:space="preserve">CrimeControl </w:t>
      </w:r>
      <w:r>
        <w:rPr>
          <w:rFonts w:ascii="Arial" w:hAnsi="Arial"/>
          <w:sz w:val="22"/>
        </w:rPr>
        <w:t xml:space="preserve">SeniorCitizen </w:t>
      </w:r>
      <w:r>
        <w:rPr>
          <w:rFonts w:ascii="Arial" w:hAnsi="Arial"/>
          <w:sz w:val="22"/>
        </w:rPr>
        <w:t xml:space="preserve">Representation </w:t>
      </w:r>
      <w:r>
        <w:rPr>
          <w:rFonts w:ascii="Arial" w:hAnsi="Arial"/>
          <w:sz w:val="22"/>
        </w:rPr>
        <w:t xml:space="preserve">HighTaxes </w:t>
      </w:r>
    </w:p>
    <w:p>
      <w:r>
        <w:rPr>
          <w:rFonts w:ascii="Arial" w:hAnsi="Arial"/>
          <w:sz w:val="22"/>
        </w:rPr>
        <w:t xml:space="preserve">see16mm </w:t>
      </w:r>
    </w:p>
    <w:p>
      <w:r>
        <w:rPr>
          <w:rFonts w:ascii="Arial" w:hAnsi="Arial"/>
          <w:sz w:val="22"/>
        </w:rPr>
        <w:t xml:space="preserve">WendsAdvertising </w:t>
      </w:r>
      <w:r>
        <w:rPr>
          <w:rFonts w:ascii="Arial" w:hAnsi="Arial"/>
          <w:sz w:val="22"/>
        </w:rPr>
        <w:t xml:space="preserve">GreatFalls,Montana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  <w:r>
        <w:rPr>
          <w:rFonts w:ascii="Arial" w:hAnsi="Arial"/>
          <w:sz w:val="22"/>
        </w:rPr>
        <w:t xml:space="preserve">NewHampshire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CharlesOfficer.September,1972.NewHampshire.2ndCongr.DemocraticPrimary.Won.LostGeneral </w:t>
      </w:r>
    </w:p>
    <w:p>
      <w:r>
        <w:rPr>
          <w:rFonts w:ascii="Arial" w:hAnsi="Arial"/>
          <w:sz w:val="22"/>
        </w:rPr>
        <w:t xml:space="preserve">4II </w:t>
      </w:r>
    </w:p>
    <w:p>
      <w:r>
        <w:rPr>
          <w:rFonts w:ascii="Arial" w:hAnsi="Arial"/>
          <w:sz w:val="22"/>
        </w:rPr>
        <w:t xml:space="preserve">CDC101 </w:t>
      </w:r>
    </w:p>
    <w:p>
      <w:r>
        <w:rPr>
          <w:rFonts w:ascii="Arial" w:hAnsi="Arial"/>
          <w:sz w:val="22"/>
        </w:rPr>
        <w:t xml:space="preserve">102 </w:t>
      </w:r>
    </w:p>
    <w:p>
      <w:r>
        <w:rPr>
          <w:rFonts w:ascii="Arial" w:hAnsi="Arial"/>
          <w:sz w:val="22"/>
        </w:rPr>
        <w:t xml:space="preserve">103 </w:t>
      </w:r>
    </w:p>
    <w:p>
      <w:r>
        <w:rPr>
          <w:rFonts w:ascii="Arial" w:hAnsi="Arial"/>
          <w:sz w:val="22"/>
        </w:rPr>
        <w:t xml:space="preserve">104 </w:t>
      </w:r>
    </w:p>
    <w:p>
      <w:r>
        <w:rPr>
          <w:rFonts w:ascii="Arial" w:hAnsi="Arial"/>
          <w:sz w:val="22"/>
        </w:rPr>
        <w:t xml:space="preserve">Labor&amp;Economy </w:t>
      </w:r>
      <w:r>
        <w:rPr>
          <w:rFonts w:ascii="Arial" w:hAnsi="Arial"/>
          <w:sz w:val="22"/>
        </w:rPr>
        <w:t xml:space="preserve">VietNamWar </w:t>
      </w:r>
      <w:r>
        <w:rPr>
          <w:rFonts w:ascii="Arial" w:hAnsi="Arial"/>
          <w:sz w:val="22"/>
        </w:rPr>
        <w:t xml:space="preserve">Education </w:t>
      </w:r>
      <w:r>
        <w:rPr>
          <w:rFonts w:ascii="Arial" w:hAnsi="Arial"/>
          <w:sz w:val="22"/>
        </w:rPr>
        <w:t xml:space="preserve">Taxation </w:t>
      </w:r>
    </w:p>
    <w:p>
      <w:r>
        <w:rPr>
          <w:rFonts w:ascii="Arial" w:hAnsi="Arial"/>
          <w:sz w:val="22"/>
        </w:rPr>
        <w:t xml:space="preserve">5"? </w:t>
      </w:r>
    </w:p>
    <w:p>
      <w:r>
        <w:rPr>
          <w:rFonts w:ascii="Arial" w:hAnsi="Arial"/>
          <w:sz w:val="22"/>
        </w:rPr>
        <w:t xml:space="preserve">5"? </w:t>
      </w:r>
    </w:p>
    <w:p>
      <w:r>
        <w:rPr>
          <w:rFonts w:ascii="Arial" w:hAnsi="Arial"/>
          <w:sz w:val="22"/>
        </w:rPr>
        <w:t xml:space="preserve">? </w:t>
      </w:r>
    </w:p>
    <w:p>
      <w:r>
        <w:rPr>
          <w:rFonts w:ascii="Arial" w:hAnsi="Arial"/>
          <w:sz w:val="22"/>
        </w:rPr>
        <w:t xml:space="preserve">? </w:t>
      </w:r>
    </w:p>
    <w:p>
      <w:r>
        <w:rPr>
          <w:rFonts w:ascii="Arial" w:hAnsi="Arial"/>
          <w:sz w:val="22"/>
        </w:rPr>
        <w:t xml:space="preserve">? </w:t>
      </w:r>
    </w:p>
    <w:p>
      <w:r>
        <w:rPr>
          <w:rFonts w:ascii="Arial" w:hAnsi="Arial"/>
          <w:sz w:val="22"/>
        </w:rPr>
        <w:t xml:space="preserve">WesleyPowell.1972.NewHampshire.U.S.Senate. </w:t>
      </w:r>
      <w:r>
        <w:rPr>
          <w:rFonts w:ascii="Arial" w:hAnsi="Arial"/>
          <w:sz w:val="22"/>
        </w:rPr>
        <w:t xml:space="preserve">Republican.Lost. </w:t>
      </w:r>
    </w:p>
    <w:p>
      <w:r>
        <w:rPr>
          <w:rFonts w:ascii="Arial" w:hAnsi="Arial"/>
          <w:sz w:val="22"/>
        </w:rPr>
        <w:t xml:space="preserve">RogerCrowley.1972.NewHampshire.Governor.Democrat.Lost. </w:t>
      </w:r>
    </w:p>
    <w:p>
      <w:r>
        <w:rPr>
          <w:rFonts w:ascii="Arial" w:hAnsi="Arial"/>
          <w:sz w:val="22"/>
        </w:rPr>
        <w:t xml:space="preserve">Brock.1972?NewHampshire?U.S.Senate?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1-31-73 </w:t>
      </w:r>
      <w:r>
        <w:rPr>
          <w:rFonts w:ascii="Arial" w:hAnsi="Arial"/>
          <w:sz w:val="22"/>
        </w:rPr>
        <w:t xml:space="preserve">SouthDakota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311 </w:t>
      </w:r>
    </w:p>
    <w:p>
      <w:r>
        <w:rPr>
          <w:rFonts w:ascii="Arial" w:hAnsi="Arial"/>
          <w:sz w:val="22"/>
        </w:rPr>
        <w:t xml:space="preserve">KennethStofferahn.1972.SouthDakota.U.S.Senate.Republican </w:t>
      </w:r>
      <w:r>
        <w:rPr>
          <w:rFonts w:ascii="Arial" w:hAnsi="Arial"/>
          <w:sz w:val="22"/>
        </w:rPr>
        <w:t xml:space="preserve">Primary.Lost. </w:t>
      </w:r>
    </w:p>
    <w:p>
      <w:r>
        <w:rPr>
          <w:rFonts w:ascii="Arial" w:hAnsi="Arial"/>
          <w:sz w:val="22"/>
        </w:rPr>
        <w:t xml:space="preserve">contentsunknown </w:t>
      </w:r>
    </w:p>
    <w:p>
      <w:r>
        <w:rPr>
          <w:rFonts w:ascii="Arial" w:hAnsi="Arial"/>
          <w:sz w:val="22"/>
        </w:rPr>
        <w:t xml:space="preserve">:30#1 </w:t>
      </w:r>
    </w:p>
    <w:p>
      <w:r>
        <w:rPr>
          <w:rFonts w:ascii="Arial" w:hAnsi="Arial"/>
          <w:sz w:val="22"/>
        </w:rPr>
        <w:t xml:space="preserve">:302 </w:t>
      </w:r>
    </w:p>
    <w:p>
      <w:r>
        <w:rPr>
          <w:rFonts w:ascii="Arial" w:hAnsi="Arial"/>
          <w:sz w:val="22"/>
        </w:rPr>
        <w:t xml:space="preserve">SouthDakotaTaxReform.1972?Passed?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FSD9701-R </w:t>
      </w:r>
      <w:r>
        <w:rPr>
          <w:rFonts w:ascii="Arial" w:hAnsi="Arial"/>
          <w:sz w:val="22"/>
        </w:rPr>
        <w:t xml:space="preserve">FSD9702-R </w:t>
      </w:r>
    </w:p>
    <w:p>
      <w:r>
        <w:rPr>
          <w:rFonts w:ascii="Arial" w:hAnsi="Arial"/>
          <w:sz w:val="22"/>
        </w:rPr>
        <w:t xml:space="preserve">FSD </w:t>
      </w:r>
      <w:r>
        <w:rPr>
          <w:rFonts w:ascii="Arial" w:hAnsi="Arial"/>
          <w:sz w:val="22"/>
        </w:rPr>
        <w:t xml:space="preserve">9703-R-TV </w:t>
      </w:r>
      <w:r>
        <w:rPr>
          <w:rFonts w:ascii="Arial" w:hAnsi="Arial"/>
          <w:sz w:val="22"/>
        </w:rPr>
        <w:t xml:space="preserve">FSD </w:t>
      </w:r>
      <w:r>
        <w:rPr>
          <w:rFonts w:ascii="Arial" w:hAnsi="Arial"/>
          <w:sz w:val="22"/>
        </w:rPr>
        <w:t xml:space="preserve">9705-R-TV </w:t>
      </w:r>
      <w:r>
        <w:rPr>
          <w:rFonts w:ascii="Arial" w:hAnsi="Arial"/>
          <w:sz w:val="22"/>
        </w:rPr>
        <w:t xml:space="preserve">FSD9706-R </w:t>
      </w:r>
    </w:p>
    <w:p>
      <w:r>
        <w:rPr>
          <w:rFonts w:ascii="Arial" w:hAnsi="Arial"/>
          <w:sz w:val="22"/>
        </w:rPr>
        <w:t xml:space="preserve">FSD9707-R-TV </w:t>
      </w:r>
    </w:p>
    <w:p>
      <w:r>
        <w:rPr>
          <w:rFonts w:ascii="Arial" w:hAnsi="Arial"/>
          <w:sz w:val="22"/>
        </w:rPr>
        <w:t xml:space="preserve">VoteYestoRepealCompulsoryFlouridation.1972?SouthDakota.Won?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  <w:r>
        <w:rPr>
          <w:rFonts w:ascii="Arial" w:hAnsi="Arial"/>
          <w:sz w:val="22"/>
        </w:rPr>
        <w:t xml:space="preserve">Wisconsin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Sen.EdmundMuskie.President.1972.Wisconsin </w:t>
      </w:r>
      <w:r>
        <w:rPr>
          <w:rFonts w:ascii="Arial" w:hAnsi="Arial"/>
          <w:sz w:val="22"/>
        </w:rPr>
        <w:t xml:space="preserve">DemocraticPrimary.Lost. </w:t>
      </w:r>
    </w:p>
    <w:p>
      <w:r>
        <w:rPr>
          <w:rFonts w:ascii="Arial" w:hAnsi="Arial"/>
          <w:sz w:val="22"/>
        </w:rPr>
        <w:t xml:space="preserve">5II </w:t>
      </w:r>
    </w:p>
    <w:p>
      <w:r>
        <w:rPr>
          <w:rFonts w:ascii="Arial" w:hAnsi="Arial"/>
          <w:sz w:val="22"/>
        </w:rPr>
        <w:t xml:space="preserve">CMR-28 </w:t>
      </w:r>
    </w:p>
    <w:p>
      <w:r>
        <w:rPr>
          <w:rFonts w:ascii="Arial" w:hAnsi="Arial"/>
          <w:sz w:val="22"/>
        </w:rPr>
        <w:t xml:space="preserve">-29 </w:t>
      </w:r>
    </w:p>
    <w:p>
      <w:r>
        <w:rPr>
          <w:rFonts w:ascii="Arial" w:hAnsi="Arial"/>
          <w:sz w:val="22"/>
        </w:rPr>
        <w:t xml:space="preserve">-30 </w:t>
      </w:r>
    </w:p>
    <w:p>
      <w:r>
        <w:rPr>
          <w:rFonts w:ascii="Arial" w:hAnsi="Arial"/>
          <w:sz w:val="22"/>
        </w:rPr>
        <w:t xml:space="preserve">-31 </w:t>
      </w:r>
    </w:p>
    <w:p>
      <w:r>
        <w:rPr>
          <w:rFonts w:ascii="Arial" w:hAnsi="Arial"/>
          <w:sz w:val="22"/>
        </w:rPr>
        <w:t xml:space="preserve">Depression </w:t>
      </w:r>
      <w:r>
        <w:rPr>
          <w:rFonts w:ascii="Arial" w:hAnsi="Arial"/>
          <w:sz w:val="22"/>
        </w:rPr>
        <w:t xml:space="preserve">PropertyTax </w:t>
      </w:r>
      <w:r>
        <w:rPr>
          <w:rFonts w:ascii="Arial" w:hAnsi="Arial"/>
          <w:sz w:val="22"/>
        </w:rPr>
        <w:t xml:space="preserve">Inflation </w:t>
      </w:r>
      <w:r>
        <w:rPr>
          <w:rFonts w:ascii="Arial" w:hAnsi="Arial"/>
          <w:sz w:val="22"/>
        </w:rPr>
        <w:t xml:space="preserve">Voices </w:t>
      </w:r>
    </w:p>
    <w:p>
      <w:r>
        <w:rPr>
          <w:rFonts w:ascii="Arial" w:hAnsi="Arial"/>
          <w:sz w:val="22"/>
        </w:rPr>
        <w:t xml:space="preserve">Jennaro.1972.Spring.Milwaukee.Judge. </w:t>
      </w:r>
    </w:p>
    <w:p>
      <w:r>
        <w:rPr>
          <w:rFonts w:ascii="Arial" w:hAnsi="Arial"/>
          <w:sz w:val="22"/>
        </w:rPr>
        <w:t xml:space="preserve">3fl </w:t>
      </w:r>
    </w:p>
    <w:p>
      <w:r>
        <w:rPr>
          <w:rFonts w:ascii="Arial" w:hAnsi="Arial"/>
          <w:sz w:val="22"/>
        </w:rPr>
        <w:t xml:space="preserve">3" </w:t>
      </w:r>
    </w:p>
    <w:p>
      <w:r>
        <w:rPr>
          <w:rFonts w:ascii="Arial" w:hAnsi="Arial"/>
          <w:sz w:val="22"/>
        </w:rPr>
        <w:t xml:space="preserve">3" </w:t>
      </w:r>
    </w:p>
    <w:p>
      <w:r>
        <w:rPr>
          <w:rFonts w:ascii="Arial" w:hAnsi="Arial"/>
          <w:sz w:val="22"/>
        </w:rPr>
        <w:t xml:space="preserve">:'JO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JFJ-72-1-30 </w:t>
      </w:r>
    </w:p>
    <w:p>
      <w:r>
        <w:rPr>
          <w:rFonts w:ascii="Arial" w:hAnsi="Arial"/>
          <w:sz w:val="22"/>
        </w:rPr>
        <w:t xml:space="preserve">-2-30 </w:t>
      </w:r>
    </w:p>
    <w:p>
      <w:r>
        <w:rPr>
          <w:rFonts w:ascii="Arial" w:hAnsi="Arial"/>
          <w:sz w:val="22"/>
        </w:rPr>
        <w:t xml:space="preserve">-3-30 </w:t>
      </w:r>
    </w:p>
    <w:p>
      <w:r>
        <w:rPr>
          <w:rFonts w:ascii="Arial" w:hAnsi="Arial"/>
          <w:sz w:val="22"/>
        </w:rPr>
        <w:t xml:space="preserve">VelPhillips.Spring,1972.Milwaukee.Judge.Lost. </w:t>
      </w:r>
    </w:p>
    <w:p>
      <w:r>
        <w:rPr>
          <w:rFonts w:ascii="Arial" w:hAnsi="Arial"/>
          <w:sz w:val="22"/>
        </w:rPr>
        <w:t xml:space="preserve">5":JO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1-30 </w:t>
      </w:r>
    </w:p>
    <w:p>
      <w:r>
        <w:rPr>
          <w:rFonts w:ascii="Arial" w:hAnsi="Arial"/>
          <w:sz w:val="22"/>
        </w:rPr>
        <w:t xml:space="preserve">2::cJO </w:t>
      </w:r>
    </w:p>
    <w:p>
      <w:r>
        <w:rPr>
          <w:rFonts w:ascii="Arial" w:hAnsi="Arial"/>
          <w:sz w:val="22"/>
        </w:rPr>
        <w:t xml:space="preserve">3-30 </w:t>
      </w:r>
    </w:p>
    <w:p>
      <w:r>
        <w:rPr>
          <w:rFonts w:ascii="Arial" w:hAnsi="Arial"/>
          <w:sz w:val="22"/>
        </w:rPr>
        <w:t xml:space="preserve">4-30 </w:t>
      </w:r>
    </w:p>
    <w:p>
      <w:r>
        <w:rPr>
          <w:rFonts w:ascii="Arial" w:hAnsi="Arial"/>
          <w:sz w:val="22"/>
        </w:rPr>
        <w:t xml:space="preserve">5-30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11-15-76 </w:t>
      </w:r>
    </w:p>
    <w:p>
      <w:r>
        <w:rPr>
          <w:rFonts w:ascii="Arial" w:hAnsi="Arial"/>
          <w:sz w:val="22"/>
        </w:rPr>
        <w:t xml:space="preserve">All1974reeltoreelaudiotapes5"FordforCongressJcuts </w:t>
      </w:r>
    </w:p>
    <w:p>
      <w:r>
        <w:rPr>
          <w:rFonts w:ascii="Arial" w:hAnsi="Arial"/>
          <w:sz w:val="22"/>
        </w:rPr>
        <w:t xml:space="preserve">5"EdBeward,Democrat•JO" </w:t>
      </w:r>
    </w:p>
    <w:p>
      <w:r>
        <w:rPr>
          <w:rFonts w:ascii="Arial" w:hAnsi="Arial"/>
          <w:sz w:val="22"/>
        </w:rPr>
        <w:t xml:space="preserve">1ofJ </w:t>
      </w:r>
    </w:p>
    <w:p>
      <w:r>
        <w:rPr>
          <w:rFonts w:ascii="Arial" w:hAnsi="Arial"/>
          <w:sz w:val="22"/>
        </w:rPr>
        <w:t xml:space="preserve">5"EdBeward,2 </w:t>
      </w:r>
    </w:p>
    <w:p>
      <w:r>
        <w:rPr>
          <w:rFonts w:ascii="Arial" w:hAnsi="Arial"/>
          <w:sz w:val="22"/>
        </w:rPr>
        <w:t xml:space="preserve">BillGoodling </w:t>
      </w:r>
    </w:p>
    <w:p>
      <w:r>
        <w:rPr>
          <w:rFonts w:ascii="Arial" w:hAnsi="Arial"/>
          <w:sz w:val="22"/>
        </w:rPr>
        <w:t xml:space="preserve">5"BillGoodling </w:t>
      </w:r>
    </w:p>
    <w:p>
      <w:r>
        <w:rPr>
          <w:rFonts w:ascii="Arial" w:hAnsi="Arial"/>
          <w:sz w:val="22"/>
        </w:rPr>
        <w:t xml:space="preserve">5"BillGoodling </w:t>
      </w:r>
    </w:p>
    <w:p>
      <w:r>
        <w:rPr>
          <w:rFonts w:ascii="Arial" w:hAnsi="Arial"/>
          <w:sz w:val="22"/>
        </w:rPr>
        <w:t xml:space="preserve">JO's </w:t>
      </w:r>
    </w:p>
    <w:p>
      <w:r>
        <w:rPr>
          <w:rFonts w:ascii="Arial" w:hAnsi="Arial"/>
          <w:sz w:val="22"/>
        </w:rPr>
        <w:t xml:space="preserve">for </w:t>
      </w:r>
      <w:r>
        <w:rPr>
          <w:rFonts w:ascii="Arial" w:hAnsi="Arial"/>
          <w:sz w:val="22"/>
        </w:rPr>
        <w:t xml:space="preserve">Congress </w:t>
      </w:r>
      <w:r>
        <w:rPr>
          <w:rFonts w:ascii="Arial" w:hAnsi="Arial"/>
          <w:sz w:val="22"/>
        </w:rPr>
        <w:t xml:space="preserve">for </w:t>
      </w:r>
      <w:r>
        <w:rPr>
          <w:rFonts w:ascii="Arial" w:hAnsi="Arial"/>
          <w:sz w:val="22"/>
        </w:rPr>
        <w:t xml:space="preserve">Congress </w:t>
      </w:r>
      <w:r>
        <w:rPr>
          <w:rFonts w:ascii="Arial" w:hAnsi="Arial"/>
          <w:sz w:val="22"/>
        </w:rPr>
        <w:t xml:space="preserve">forCongress </w:t>
      </w:r>
    </w:p>
    <w:p>
      <w:r>
        <w:rPr>
          <w:rFonts w:ascii="Arial" w:hAnsi="Arial"/>
          <w:sz w:val="22"/>
        </w:rPr>
        <w:t xml:space="preserve">Jcuts </w:t>
      </w:r>
      <w:r>
        <w:rPr>
          <w:rFonts w:ascii="Arial" w:hAnsi="Arial"/>
          <w:sz w:val="22"/>
        </w:rPr>
        <w:t xml:space="preserve">10cuts </w:t>
      </w:r>
    </w:p>
    <w:p>
      <w:r>
        <w:rPr>
          <w:rFonts w:ascii="Arial" w:hAnsi="Arial"/>
          <w:sz w:val="22"/>
        </w:rPr>
        <w:t xml:space="preserve">5"GeorgeMathias,Democrat1-JO </w:t>
      </w:r>
    </w:p>
    <w:p>
      <w:r>
        <w:rPr>
          <w:rFonts w:ascii="Arial" w:hAnsi="Arial"/>
          <w:sz w:val="22"/>
        </w:rPr>
        <w:t xml:space="preserve">5"SteveReed(1972primary?)2cuts </w:t>
      </w:r>
    </w:p>
    <w:p>
      <w:r>
        <w:rPr>
          <w:rFonts w:ascii="Arial" w:hAnsi="Arial"/>
          <w:sz w:val="22"/>
        </w:rPr>
        <w:t xml:space="preserve">5"SteveMiller </w:t>
      </w:r>
    </w:p>
    <w:p>
      <w:r>
        <w:rPr>
          <w:rFonts w:ascii="Arial" w:hAnsi="Arial"/>
          <w:sz w:val="22"/>
        </w:rPr>
        <w:t xml:space="preserve">5"PeteWambachforCongress1o-60's </w:t>
      </w:r>
    </w:p>
    <w:p>
      <w:r>
        <w:rPr>
          <w:rFonts w:ascii="Arial" w:hAnsi="Arial"/>
          <w:sz w:val="22"/>
        </w:rPr>
        <w:t xml:space="preserve">5"Schneebeli20-JO's,1-60"jingle </w:t>
      </w:r>
    </w:p>
    <w:p>
      <w:r>
        <w:rPr>
          <w:rFonts w:ascii="Arial" w:hAnsi="Arial"/>
          <w:sz w:val="22"/>
        </w:rPr>
        <w:t xml:space="preserve">5"George </w:t>
      </w:r>
      <w:r>
        <w:rPr>
          <w:rFonts w:ascii="Arial" w:hAnsi="Arial"/>
          <w:sz w:val="22"/>
        </w:rPr>
        <w:t xml:space="preserve">Meany4'45"includescut-inforSchweiker </w:t>
      </w:r>
    </w:p>
    <w:p>
      <w:r>
        <w:rPr>
          <w:rFonts w:ascii="Arial" w:hAnsi="Arial"/>
          <w:sz w:val="22"/>
        </w:rPr>
        <w:t xml:space="preserve">5"DrewLewis#GOO?60" </w:t>
      </w:r>
    </w:p>
    <w:p>
      <w:r>
        <w:rPr>
          <w:rFonts w:ascii="Arial" w:hAnsi="Arial"/>
          <w:sz w:val="22"/>
        </w:rPr>
        <w:t xml:space="preserve">5IIShapp/Kline </w:t>
      </w:r>
    </w:p>
    <w:p>
      <w:r>
        <w:rPr>
          <w:rFonts w:ascii="Arial" w:hAnsi="Arial"/>
          <w:sz w:val="22"/>
        </w:rPr>
        <w:t xml:space="preserve">5"Shapp/Kline </w:t>
      </w:r>
    </w:p>
    <w:p>
      <w:r>
        <w:rPr>
          <w:rFonts w:ascii="Arial" w:hAnsi="Arial"/>
          <w:sz w:val="22"/>
        </w:rPr>
        <w:t xml:space="preserve">4"unidentified </w:t>
      </w:r>
    </w:p>
    <w:p>
      <w:r>
        <w:rPr>
          <w:rFonts w:ascii="Arial" w:hAnsi="Arial"/>
          <w:sz w:val="22"/>
        </w:rPr>
        <w:t xml:space="preserve">JO" </w:t>
      </w:r>
      <w:r>
        <w:rPr>
          <w:rFonts w:ascii="Arial" w:hAnsi="Arial"/>
          <w:sz w:val="22"/>
        </w:rPr>
        <w:t xml:space="preserve">JO </w:t>
      </w:r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JO </w:t>
      </w:r>
      <w:r>
        <w:rPr>
          <w:rFonts w:ascii="Arial" w:hAnsi="Arial"/>
          <w:sz w:val="22"/>
        </w:rPr>
        <w:t xml:space="preserve">JO </w:t>
      </w:r>
      <w:r>
        <w:rPr>
          <w:rFonts w:ascii="Arial" w:hAnsi="Arial"/>
          <w:sz w:val="22"/>
        </w:rPr>
        <w:t xml:space="preserve">JO </w:t>
      </w:r>
      <w:r>
        <w:rPr>
          <w:rFonts w:ascii="Arial" w:hAnsi="Arial"/>
          <w:sz w:val="22"/>
        </w:rPr>
        <w:t xml:space="preserve">JO </w:t>
      </w:r>
      <w:r>
        <w:rPr>
          <w:rFonts w:ascii="Arial" w:hAnsi="Arial"/>
          <w:sz w:val="22"/>
        </w:rPr>
        <w:t xml:space="preserve">JO </w:t>
      </w:r>
      <w:r>
        <w:rPr>
          <w:rFonts w:ascii="Arial" w:hAnsi="Arial"/>
          <w:sz w:val="22"/>
        </w:rPr>
        <w:t xml:space="preserve">JO </w:t>
      </w:r>
    </w:p>
    <w:p>
      <w:r>
        <w:rPr>
          <w:rFonts w:ascii="Arial" w:hAnsi="Arial"/>
          <w:sz w:val="22"/>
        </w:rPr>
        <w:t xml:space="preserve">Welfare </w:t>
      </w:r>
      <w:r>
        <w:rPr>
          <w:rFonts w:ascii="Arial" w:hAnsi="Arial"/>
          <w:sz w:val="22"/>
        </w:rPr>
        <w:t xml:space="preserve">PUC </w:t>
      </w:r>
    </w:p>
    <w:p>
      <w:r>
        <w:rPr>
          <w:rFonts w:ascii="Arial" w:hAnsi="Arial"/>
          <w:sz w:val="22"/>
        </w:rPr>
        <w:t xml:space="preserve">Disclosure </w:t>
      </w:r>
      <w:r>
        <w:rPr>
          <w:rFonts w:ascii="Arial" w:hAnsi="Arial"/>
          <w:sz w:val="22"/>
        </w:rPr>
        <w:t xml:space="preserve">Ethics </w:t>
      </w:r>
    </w:p>
    <w:p>
      <w:r>
        <w:rPr>
          <w:rFonts w:ascii="Arial" w:hAnsi="Arial"/>
          <w:sz w:val="22"/>
        </w:rPr>
        <w:t xml:space="preserve">PUC </w:t>
      </w:r>
    </w:p>
    <w:p>
      <w:r>
        <w:rPr>
          <w:rFonts w:ascii="Arial" w:hAnsi="Arial"/>
          <w:sz w:val="22"/>
        </w:rPr>
        <w:t xml:space="preserve">Committee </w:t>
      </w:r>
      <w:r>
        <w:rPr>
          <w:rFonts w:ascii="Arial" w:hAnsi="Arial"/>
          <w:sz w:val="22"/>
        </w:rPr>
        <w:t xml:space="preserve">Disclosure </w:t>
      </w:r>
      <w:r>
        <w:rPr>
          <w:rFonts w:ascii="Arial" w:hAnsi="Arial"/>
          <w:sz w:val="22"/>
        </w:rPr>
        <w:t xml:space="preserve">TaxI </w:t>
      </w:r>
      <w:r>
        <w:rPr>
          <w:rFonts w:ascii="Arial" w:hAnsi="Arial"/>
          <w:sz w:val="22"/>
        </w:rPr>
        <w:t xml:space="preserve">Limits </w:t>
      </w:r>
      <w:r>
        <w:rPr>
          <w:rFonts w:ascii="Arial" w:hAnsi="Arial"/>
          <w:sz w:val="22"/>
        </w:rPr>
        <w:t xml:space="preserve">Spenders </w:t>
      </w:r>
    </w:p>
    <w:p>
      <w:r>
        <w:rPr>
          <w:rFonts w:ascii="Arial" w:hAnsi="Arial"/>
          <w:sz w:val="22"/>
        </w:rPr>
        <w:t xml:space="preserve">5"FrankP.Whitcomb.Rep.Primary.105thLeg.Dist.2-JO's(2copies) </w:t>
      </w:r>
    </w:p>
    <w:p>
      <w:r>
        <w:rPr>
          <w:rFonts w:ascii="Arial" w:hAnsi="Arial"/>
          <w:sz w:val="22"/>
        </w:rPr>
        <w:t xml:space="preserve">5"StewartforSenateComm.,Primary,2-JO's </w:t>
      </w:r>
    </w:p>
    <w:p>
      <w:r>
        <w:rPr>
          <w:rFonts w:ascii="Arial" w:hAnsi="Arial"/>
          <w:sz w:val="22"/>
        </w:rPr>
        <w:t xml:space="preserve">5"Manmiller(DauphinCountyRep.Primary)contents? </w:t>
      </w:r>
    </w:p>
    <w:p>
      <w:r>
        <w:rPr>
          <w:rFonts w:ascii="Arial" w:hAnsi="Arial"/>
          <w:sz w:val="22"/>
        </w:rPr>
        <w:t xml:space="preserve">5"GoodlingforCongress.Primary.contents?5"EdenforCongress.2-60 </w:t>
      </w:r>
      <w:r>
        <w:rPr>
          <w:rFonts w:ascii="Arial" w:hAnsi="Arial"/>
          <w:sz w:val="22"/>
        </w:rPr>
        <w:t xml:space="preserve">'s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11-15-762of3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All </w:t>
      </w:r>
      <w:r>
        <w:rPr>
          <w:rFonts w:ascii="Arial" w:hAnsi="Arial"/>
          <w:sz w:val="22"/>
        </w:rPr>
        <w:t xml:space="preserve">1974reeltoreelaudiotapesDemocraticSpots </w:t>
      </w:r>
    </w:p>
    <w:p>
      <w:r>
        <w:rPr>
          <w:rFonts w:ascii="Arial" w:hAnsi="Arial"/>
          <w:sz w:val="22"/>
        </w:rPr>
        <w:t xml:space="preserve">6011BobShaverforConventionDelegate </w:t>
      </w:r>
    </w:p>
    <w:p>
      <w:r>
        <w:rPr>
          <w:rFonts w:ascii="Arial" w:hAnsi="Arial"/>
          <w:sz w:val="22"/>
        </w:rPr>
        <w:t xml:space="preserve">JOIIPeteWambachforStateCommittee </w:t>
      </w:r>
    </w:p>
    <w:p>
      <w:r>
        <w:rPr>
          <w:rFonts w:ascii="Arial" w:hAnsi="Arial"/>
          <w:sz w:val="22"/>
        </w:rPr>
        <w:t xml:space="preserve">5-11-74 </w:t>
      </w:r>
    </w:p>
    <w:p>
      <w:r>
        <w:rPr>
          <w:rFonts w:ascii="Arial" w:hAnsi="Arial"/>
          <w:sz w:val="22"/>
        </w:rPr>
        <w:t xml:space="preserve">6oIIPeteWambachforCongress </w:t>
      </w:r>
    </w:p>
    <w:p>
      <w:r>
        <w:rPr>
          <w:rFonts w:ascii="Arial" w:hAnsi="Arial"/>
          <w:sz w:val="22"/>
        </w:rPr>
        <w:t xml:space="preserve">6011IIIIIIII </w:t>
      </w:r>
    </w:p>
    <w:p>
      <w:r>
        <w:rPr>
          <w:rFonts w:ascii="Arial" w:hAnsi="Arial"/>
          <w:sz w:val="22"/>
        </w:rPr>
        <w:t xml:space="preserve">60IIIIIIIIII </w:t>
      </w:r>
    </w:p>
    <w:p>
      <w:r>
        <w:rPr>
          <w:rFonts w:ascii="Arial" w:hAnsi="Arial"/>
          <w:sz w:val="22"/>
        </w:rPr>
        <w:t xml:space="preserve">60"IIIIIIII </w:t>
      </w:r>
    </w:p>
    <w:p>
      <w:r>
        <w:rPr>
          <w:rFonts w:ascii="Arial" w:hAnsi="Arial"/>
          <w:sz w:val="22"/>
        </w:rPr>
        <w:t xml:space="preserve">Shapp/Kline.Primary.(2copies) </w:t>
      </w:r>
    </w:p>
    <w:p>
      <w:r>
        <w:rPr>
          <w:rFonts w:ascii="Arial" w:hAnsi="Arial"/>
          <w:sz w:val="22"/>
        </w:rPr>
        <w:t xml:space="preserve">People </w:t>
      </w:r>
      <w:r>
        <w:rPr>
          <w:rFonts w:ascii="Arial" w:hAnsi="Arial"/>
          <w:sz w:val="22"/>
        </w:rPr>
        <w:t xml:space="preserve">Care </w:t>
      </w:r>
    </w:p>
    <w:p>
      <w:r>
        <w:rPr>
          <w:rFonts w:ascii="Arial" w:hAnsi="Arial"/>
          <w:sz w:val="22"/>
        </w:rPr>
        <w:t xml:space="preserve">District </w:t>
      </w:r>
      <w:r>
        <w:rPr>
          <w:rFonts w:ascii="Arial" w:hAnsi="Arial"/>
          <w:sz w:val="22"/>
        </w:rPr>
        <w:t xml:space="preserve">Vote </w:t>
      </w:r>
    </w:p>
    <w:p>
      <w:r>
        <w:rPr>
          <w:rFonts w:ascii="Arial" w:hAnsi="Arial"/>
          <w:sz w:val="22"/>
        </w:rPr>
        <w:t xml:space="preserve">5II </w:t>
      </w:r>
    </w:p>
    <w:p>
      <w:r>
        <w:rPr>
          <w:rFonts w:ascii="Arial" w:hAnsi="Arial"/>
          <w:sz w:val="22"/>
        </w:rPr>
        <w:t xml:space="preserve">JOII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JO" </w:t>
      </w:r>
      <w:r>
        <w:rPr>
          <w:rFonts w:ascii="Arial" w:hAnsi="Arial"/>
          <w:sz w:val="22"/>
        </w:rPr>
        <w:t xml:space="preserve">JOII </w:t>
      </w:r>
    </w:p>
    <w:p>
      <w:r>
        <w:rPr>
          <w:rFonts w:ascii="Arial" w:hAnsi="Arial"/>
          <w:sz w:val="22"/>
        </w:rPr>
        <w:t xml:space="preserve">Truckers </w:t>
      </w:r>
      <w:r>
        <w:rPr>
          <w:rFonts w:ascii="Arial" w:hAnsi="Arial"/>
          <w:sz w:val="22"/>
        </w:rPr>
        <w:t xml:space="preserve">Gas </w:t>
      </w:r>
      <w:r>
        <w:rPr>
          <w:rFonts w:ascii="Arial" w:hAnsi="Arial"/>
          <w:sz w:val="22"/>
        </w:rPr>
        <w:t xml:space="preserve">Crisis </w:t>
      </w:r>
    </w:p>
    <w:p>
      <w:r>
        <w:rPr>
          <w:rFonts w:ascii="Arial" w:hAnsi="Arial"/>
          <w:sz w:val="22"/>
        </w:rPr>
        <w:t xml:space="preserve">SeniorCitizens </w:t>
      </w:r>
      <w:r>
        <w:rPr>
          <w:rFonts w:ascii="Arial" w:hAnsi="Arial"/>
          <w:sz w:val="22"/>
        </w:rPr>
        <w:t xml:space="preserve">Integrity </w:t>
      </w:r>
    </w:p>
    <w:p>
      <w:r>
        <w:rPr>
          <w:rFonts w:ascii="Arial" w:hAnsi="Arial"/>
          <w:sz w:val="22"/>
        </w:rPr>
        <w:t xml:space="preserve">BergerforCongress.Primary. </w:t>
      </w:r>
    </w:p>
    <w:p>
      <w:r>
        <w:rPr>
          <w:rFonts w:ascii="Arial" w:hAnsi="Arial"/>
          <w:sz w:val="22"/>
        </w:rPr>
        <w:t xml:space="preserve">5"Jcuts </w:t>
      </w:r>
    </w:p>
    <w:p>
      <w:r>
        <w:rPr>
          <w:rFonts w:ascii="Arial" w:hAnsi="Arial"/>
          <w:sz w:val="22"/>
        </w:rPr>
        <w:t xml:space="preserve">DennenbergforU </w:t>
      </w:r>
      <w:r>
        <w:rPr>
          <w:rFonts w:ascii="Arial" w:hAnsi="Arial"/>
          <w:sz w:val="22"/>
        </w:rPr>
        <w:t xml:space="preserve">.S.Senate.Primary.Dem. </w:t>
      </w:r>
    </w:p>
    <w:p>
      <w:r>
        <w:rPr>
          <w:rFonts w:ascii="Arial" w:hAnsi="Arial"/>
          <w:sz w:val="22"/>
        </w:rPr>
        <w:t xml:space="preserve">5"7-60's </w:t>
      </w:r>
    </w:p>
    <w:p>
      <w:r>
        <w:rPr>
          <w:rFonts w:ascii="Arial" w:hAnsi="Arial"/>
          <w:sz w:val="22"/>
        </w:rPr>
        <w:t xml:space="preserve">4JO" </w:t>
      </w:r>
    </w:p>
    <w:p>
      <w:r>
        <w:rPr>
          <w:rFonts w:ascii="Arial" w:hAnsi="Arial"/>
          <w:sz w:val="22"/>
        </w:rPr>
        <w:t xml:space="preserve">BoyMyersforSenate </w:t>
      </w:r>
    </w:p>
    <w:p>
      <w:r>
        <w:rPr>
          <w:rFonts w:ascii="Arial" w:hAnsi="Arial"/>
          <w:sz w:val="22"/>
        </w:rPr>
        <w:t xml:space="preserve">5"Contents? </w:t>
      </w:r>
    </w:p>
    <w:p>
      <w:r>
        <w:rPr>
          <w:rFonts w:ascii="Arial" w:hAnsi="Arial"/>
          <w:sz w:val="22"/>
        </w:rPr>
        <w:t xml:space="preserve">GeorgeGekas </w:t>
      </w:r>
    </w:p>
    <w:p>
      <w:r>
        <w:rPr>
          <w:rFonts w:ascii="Arial" w:hAnsi="Arial"/>
          <w:sz w:val="22"/>
        </w:rPr>
        <w:t xml:space="preserve">5"2cuts </w:t>
      </w:r>
    </w:p>
    <w:p>
      <w:r>
        <w:rPr>
          <w:rFonts w:ascii="Arial" w:hAnsi="Arial"/>
          <w:sz w:val="22"/>
        </w:rPr>
        <w:t xml:space="preserve">DrewLewisforGovernor.Rep.Primary.Won. </w:t>
      </w:r>
    </w:p>
    <w:p>
      <w:r>
        <w:rPr>
          <w:rFonts w:ascii="Arial" w:hAnsi="Arial"/>
          <w:sz w:val="22"/>
        </w:rPr>
        <w:t xml:space="preserve">5II </w:t>
      </w:r>
    </w:p>
    <w:p>
      <w:r>
        <w:rPr>
          <w:rFonts w:ascii="Arial" w:hAnsi="Arial"/>
          <w:sz w:val="22"/>
        </w:rPr>
        <w:t xml:space="preserve">JOII </w:t>
      </w:r>
    </w:p>
    <w:p>
      <w:r>
        <w:rPr>
          <w:rFonts w:ascii="Arial" w:hAnsi="Arial"/>
          <w:sz w:val="22"/>
        </w:rPr>
        <w:t xml:space="preserve">60"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NewOutlook- </w:t>
      </w:r>
      <w:r>
        <w:rPr>
          <w:rFonts w:ascii="Arial" w:hAnsi="Arial"/>
          <w:sz w:val="22"/>
        </w:rPr>
        <w:t xml:space="preserve">LewisListens </w:t>
      </w:r>
      <w:r>
        <w:rPr>
          <w:rFonts w:ascii="Arial" w:hAnsi="Arial"/>
          <w:sz w:val="22"/>
        </w:rPr>
        <w:t xml:space="preserve">Integrity </w:t>
      </w:r>
    </w:p>
    <w:p>
      <w:r>
        <w:rPr>
          <w:rFonts w:ascii="Arial" w:hAnsi="Arial"/>
          <w:sz w:val="22"/>
        </w:rPr>
        <w:t xml:space="preserve">LewisListens </w:t>
      </w:r>
    </w:p>
    <w:p>
      <w:r>
        <w:rPr>
          <w:rFonts w:ascii="Arial" w:hAnsi="Arial"/>
          <w:sz w:val="22"/>
        </w:rPr>
        <w:t xml:space="preserve">musictag </w:t>
      </w:r>
    </w:p>
    <w:p>
      <w:r>
        <w:rPr>
          <w:rFonts w:ascii="Arial" w:hAnsi="Arial"/>
          <w:sz w:val="22"/>
        </w:rPr>
        <w:t xml:space="preserve">ti" </w:t>
      </w:r>
    </w:p>
    <w:p>
      <w:r>
        <w:rPr>
          <w:rFonts w:ascii="Arial" w:hAnsi="Arial"/>
          <w:sz w:val="22"/>
        </w:rPr>
        <w:t xml:space="preserve">It" </w:t>
      </w:r>
    </w:p>
    <w:p>
      <w:r>
        <w:rPr>
          <w:rFonts w:ascii="Arial" w:hAnsi="Arial"/>
          <w:sz w:val="22"/>
        </w:rPr>
        <w:t xml:space="preserve">2-7-74 </w:t>
      </w:r>
    </w:p>
    <w:p>
      <w:r>
        <w:rPr>
          <w:rFonts w:ascii="Arial" w:hAnsi="Arial"/>
          <w:sz w:val="22"/>
        </w:rPr>
        <w:t xml:space="preserve">CartJO"PatrickT </w:t>
      </w:r>
      <w:r>
        <w:rPr>
          <w:rFonts w:ascii="Arial" w:hAnsi="Arial"/>
          <w:sz w:val="22"/>
        </w:rPr>
        <w:t xml:space="preserve">.Sullivan </w:t>
      </w:r>
      <w:r>
        <w:rPr>
          <w:rFonts w:ascii="Arial" w:hAnsi="Arial"/>
          <w:sz w:val="22"/>
        </w:rPr>
        <w:t xml:space="preserve">GeneralEl </w:t>
      </w:r>
      <w:r>
        <w:rPr>
          <w:rFonts w:ascii="Arial" w:hAnsi="Arial"/>
          <w:sz w:val="22"/>
        </w:rPr>
        <w:t xml:space="preserve">ection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11-23-76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5II </w:t>
      </w:r>
    </w:p>
    <w:p>
      <w:r>
        <w:rPr>
          <w:rFonts w:ascii="Arial" w:hAnsi="Arial"/>
          <w:sz w:val="22"/>
        </w:rPr>
        <w:t xml:space="preserve">All1974reeltoreeltapesGeneralEl </w:t>
      </w:r>
      <w:r>
        <w:rPr>
          <w:rFonts w:ascii="Arial" w:hAnsi="Arial"/>
          <w:sz w:val="22"/>
        </w:rPr>
        <w:t xml:space="preserve">ectioncontinued </w:t>
      </w:r>
    </w:p>
    <w:p>
      <w:r>
        <w:rPr>
          <w:rFonts w:ascii="Arial" w:hAnsi="Arial"/>
          <w:sz w:val="22"/>
        </w:rPr>
        <w:t xml:space="preserve">4-30'sHainWolf.105thLegisl.Distr. </w:t>
      </w:r>
    </w:p>
    <w:p>
      <w:r>
        <w:rPr>
          <w:rFonts w:ascii="Arial" w:hAnsi="Arial"/>
          <w:sz w:val="22"/>
        </w:rPr>
        <w:t xml:space="preserve">DrewLewisforGovernor.Rep.Lost. </w:t>
      </w:r>
    </w:p>
    <w:p>
      <w:r>
        <w:rPr>
          <w:rFonts w:ascii="Arial" w:hAnsi="Arial"/>
          <w:sz w:val="22"/>
        </w:rPr>
        <w:t xml:space="preserve">60IIDL-G010 </w:t>
      </w:r>
    </w:p>
    <w:p>
      <w:r>
        <w:rPr>
          <w:rFonts w:ascii="Arial" w:hAnsi="Arial"/>
          <w:sz w:val="22"/>
        </w:rPr>
        <w:t xml:space="preserve">JO"008 </w:t>
      </w:r>
    </w:p>
    <w:p>
      <w:r>
        <w:rPr>
          <w:rFonts w:ascii="Arial" w:hAnsi="Arial"/>
          <w:sz w:val="22"/>
        </w:rPr>
        <w:t xml:space="preserve">JO"009 </w:t>
      </w:r>
    </w:p>
    <w:p>
      <w:r>
        <w:rPr>
          <w:rFonts w:ascii="Arial" w:hAnsi="Arial"/>
          <w:sz w:val="22"/>
        </w:rPr>
        <w:t xml:space="preserve">60"DL-G001 </w:t>
      </w:r>
    </w:p>
    <w:p>
      <w:r>
        <w:rPr>
          <w:rFonts w:ascii="Arial" w:hAnsi="Arial"/>
          <w:sz w:val="22"/>
        </w:rPr>
        <w:t xml:space="preserve">JO"002(007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11-15) </w:t>
      </w:r>
    </w:p>
    <w:p>
      <w:r>
        <w:rPr>
          <w:rFonts w:ascii="Arial" w:hAnsi="Arial"/>
          <w:sz w:val="22"/>
        </w:rPr>
        <w:t xml:space="preserve">30II003 </w:t>
      </w:r>
    </w:p>
    <w:p>
      <w:r>
        <w:rPr>
          <w:rFonts w:ascii="Arial" w:hAnsi="Arial"/>
          <w:sz w:val="22"/>
        </w:rPr>
        <w:t xml:space="preserve">60II004 </w:t>
      </w:r>
    </w:p>
    <w:p>
      <w:r>
        <w:rPr>
          <w:rFonts w:ascii="Arial" w:hAnsi="Arial"/>
          <w:sz w:val="22"/>
        </w:rPr>
        <w:t xml:space="preserve">60II005 </w:t>
      </w:r>
    </w:p>
    <w:p>
      <w:r>
        <w:rPr>
          <w:rFonts w:ascii="Arial" w:hAnsi="Arial"/>
          <w:sz w:val="22"/>
        </w:rPr>
        <w:t xml:space="preserve">30"006 </w:t>
      </w:r>
    </w:p>
    <w:p>
      <w:r>
        <w:rPr>
          <w:rFonts w:ascii="Arial" w:hAnsi="Arial"/>
          <w:sz w:val="22"/>
        </w:rPr>
        <w:t xml:space="preserve">DauphinCountyRepublicanCommittee </w:t>
      </w:r>
    </w:p>
    <w:p>
      <w:r>
        <w:rPr>
          <w:rFonts w:ascii="Arial" w:hAnsi="Arial"/>
          <w:sz w:val="22"/>
        </w:rPr>
        <w:t xml:space="preserve">5II </w:t>
      </w:r>
    </w:p>
    <w:p>
      <w:r>
        <w:rPr>
          <w:rFonts w:ascii="Arial" w:hAnsi="Arial"/>
          <w:sz w:val="22"/>
        </w:rPr>
        <w:t xml:space="preserve">5ti </w:t>
      </w:r>
    </w:p>
    <w:p>
      <w:r>
        <w:rPr>
          <w:rFonts w:ascii="Arial" w:hAnsi="Arial"/>
          <w:sz w:val="22"/>
        </w:rPr>
        <w:t xml:space="preserve">30"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5-JO's </w:t>
      </w:r>
    </w:p>
    <w:p>
      <w:r>
        <w:rPr>
          <w:rFonts w:ascii="Arial" w:hAnsi="Arial"/>
          <w:sz w:val="22"/>
        </w:rPr>
        <w:t xml:space="preserve">Hepford </w:t>
      </w:r>
      <w:r>
        <w:rPr>
          <w:rFonts w:ascii="Arial" w:hAnsi="Arial"/>
          <w:sz w:val="22"/>
        </w:rPr>
        <w:t xml:space="preserve">Gekas </w:t>
      </w:r>
    </w:p>
    <w:p>
      <w:r>
        <w:rPr>
          <w:rFonts w:ascii="Arial" w:hAnsi="Arial"/>
          <w:sz w:val="22"/>
        </w:rPr>
        <w:t xml:space="preserve">Dininni </w:t>
      </w:r>
      <w:r>
        <w:rPr>
          <w:rFonts w:ascii="Arial" w:hAnsi="Arial"/>
          <w:sz w:val="22"/>
        </w:rPr>
        <w:t xml:space="preserve">Manmiller </w:t>
      </w:r>
    </w:p>
    <w:p>
      <w:r>
        <w:rPr>
          <w:rFonts w:ascii="Arial" w:hAnsi="Arial"/>
          <w:sz w:val="22"/>
        </w:rPr>
        <w:t xml:space="preserve">FordforCongress </w:t>
      </w:r>
    </w:p>
    <w:p>
      <w:r>
        <w:rPr>
          <w:rFonts w:ascii="Arial" w:hAnsi="Arial"/>
          <w:sz w:val="22"/>
        </w:rPr>
        <w:t xml:space="preserve">Bergerfor </w:t>
      </w:r>
      <w:r>
        <w:rPr>
          <w:rFonts w:ascii="Arial" w:hAnsi="Arial"/>
          <w:sz w:val="22"/>
        </w:rPr>
        <w:t xml:space="preserve">Congress </w:t>
      </w:r>
    </w:p>
    <w:p>
      <w:r>
        <w:rPr>
          <w:rFonts w:ascii="Arial" w:hAnsi="Arial"/>
          <w:sz w:val="22"/>
        </w:rPr>
        <w:t xml:space="preserve">5ti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JO" </w:t>
      </w:r>
      <w:r>
        <w:rPr>
          <w:rFonts w:ascii="Arial" w:hAnsi="Arial"/>
          <w:sz w:val="22"/>
        </w:rPr>
        <w:t xml:space="preserve">JOII </w:t>
      </w:r>
    </w:p>
    <w:p>
      <w:r>
        <w:rPr>
          <w:rFonts w:ascii="Arial" w:hAnsi="Arial"/>
          <w:sz w:val="22"/>
        </w:rPr>
        <w:t xml:space="preserve">Woman </w:t>
      </w:r>
      <w:r>
        <w:rPr>
          <w:rFonts w:ascii="Arial" w:hAnsi="Arial"/>
          <w:sz w:val="22"/>
        </w:rPr>
        <w:t xml:space="preserve">Man </w:t>
      </w:r>
    </w:p>
    <w:p>
      <w:r>
        <w:rPr>
          <w:rFonts w:ascii="Arial" w:hAnsi="Arial"/>
          <w:sz w:val="22"/>
        </w:rPr>
        <w:t xml:space="preserve">Man&amp;Woman </w:t>
      </w:r>
    </w:p>
    <w:p>
      <w:r>
        <w:rPr>
          <w:rFonts w:ascii="Arial" w:hAnsi="Arial"/>
          <w:sz w:val="22"/>
        </w:rPr>
        <w:t xml:space="preserve">5ti </w:t>
      </w:r>
    </w:p>
    <w:p>
      <w:r>
        <w:rPr>
          <w:rFonts w:ascii="Arial" w:hAnsi="Arial"/>
          <w:sz w:val="22"/>
        </w:rPr>
        <w:t xml:space="preserve">7II </w:t>
      </w:r>
    </w:p>
    <w:p>
      <w:r>
        <w:rPr>
          <w:rFonts w:ascii="Arial" w:hAnsi="Arial"/>
          <w:sz w:val="22"/>
        </w:rPr>
        <w:t xml:space="preserve">7ti </w:t>
      </w:r>
    </w:p>
    <w:p>
      <w:r>
        <w:rPr>
          <w:rFonts w:ascii="Arial" w:hAnsi="Arial"/>
          <w:sz w:val="22"/>
        </w:rPr>
        <w:t xml:space="preserve">7ti </w:t>
      </w:r>
    </w:p>
    <w:p>
      <w:r>
        <w:rPr>
          <w:rFonts w:ascii="Arial" w:hAnsi="Arial"/>
          <w:sz w:val="22"/>
        </w:rPr>
        <w:t xml:space="preserve">GeorgeS.Taylorcontents? </w:t>
      </w:r>
    </w:p>
    <w:p>
      <w:r>
        <w:rPr>
          <w:rFonts w:ascii="Arial" w:hAnsi="Arial"/>
          <w:sz w:val="22"/>
        </w:rPr>
        <w:t xml:space="preserve">4-4' </w:t>
      </w:r>
      <w:r>
        <w:rPr>
          <w:rFonts w:ascii="Arial" w:hAnsi="Arial"/>
          <w:sz w:val="22"/>
        </w:rPr>
        <w:t xml:space="preserve">JO"sGeorgeS.Taylor(CumberlandCtyRepub,?) </w:t>
      </w:r>
      <w:r>
        <w:rPr>
          <w:rFonts w:ascii="Arial" w:hAnsi="Arial"/>
          <w:sz w:val="22"/>
        </w:rPr>
        <w:t xml:space="preserve">Kistlercontents? </w:t>
      </w:r>
    </w:p>
    <w:p>
      <w:r>
        <w:rPr>
          <w:rFonts w:ascii="Arial" w:hAnsi="Arial"/>
          <w:sz w:val="22"/>
        </w:rPr>
        <w:t xml:space="preserve">1974Primary </w:t>
      </w:r>
      <w:r>
        <w:rPr>
          <w:rFonts w:ascii="Arial" w:hAnsi="Arial"/>
          <w:sz w:val="22"/>
        </w:rPr>
        <w:t xml:space="preserve">Pennsylvania </w:t>
      </w:r>
      <w:r>
        <w:rPr>
          <w:rFonts w:ascii="Arial" w:hAnsi="Arial"/>
          <w:sz w:val="22"/>
        </w:rPr>
        <w:t xml:space="preserve">DemocraticStateCommittee </w:t>
      </w:r>
    </w:p>
    <w:p>
      <w:r>
        <w:rPr>
          <w:rFonts w:ascii="Arial" w:hAnsi="Arial"/>
          <w:sz w:val="22"/>
        </w:rPr>
        <w:t xml:space="preserve">60Gasoline </w:t>
      </w:r>
    </w:p>
    <w:p>
      <w:r>
        <w:rPr>
          <w:rFonts w:ascii="Arial" w:hAnsi="Arial"/>
          <w:sz w:val="22"/>
        </w:rPr>
        <w:t xml:space="preserve">60Supermarket </w:t>
      </w:r>
    </w:p>
    <w:p>
      <w:r>
        <w:rPr>
          <w:rFonts w:ascii="Arial" w:hAnsi="Arial"/>
          <w:sz w:val="22"/>
        </w:rPr>
        <w:t xml:space="preserve">60Watergate </w:t>
      </w:r>
    </w:p>
    <w:p>
      <w:r>
        <w:rPr>
          <w:rFonts w:ascii="Arial" w:hAnsi="Arial"/>
          <w:sz w:val="22"/>
        </w:rPr>
        <w:t xml:space="preserve">60Youth </w:t>
      </w:r>
    </w:p>
    <w:p>
      <w:r>
        <w:rPr>
          <w:rFonts w:ascii="Arial" w:hAnsi="Arial"/>
          <w:sz w:val="22"/>
        </w:rPr>
        <w:t xml:space="preserve">Supermarket </w:t>
      </w:r>
    </w:p>
    <w:p>
      <w:r>
        <w:rPr>
          <w:rFonts w:ascii="Arial" w:hAnsi="Arial"/>
          <w:sz w:val="22"/>
        </w:rPr>
        <w:t xml:space="preserve">30Youth(maybemissing) </w:t>
      </w:r>
    </w:p>
    <w:p>
      <w:r>
        <w:rPr>
          <w:rFonts w:ascii="Arial" w:hAnsi="Arial"/>
          <w:sz w:val="22"/>
        </w:rPr>
        <w:t xml:space="preserve">30Gasoline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1-18-75 </w:t>
      </w:r>
      <w:r>
        <w:rPr>
          <w:rFonts w:ascii="Arial" w:hAnsi="Arial"/>
          <w:sz w:val="22"/>
        </w:rPr>
        <w:t xml:space="preserve">Arkansas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411 </w:t>
      </w:r>
    </w:p>
    <w:p>
      <w:r>
        <w:rPr>
          <w:rFonts w:ascii="Arial" w:hAnsi="Arial"/>
          <w:sz w:val="22"/>
        </w:rPr>
        <w:t xml:space="preserve">411 </w:t>
      </w:r>
    </w:p>
    <w:p>
      <w:r>
        <w:rPr>
          <w:rFonts w:ascii="Arial" w:hAnsi="Arial"/>
          <w:sz w:val="22"/>
        </w:rPr>
        <w:t xml:space="preserve">411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BillClinton.1974.Arkansas.3rdCongr.Democrat.Lost. </w:t>
      </w:r>
    </w:p>
    <w:p>
      <w:r>
        <w:rPr>
          <w:rFonts w:ascii="Arial" w:hAnsi="Arial"/>
          <w:sz w:val="22"/>
        </w:rPr>
        <w:t xml:space="preserve">CattlemenProducers </w:t>
      </w:r>
    </w:p>
    <w:p>
      <w:r>
        <w:rPr>
          <w:rFonts w:ascii="Arial" w:hAnsi="Arial"/>
          <w:sz w:val="22"/>
        </w:rPr>
        <w:t xml:space="preserve">FederalAid-WestArkansasonly </w:t>
      </w:r>
      <w:r>
        <w:rPr>
          <w:rFonts w:ascii="Arial" w:hAnsi="Arial"/>
          <w:sz w:val="22"/>
        </w:rPr>
        <w:t xml:space="preserve">ConcentrationofPower </w:t>
      </w:r>
    </w:p>
    <w:p>
      <w:r>
        <w:rPr>
          <w:rFonts w:ascii="Arial" w:hAnsi="Arial"/>
          <w:sz w:val="22"/>
        </w:rPr>
        <w:t xml:space="preserve">Inflation </w:t>
      </w:r>
    </w:p>
    <w:p>
      <w:r>
        <w:rPr>
          <w:rFonts w:ascii="Arial" w:hAnsi="Arial"/>
          <w:sz w:val="22"/>
        </w:rPr>
        <w:t xml:space="preserve">FederalAid-WestArkansasexcluded </w:t>
      </w:r>
      <w:r>
        <w:rPr>
          <w:rFonts w:ascii="Arial" w:hAnsi="Arial"/>
          <w:sz w:val="22"/>
        </w:rPr>
        <w:t xml:space="preserve">Education </w:t>
      </w:r>
    </w:p>
    <w:p>
      <w:r>
        <w:rPr>
          <w:rFonts w:ascii="Arial" w:hAnsi="Arial"/>
          <w:sz w:val="22"/>
        </w:rPr>
        <w:t xml:space="preserve">Jingle </w:t>
      </w:r>
      <w:r>
        <w:rPr>
          <w:rFonts w:ascii="Arial" w:hAnsi="Arial"/>
          <w:sz w:val="22"/>
        </w:rPr>
        <w:t xml:space="preserve">Jingle </w:t>
      </w:r>
      <w:r>
        <w:rPr>
          <w:rFonts w:ascii="Arial" w:hAnsi="Arial"/>
          <w:sz w:val="22"/>
        </w:rPr>
        <w:t xml:space="preserve">Jingle </w:t>
      </w:r>
      <w:r>
        <w:rPr>
          <w:rFonts w:ascii="Arial" w:hAnsi="Arial"/>
          <w:sz w:val="22"/>
        </w:rPr>
        <w:t xml:space="preserve">Jingle </w:t>
      </w:r>
    </w:p>
    <w:p>
      <w:r>
        <w:rPr>
          <w:rFonts w:ascii="Arial" w:hAnsi="Arial"/>
          <w:sz w:val="22"/>
        </w:rPr>
        <w:t xml:space="preserve">Purcell.1974.Arkansas.Office?Party?Won? </w:t>
      </w:r>
    </w:p>
    <w:p>
      <w:r>
        <w:rPr>
          <w:rFonts w:ascii="Arial" w:hAnsi="Arial"/>
          <w:sz w:val="22"/>
        </w:rPr>
        <w:t xml:space="preserve">30's </w:t>
      </w:r>
    </w:p>
    <w:p>
      <w:r>
        <w:rPr>
          <w:rFonts w:ascii="Arial" w:hAnsi="Arial"/>
          <w:sz w:val="22"/>
        </w:rPr>
        <w:t xml:space="preserve">Ex-Gov.OrvalFaubus.Governor.DemocraticPrimary.Lost. </w:t>
      </w:r>
    </w:p>
    <w:p>
      <w:r>
        <w:rPr>
          <w:rFonts w:ascii="Arial" w:hAnsi="Arial"/>
          <w:sz w:val="22"/>
        </w:rPr>
        <w:t xml:space="preserve">7"30:00Pgm.#3tvaudio.5-14-74 </w:t>
      </w:r>
    </w:p>
    <w:p>
      <w:r>
        <w:rPr>
          <w:rFonts w:ascii="Arial" w:hAnsi="Arial"/>
          <w:sz w:val="22"/>
        </w:rPr>
        <w:t xml:space="preserve">4"7-60'smaster </w:t>
      </w:r>
    </w:p>
    <w:p>
      <w:r>
        <w:rPr>
          <w:rFonts w:ascii="Arial" w:hAnsi="Arial"/>
          <w:sz w:val="22"/>
        </w:rPr>
        <w:t xml:space="preserve">4"7-30's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6-15-74 </w:t>
      </w:r>
      <w:r>
        <w:rPr>
          <w:rFonts w:ascii="Arial" w:hAnsi="Arial"/>
          <w:sz w:val="22"/>
        </w:rPr>
        <w:t xml:space="preserve">Arkansas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Ex-Gov.OrvalFaubus.1974.Arkansas.Governor.DemocraticPrimary.Lost. </w:t>
      </w:r>
      <w:r>
        <w:rPr>
          <w:rFonts w:ascii="Arial" w:hAnsi="Arial"/>
          <w:sz w:val="22"/>
        </w:rPr>
        <w:t xml:space="preserve">contentsunknown </w:t>
      </w:r>
    </w:p>
    <w:p>
      <w:r>
        <w:rPr>
          <w:rFonts w:ascii="Arial" w:hAnsi="Arial"/>
          <w:sz w:val="22"/>
        </w:rPr>
        <w:t xml:space="preserve">Purcell.1974.Arkansas.Lt.Gov.DemocraticPrimary.Lost. </w:t>
      </w:r>
    </w:p>
    <w:p>
      <w:r>
        <w:rPr>
          <w:rFonts w:ascii="Arial" w:hAnsi="Arial"/>
          <w:sz w:val="22"/>
        </w:rPr>
        <w:t xml:space="preserve">contentsunknown </w:t>
      </w:r>
    </w:p>
    <w:p>
      <w:r>
        <w:rPr>
          <w:rFonts w:ascii="Arial" w:hAnsi="Arial"/>
          <w:sz w:val="22"/>
        </w:rPr>
        <w:t xml:space="preserve">BillClinton.1974.Arkansas.3rdCongr.DemocraticPrimary.Won. </w:t>
      </w:r>
      <w:r>
        <w:rPr>
          <w:rFonts w:ascii="Arial" w:hAnsi="Arial"/>
          <w:sz w:val="22"/>
        </w:rPr>
        <w:t xml:space="preserve">Lostgenera </w:t>
      </w:r>
      <w:r>
        <w:rPr>
          <w:rFonts w:ascii="Arial" w:hAnsi="Arial"/>
          <w:sz w:val="22"/>
        </w:rPr>
        <w:t xml:space="preserve">l. </w:t>
      </w:r>
    </w:p>
    <w:p>
      <w:r>
        <w:rPr>
          <w:rFonts w:ascii="Arial" w:hAnsi="Arial"/>
          <w:sz w:val="22"/>
        </w:rPr>
        <w:t xml:space="preserve">contentsunknown </w:t>
      </w:r>
    </w:p>
    <w:p>
      <w:r>
        <w:rPr>
          <w:rFonts w:ascii="Arial" w:hAnsi="Arial"/>
          <w:sz w:val="22"/>
        </w:rPr>
        <w:t xml:space="preserve">-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10-15to10-28-74 </w:t>
      </w:r>
      <w:r>
        <w:rPr>
          <w:rFonts w:ascii="Arial" w:hAnsi="Arial"/>
          <w:sz w:val="22"/>
        </w:rPr>
        <w:t xml:space="preserve">NewHampshire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RichardLeonard.1974.NewHampshire.Governor.Democrat.Lost.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5":30 </w:t>
      </w:r>
    </w:p>
    <w:p>
      <w:r>
        <w:rPr>
          <w:rFonts w:ascii="Arial" w:hAnsi="Arial"/>
          <w:sz w:val="22"/>
        </w:rPr>
        <w:t xml:space="preserve">DLG-Pol-101 </w:t>
      </w:r>
    </w:p>
    <w:p>
      <w:r>
        <w:rPr>
          <w:rFonts w:ascii="Arial" w:hAnsi="Arial"/>
          <w:sz w:val="22"/>
        </w:rPr>
        <w:t xml:space="preserve">-102 </w:t>
      </w:r>
    </w:p>
    <w:p>
      <w:r>
        <w:rPr>
          <w:rFonts w:ascii="Arial" w:hAnsi="Arial"/>
          <w:sz w:val="22"/>
        </w:rPr>
        <w:t xml:space="preserve">-103 </w:t>
      </w:r>
    </w:p>
    <w:p>
      <w:r>
        <w:rPr>
          <w:rFonts w:ascii="Arial" w:hAnsi="Arial"/>
          <w:sz w:val="22"/>
        </w:rPr>
        <w:t xml:space="preserve">-104 </w:t>
      </w:r>
    </w:p>
    <w:p>
      <w:r>
        <w:rPr>
          <w:rFonts w:ascii="Arial" w:hAnsi="Arial"/>
          <w:sz w:val="22"/>
        </w:rPr>
        <w:t xml:space="preserve">DLG-Pol-105 </w:t>
      </w:r>
    </w:p>
    <w:p>
      <w:r>
        <w:rPr>
          <w:rFonts w:ascii="Arial" w:hAnsi="Arial"/>
          <w:sz w:val="22"/>
        </w:rPr>
        <w:t xml:space="preserve">-106 </w:t>
      </w:r>
    </w:p>
    <w:p>
      <w:r>
        <w:rPr>
          <w:rFonts w:ascii="Arial" w:hAnsi="Arial"/>
          <w:sz w:val="22"/>
        </w:rPr>
        <w:t xml:space="preserve">-'i07 </w:t>
      </w:r>
    </w:p>
    <w:p>
      <w:r>
        <w:rPr>
          <w:rFonts w:ascii="Arial" w:hAnsi="Arial"/>
          <w:sz w:val="22"/>
        </w:rPr>
        <w:t xml:space="preserve">-108 </w:t>
      </w:r>
    </w:p>
    <w:p>
      <w:r>
        <w:rPr>
          <w:rFonts w:ascii="Arial" w:hAnsi="Arial"/>
          <w:sz w:val="22"/>
        </w:rPr>
        <w:t xml:space="preserve">-109 </w:t>
      </w:r>
    </w:p>
    <w:p>
      <w:r>
        <w:rPr>
          <w:rFonts w:ascii="Arial" w:hAnsi="Arial"/>
          <w:sz w:val="22"/>
        </w:rPr>
        <w:t xml:space="preserve">-110 </w:t>
      </w:r>
    </w:p>
    <w:p>
      <w:r>
        <w:rPr>
          <w:rFonts w:ascii="Arial" w:hAnsi="Arial"/>
          <w:sz w:val="22"/>
        </w:rPr>
        <w:t xml:space="preserve">-111 </w:t>
      </w:r>
    </w:p>
    <w:p>
      <w:r>
        <w:rPr>
          <w:rFonts w:ascii="Arial" w:hAnsi="Arial"/>
          <w:sz w:val="22"/>
        </w:rPr>
        <w:t xml:space="preserve">FlightI </w:t>
      </w:r>
    </w:p>
    <w:p>
      <w:r>
        <w:rPr>
          <w:rFonts w:ascii="Arial" w:hAnsi="Arial"/>
          <w:sz w:val="22"/>
        </w:rPr>
        <w:t xml:space="preserve">FlightII </w:t>
      </w:r>
    </w:p>
    <w:p>
      <w:r>
        <w:rPr>
          <w:rFonts w:ascii="Arial" w:hAnsi="Arial"/>
          <w:sz w:val="22"/>
        </w:rPr>
        <w:t xml:space="preserve">HughGallenEndorsement </w:t>
      </w:r>
    </w:p>
    <w:p>
      <w:r>
        <w:rPr>
          <w:rFonts w:ascii="Arial" w:hAnsi="Arial"/>
          <w:sz w:val="22"/>
        </w:rPr>
        <w:t xml:space="preserve">5":30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HelenBliss.1974.NewHampshire.2ndCongr.Democrat.Lost. </w:t>
      </w:r>
    </w:p>
    <w:p>
      <w:r>
        <w:rPr>
          <w:rFonts w:ascii="Arial" w:hAnsi="Arial"/>
          <w:sz w:val="22"/>
        </w:rPr>
        <w:t xml:space="preserve">HBC-Pol-101FligtrtI </w:t>
      </w:r>
    </w:p>
    <w:p>
      <w:r>
        <w:rPr>
          <w:rFonts w:ascii="Arial" w:hAnsi="Arial"/>
          <w:sz w:val="22"/>
        </w:rPr>
        <w:t xml:space="preserve">-102 </w:t>
      </w:r>
    </w:p>
    <w:p>
      <w:r>
        <w:rPr>
          <w:rFonts w:ascii="Arial" w:hAnsi="Arial"/>
          <w:sz w:val="22"/>
        </w:rPr>
        <w:t xml:space="preserve">-103 </w:t>
      </w:r>
    </w:p>
    <w:p>
      <w:r>
        <w:rPr>
          <w:rFonts w:ascii="Arial" w:hAnsi="Arial"/>
          <w:sz w:val="22"/>
        </w:rPr>
        <w:t xml:space="preserve">5":60 </w:t>
      </w:r>
    </w:p>
    <w:p>
      <w:r>
        <w:rPr>
          <w:rFonts w:ascii="Arial" w:hAnsi="Arial"/>
          <w:sz w:val="22"/>
        </w:rPr>
        <w:t xml:space="preserve">Wi11Brown.1974.NewHampshire.StateSenate.Distr.?Party?Won? </w:t>
      </w:r>
    </w:p>
    <w:p>
      <w:r>
        <w:rPr>
          <w:rFonts w:ascii="Arial" w:hAnsi="Arial"/>
          <w:sz w:val="22"/>
        </w:rPr>
        <w:t xml:space="preserve">WBSS-Pol-101 </w:t>
      </w:r>
    </w:p>
    <w:p>
      <w:r>
        <w:rPr>
          <w:rFonts w:ascii="Arial" w:hAnsi="Arial"/>
          <w:sz w:val="22"/>
        </w:rPr>
        <w:t xml:space="preserve">JeanWallin.1974.NewHampshire.Governor'sCouncil.Party?Won? </w:t>
      </w:r>
    </w:p>
    <w:p>
      <w:r>
        <w:rPr>
          <w:rFonts w:ascii="Arial" w:hAnsi="Arial"/>
          <w:sz w:val="22"/>
        </w:rPr>
        <w:t xml:space="preserve">TheJob </w:t>
      </w:r>
    </w:p>
    <w:p>
      <w:r>
        <w:rPr>
          <w:rFonts w:ascii="Arial" w:hAnsi="Arial"/>
          <w:sz w:val="22"/>
        </w:rPr>
        <w:t xml:space="preserve">FiscalResponsibility </w:t>
      </w:r>
    </w:p>
    <w:p>
      <w:r>
        <w:rPr>
          <w:rFonts w:ascii="Arial" w:hAnsi="Arial"/>
          <w:sz w:val="22"/>
        </w:rPr>
        <w:t xml:space="preserve">NormanD'Amours.1974.NewHampshire.1stCongr.Democrat.Won. </w:t>
      </w:r>
    </w:p>
    <w:p>
      <w:r>
        <w:rPr>
          <w:rFonts w:ascii="Arial" w:hAnsi="Arial"/>
          <w:sz w:val="22"/>
        </w:rPr>
        <w:t xml:space="preserve">5"NDC-Pol-106 </w:t>
      </w:r>
    </w:p>
    <w:p>
      <w:r>
        <w:rPr>
          <w:rFonts w:ascii="Arial" w:hAnsi="Arial"/>
          <w:sz w:val="22"/>
        </w:rPr>
        <w:t xml:space="preserve">-107 </w:t>
      </w:r>
    </w:p>
    <w:p>
      <w:r>
        <w:rPr>
          <w:rFonts w:ascii="Arial" w:hAnsi="Arial"/>
          <w:sz w:val="22"/>
        </w:rPr>
        <w:t xml:space="preserve">-108 </w:t>
      </w:r>
    </w:p>
    <w:p>
      <w:r>
        <w:rPr>
          <w:rFonts w:ascii="Arial" w:hAnsi="Arial"/>
          <w:sz w:val="22"/>
        </w:rPr>
        <w:t xml:space="preserve">-109 </w:t>
      </w:r>
    </w:p>
    <w:p>
      <w:r>
        <w:rPr>
          <w:rFonts w:ascii="Arial" w:hAnsi="Arial"/>
          <w:sz w:val="22"/>
        </w:rPr>
        <w:t xml:space="preserve">FlightII.SpecialInterests </w:t>
      </w:r>
    </w:p>
    <w:p>
      <w:r>
        <w:rPr>
          <w:rFonts w:ascii="Arial" w:hAnsi="Arial"/>
          <w:sz w:val="22"/>
        </w:rPr>
        <w:t xml:space="preserve">Free </w:t>
      </w:r>
      <w:r>
        <w:rPr>
          <w:rFonts w:ascii="Arial" w:hAnsi="Arial"/>
          <w:sz w:val="22"/>
        </w:rPr>
        <w:t xml:space="preserve">Enterprise </w:t>
      </w:r>
      <w:r>
        <w:rPr>
          <w:rFonts w:ascii="Arial" w:hAnsi="Arial"/>
          <w:sz w:val="22"/>
        </w:rPr>
        <w:t xml:space="preserve">Senior </w:t>
      </w:r>
      <w:r>
        <w:rPr>
          <w:rFonts w:ascii="Arial" w:hAnsi="Arial"/>
          <w:sz w:val="22"/>
        </w:rPr>
        <w:t xml:space="preserve">Citizens </w:t>
      </w:r>
      <w:r>
        <w:rPr>
          <w:rFonts w:ascii="Arial" w:hAnsi="Arial"/>
          <w:sz w:val="22"/>
        </w:rPr>
        <w:t xml:space="preserve">Inflation </w:t>
      </w:r>
    </w:p>
    <w:p>
      <w:r>
        <w:rPr>
          <w:rFonts w:ascii="Arial" w:hAnsi="Arial"/>
          <w:sz w:val="22"/>
        </w:rPr>
        <w:t xml:space="preserve">·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6-29thru9-3-74 </w:t>
      </w:r>
      <w:r>
        <w:rPr>
          <w:rFonts w:ascii="Arial" w:hAnsi="Arial"/>
          <w:sz w:val="22"/>
        </w:rPr>
        <w:t xml:space="preserve">NewHampshire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St.Rep.HughGallen.1974.NewHampshire.Governor.Democratic </w:t>
      </w:r>
      <w:r>
        <w:rPr>
          <w:rFonts w:ascii="Arial" w:hAnsi="Arial"/>
          <w:sz w:val="22"/>
        </w:rPr>
        <w:t xml:space="preserve">Primary.Lost. </w:t>
      </w:r>
    </w:p>
    <w:p>
      <w:r>
        <w:rPr>
          <w:rFonts w:ascii="Arial" w:hAnsi="Arial"/>
          <w:sz w:val="22"/>
        </w:rPr>
        <w:t xml:space="preserve">4spots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GG4-105 </w:t>
      </w:r>
    </w:p>
    <w:p>
      <w:r>
        <w:rPr>
          <w:rFonts w:ascii="Arial" w:hAnsi="Arial"/>
          <w:sz w:val="22"/>
        </w:rPr>
        <w:t xml:space="preserve">-106 </w:t>
      </w:r>
    </w:p>
    <w:p>
      <w:r>
        <w:rPr>
          <w:rFonts w:ascii="Arial" w:hAnsi="Arial"/>
          <w:sz w:val="22"/>
        </w:rPr>
        <w:t xml:space="preserve">-107 </w:t>
      </w:r>
    </w:p>
    <w:p>
      <w:r>
        <w:rPr>
          <w:rFonts w:ascii="Arial" w:hAnsi="Arial"/>
          <w:sz w:val="22"/>
        </w:rPr>
        <w:t xml:space="preserve">GG-Pol-105 </w:t>
      </w:r>
    </w:p>
    <w:p>
      <w:r>
        <w:rPr>
          <w:rFonts w:ascii="Arial" w:hAnsi="Arial"/>
          <w:sz w:val="22"/>
        </w:rPr>
        <w:t xml:space="preserve">-106 </w:t>
      </w:r>
    </w:p>
    <w:p>
      <w:r>
        <w:rPr>
          <w:rFonts w:ascii="Arial" w:hAnsi="Arial"/>
          <w:sz w:val="22"/>
        </w:rPr>
        <w:t xml:space="preserve">-107 </w:t>
      </w:r>
    </w:p>
    <w:p>
      <w:r>
        <w:rPr>
          <w:rFonts w:ascii="Arial" w:hAnsi="Arial"/>
          <w:sz w:val="22"/>
        </w:rPr>
        <w:t xml:space="preserve">GG4-Pol-108 </w:t>
      </w:r>
    </w:p>
    <w:p>
      <w:r>
        <w:rPr>
          <w:rFonts w:ascii="Arial" w:hAnsi="Arial"/>
          <w:sz w:val="22"/>
        </w:rPr>
        <w:t xml:space="preserve">-109 </w:t>
      </w:r>
    </w:p>
    <w:p>
      <w:r>
        <w:rPr>
          <w:rFonts w:ascii="Arial" w:hAnsi="Arial"/>
          <w:sz w:val="22"/>
        </w:rPr>
        <w:t xml:space="preserve">-110 </w:t>
      </w:r>
    </w:p>
    <w:p>
      <w:r>
        <w:rPr>
          <w:rFonts w:ascii="Arial" w:hAnsi="Arial"/>
          <w:sz w:val="22"/>
        </w:rPr>
        <w:t xml:space="preserve">Inflation </w:t>
      </w:r>
      <w:r>
        <w:rPr>
          <w:rFonts w:ascii="Arial" w:hAnsi="Arial"/>
          <w:sz w:val="22"/>
        </w:rPr>
        <w:t xml:space="preserve">Taxes </w:t>
      </w:r>
      <w:r>
        <w:rPr>
          <w:rFonts w:ascii="Arial" w:hAnsi="Arial"/>
          <w:sz w:val="22"/>
        </w:rPr>
        <w:t xml:space="preserve">Trust </w:t>
      </w:r>
    </w:p>
    <w:p>
      <w:r>
        <w:rPr>
          <w:rFonts w:ascii="Arial" w:hAnsi="Arial"/>
          <w:sz w:val="22"/>
        </w:rPr>
        <w:t xml:space="preserve">Inflation </w:t>
      </w:r>
      <w:r>
        <w:rPr>
          <w:rFonts w:ascii="Arial" w:hAnsi="Arial"/>
          <w:sz w:val="22"/>
        </w:rPr>
        <w:t xml:space="preserve">Taxes </w:t>
      </w:r>
      <w:r>
        <w:rPr>
          <w:rFonts w:ascii="Arial" w:hAnsi="Arial"/>
          <w:sz w:val="22"/>
        </w:rPr>
        <w:t xml:space="preserve">Trust </w:t>
      </w:r>
    </w:p>
    <w:p>
      <w:r>
        <w:rPr>
          <w:rFonts w:ascii="Arial" w:hAnsi="Arial"/>
          <w:sz w:val="22"/>
        </w:rPr>
        <w:t xml:space="preserve">FlightIII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SylviaChaplain.1974.NewHampshire.DemocraticPrimary.?Congr.Lost. </w:t>
      </w:r>
    </w:p>
    <w:p>
      <w:r>
        <w:rPr>
          <w:rFonts w:ascii="Arial" w:hAnsi="Arial"/>
          <w:sz w:val="22"/>
        </w:rPr>
        <w:t xml:space="preserve">CC4-Pol-101 </w:t>
      </w:r>
    </w:p>
    <w:p>
      <w:r>
        <w:rPr>
          <w:rFonts w:ascii="Arial" w:hAnsi="Arial"/>
          <w:sz w:val="22"/>
        </w:rPr>
        <w:t xml:space="preserve">-102 </w:t>
      </w:r>
    </w:p>
    <w:p>
      <w:r>
        <w:rPr>
          <w:rFonts w:ascii="Arial" w:hAnsi="Arial"/>
          <w:sz w:val="22"/>
        </w:rPr>
        <w:t xml:space="preserve">-103 </w:t>
      </w:r>
    </w:p>
    <w:p>
      <w:r>
        <w:rPr>
          <w:rFonts w:ascii="Arial" w:hAnsi="Arial"/>
          <w:sz w:val="22"/>
        </w:rPr>
        <w:t xml:space="preserve">-104 </w:t>
      </w:r>
    </w:p>
    <w:p>
      <w:r>
        <w:rPr>
          <w:rFonts w:ascii="Arial" w:hAnsi="Arial"/>
          <w:sz w:val="22"/>
        </w:rPr>
        <w:t xml:space="preserve">-105 </w:t>
      </w:r>
    </w:p>
    <w:p>
      <w:r>
        <w:rPr>
          <w:rFonts w:ascii="Arial" w:hAnsi="Arial"/>
          <w:sz w:val="22"/>
        </w:rPr>
        <w:t xml:space="preserve">-106 </w:t>
      </w:r>
    </w:p>
    <w:p>
      <w:r>
        <w:rPr>
          <w:rFonts w:ascii="Arial" w:hAnsi="Arial"/>
          <w:sz w:val="22"/>
        </w:rPr>
        <w:t xml:space="preserve">-107 </w:t>
      </w:r>
    </w:p>
    <w:p>
      <w:r>
        <w:rPr>
          <w:rFonts w:ascii="Arial" w:hAnsi="Arial"/>
          <w:sz w:val="22"/>
        </w:rPr>
        <w:t xml:space="preserve">CG-Pol-101 </w:t>
      </w:r>
    </w:p>
    <w:p>
      <w:r>
        <w:rPr>
          <w:rFonts w:ascii="Arial" w:hAnsi="Arial"/>
          <w:sz w:val="22"/>
        </w:rPr>
        <w:t xml:space="preserve">-102 </w:t>
      </w:r>
    </w:p>
    <w:p>
      <w:r>
        <w:rPr>
          <w:rFonts w:ascii="Arial" w:hAnsi="Arial"/>
          <w:sz w:val="22"/>
        </w:rPr>
        <w:t xml:space="preserve">-103 </w:t>
      </w:r>
    </w:p>
    <w:p>
      <w:r>
        <w:rPr>
          <w:rFonts w:ascii="Arial" w:hAnsi="Arial"/>
          <w:sz w:val="22"/>
        </w:rPr>
        <w:t xml:space="preserve">-104 </w:t>
      </w:r>
    </w:p>
    <w:p>
      <w:r>
        <w:rPr>
          <w:rFonts w:ascii="Arial" w:hAnsi="Arial"/>
          <w:sz w:val="22"/>
        </w:rPr>
        <w:t xml:space="preserve">-105 </w:t>
      </w:r>
    </w:p>
    <w:p>
      <w:r>
        <w:rPr>
          <w:rFonts w:ascii="Arial" w:hAnsi="Arial"/>
          <w:sz w:val="22"/>
        </w:rPr>
        <w:t xml:space="preserve">-106 </w:t>
      </w:r>
    </w:p>
    <w:p>
      <w:r>
        <w:rPr>
          <w:rFonts w:ascii="Arial" w:hAnsi="Arial"/>
          <w:sz w:val="22"/>
        </w:rPr>
        <w:t xml:space="preserve">-107 </w:t>
      </w:r>
    </w:p>
    <w:p>
      <w:r>
        <w:rPr>
          <w:rFonts w:ascii="Arial" w:hAnsi="Arial"/>
          <w:sz w:val="22"/>
        </w:rPr>
        <w:t xml:space="preserve">7":60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CC4-Pol-102 </w:t>
      </w:r>
    </w:p>
    <w:p>
      <w:r>
        <w:rPr>
          <w:rFonts w:ascii="Arial" w:hAnsi="Arial"/>
          <w:sz w:val="22"/>
        </w:rPr>
        <w:t xml:space="preserve">-104 </w:t>
      </w:r>
    </w:p>
    <w:p>
      <w:r>
        <w:rPr>
          <w:rFonts w:ascii="Arial" w:hAnsi="Arial"/>
          <w:sz w:val="22"/>
        </w:rPr>
        <w:t xml:space="preserve">-105 </w:t>
      </w:r>
    </w:p>
    <w:p>
      <w:r>
        <w:rPr>
          <w:rFonts w:ascii="Arial" w:hAnsi="Arial"/>
          <w:sz w:val="22"/>
        </w:rPr>
        <w:t xml:space="preserve">-106 </w:t>
      </w:r>
    </w:p>
    <w:p>
      <w:r>
        <w:rPr>
          <w:rFonts w:ascii="Arial" w:hAnsi="Arial"/>
          <w:sz w:val="22"/>
        </w:rPr>
        <w:t xml:space="preserve">-107 </w:t>
      </w:r>
    </w:p>
    <w:p>
      <w:r>
        <w:rPr>
          <w:rFonts w:ascii="Arial" w:hAnsi="Arial"/>
          <w:sz w:val="22"/>
        </w:rPr>
        <w:t xml:space="preserve">-108 </w:t>
      </w:r>
    </w:p>
    <w:p>
      <w:r>
        <w:rPr>
          <w:rFonts w:ascii="Arial" w:hAnsi="Arial"/>
          <w:sz w:val="22"/>
        </w:rPr>
        <w:t xml:space="preserve">-109 </w:t>
      </w:r>
    </w:p>
    <w:p>
      <w:r>
        <w:rPr>
          <w:rFonts w:ascii="Arial" w:hAnsi="Arial"/>
          <w:sz w:val="22"/>
        </w:rPr>
        <w:t xml:space="preserve">-110 </w:t>
      </w:r>
    </w:p>
    <w:p>
      <w:r>
        <w:rPr>
          <w:rFonts w:ascii="Arial" w:hAnsi="Arial"/>
          <w:sz w:val="22"/>
        </w:rPr>
        <w:t xml:space="preserve">-111 </w:t>
      </w:r>
    </w:p>
    <w:p>
      <w:r>
        <w:rPr>
          <w:rFonts w:ascii="Arial" w:hAnsi="Arial"/>
          <w:sz w:val="22"/>
        </w:rPr>
        <w:t xml:space="preserve">-112 </w:t>
      </w:r>
    </w:p>
    <w:p>
      <w:r>
        <w:rPr>
          <w:rFonts w:ascii="Arial" w:hAnsi="Arial"/>
          <w:sz w:val="22"/>
        </w:rPr>
        <w:t xml:space="preserve">Woman </w:t>
      </w:r>
    </w:p>
    <w:p>
      <w:r>
        <w:rPr>
          <w:rFonts w:ascii="Arial" w:hAnsi="Arial"/>
          <w:sz w:val="22"/>
        </w:rPr>
        <w:t xml:space="preserve">TackleIssues </w:t>
      </w:r>
      <w:r>
        <w:rPr>
          <w:rFonts w:ascii="Arial" w:hAnsi="Arial"/>
          <w:sz w:val="22"/>
        </w:rPr>
        <w:t xml:space="preserve">Integrity </w:t>
      </w:r>
      <w:r>
        <w:rPr>
          <w:rFonts w:ascii="Arial" w:hAnsi="Arial"/>
          <w:sz w:val="22"/>
        </w:rPr>
        <w:t xml:space="preserve">Capabilities </w:t>
      </w:r>
    </w:p>
    <w:p>
      <w:r>
        <w:rPr>
          <w:rFonts w:ascii="Arial" w:hAnsi="Arial"/>
          <w:sz w:val="22"/>
        </w:rPr>
        <w:t xml:space="preserve">RespectforPeople </w:t>
      </w:r>
      <w:r>
        <w:rPr>
          <w:rFonts w:ascii="Arial" w:hAnsi="Arial"/>
          <w:sz w:val="22"/>
        </w:rPr>
        <w:t xml:space="preserve">Environment </w:t>
      </w:r>
    </w:p>
    <w:p>
      <w:r>
        <w:rPr>
          <w:rFonts w:ascii="Arial" w:hAnsi="Arial"/>
          <w:sz w:val="22"/>
        </w:rPr>
        <w:t xml:space="preserve">Woman </w:t>
      </w:r>
      <w:r>
        <w:rPr>
          <w:rFonts w:ascii="Arial" w:hAnsi="Arial"/>
          <w:sz w:val="22"/>
        </w:rPr>
        <w:t xml:space="preserve">Inflation </w:t>
      </w:r>
      <w:r>
        <w:rPr>
          <w:rFonts w:ascii="Arial" w:hAnsi="Arial"/>
          <w:sz w:val="22"/>
        </w:rPr>
        <w:t xml:space="preserve">Stand </w:t>
      </w:r>
    </w:p>
    <w:p>
      <w:r>
        <w:rPr>
          <w:rFonts w:ascii="Arial" w:hAnsi="Arial"/>
          <w:sz w:val="22"/>
        </w:rPr>
        <w:t xml:space="preserve">HealthCare </w:t>
      </w:r>
    </w:p>
    <w:p>
      <w:r>
        <w:rPr>
          <w:rFonts w:ascii="Arial" w:hAnsi="Arial"/>
          <w:sz w:val="22"/>
        </w:rPr>
        <w:t xml:space="preserve">FlightII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12-20-74 </w:t>
      </w:r>
      <w:r>
        <w:rPr>
          <w:rFonts w:ascii="Arial" w:hAnsi="Arial"/>
          <w:sz w:val="22"/>
        </w:rPr>
        <w:t xml:space="preserve">NorthDakota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5":60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5":30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Gov.WilliamGuy.NorthDakota.1974.U.S.Senate.Democrat.Lost. </w:t>
      </w:r>
    </w:p>
    <w:p>
      <w:r>
        <w:rPr>
          <w:rFonts w:ascii="Arial" w:hAnsi="Arial"/>
          <w:sz w:val="22"/>
        </w:rPr>
        <w:t xml:space="preserve">see16mm </w:t>
      </w:r>
    </w:p>
    <w:p>
      <w:r>
        <w:rPr>
          <w:rFonts w:ascii="Arial" w:hAnsi="Arial"/>
          <w:sz w:val="22"/>
        </w:rPr>
        <w:t xml:space="preserve">ByronKnutson.1974.NorthDakota.PublicServiceCommission.Party?Won? </w:t>
      </w:r>
    </w:p>
    <w:p>
      <w:r>
        <w:rPr>
          <w:rFonts w:ascii="Arial" w:hAnsi="Arial"/>
          <w:sz w:val="22"/>
        </w:rPr>
        <w:t xml:space="preserve">#1RailroadService </w:t>
      </w:r>
    </w:p>
    <w:p>
      <w:r>
        <w:rPr>
          <w:rFonts w:ascii="Arial" w:hAnsi="Arial"/>
          <w:sz w:val="22"/>
        </w:rPr>
        <w:t xml:space="preserve">EnergyProfits </w:t>
      </w:r>
    </w:p>
    <w:p>
      <w:r>
        <w:rPr>
          <w:rFonts w:ascii="Arial" w:hAnsi="Arial"/>
          <w:sz w:val="22"/>
        </w:rPr>
        <w:t xml:space="preserve">PublicHearings </w:t>
      </w:r>
    </w:p>
    <w:p>
      <w:r>
        <w:rPr>
          <w:rFonts w:ascii="Arial" w:hAnsi="Arial"/>
          <w:sz w:val="22"/>
        </w:rPr>
        <w:t xml:space="preserve">PSCAid </w:t>
      </w:r>
    </w:p>
    <w:p>
      <w:r>
        <w:rPr>
          <w:rFonts w:ascii="Arial" w:hAnsi="Arial"/>
          <w:sz w:val="22"/>
        </w:rPr>
        <w:t xml:space="preserve">BillofRights </w:t>
      </w:r>
    </w:p>
    <w:p>
      <w:r>
        <w:rPr>
          <w:rFonts w:ascii="Arial" w:hAnsi="Arial"/>
          <w:sz w:val="22"/>
        </w:rPr>
        <w:t xml:space="preserve">PeopleServiceCommission </w:t>
      </w:r>
    </w:p>
    <w:p>
      <w:r>
        <w:rPr>
          <w:rFonts w:ascii="Arial" w:hAnsi="Arial"/>
          <w:sz w:val="22"/>
        </w:rPr>
        <w:t xml:space="preserve">1of2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5-13-75 </w:t>
      </w:r>
      <w:r>
        <w:rPr>
          <w:rFonts w:ascii="Arial" w:hAnsi="Arial"/>
          <w:sz w:val="22"/>
        </w:rPr>
        <w:t xml:space="preserve">SouthCarolina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Cong.Wm.JenningsBryanDorn.1974.SouthCarolina.Governor. </w:t>
      </w:r>
      <w:r>
        <w:rPr>
          <w:rFonts w:ascii="Arial" w:hAnsi="Arial"/>
          <w:sz w:val="22"/>
        </w:rPr>
        <w:t xml:space="preserve">Democrat.Lost. </w:t>
      </w:r>
    </w:p>
    <w:p>
      <w:r>
        <w:rPr>
          <w:rFonts w:ascii="Arial" w:hAnsi="Arial"/>
          <w:sz w:val="22"/>
        </w:rPr>
        <w:t xml:space="preserve">(addallDornspotstoexistingcompiledreel) </w:t>
      </w:r>
    </w:p>
    <w:p>
      <w:r>
        <w:rPr>
          <w:rFonts w:ascii="Arial" w:hAnsi="Arial"/>
          <w:sz w:val="22"/>
        </w:rPr>
        <w:t xml:space="preserve">311 </w:t>
      </w:r>
    </w:p>
    <w:p>
      <w:r>
        <w:rPr>
          <w:rFonts w:ascii="Arial" w:hAnsi="Arial"/>
          <w:sz w:val="22"/>
        </w:rPr>
        <w:t xml:space="preserve">Future </w:t>
      </w:r>
      <w:r>
        <w:rPr>
          <w:rFonts w:ascii="Arial" w:hAnsi="Arial"/>
          <w:sz w:val="22"/>
        </w:rPr>
        <w:t xml:space="preserve">Ethics </w:t>
      </w:r>
    </w:p>
    <w:p>
      <w:r>
        <w:rPr>
          <w:rFonts w:ascii="Arial" w:hAnsi="Arial"/>
          <w:sz w:val="22"/>
        </w:rPr>
        <w:t xml:space="preserve">I.Q. </w:t>
      </w:r>
    </w:p>
    <w:p>
      <w:r>
        <w:rPr>
          <w:rFonts w:ascii="Arial" w:hAnsi="Arial"/>
          <w:sz w:val="22"/>
        </w:rPr>
        <w:t xml:space="preserve">Education </w:t>
      </w:r>
      <w:r>
        <w:rPr>
          <w:rFonts w:ascii="Arial" w:hAnsi="Arial"/>
          <w:sz w:val="22"/>
        </w:rPr>
        <w:t xml:space="preserve">Inflation </w:t>
      </w:r>
      <w:r>
        <w:rPr>
          <w:rFonts w:ascii="Arial" w:hAnsi="Arial"/>
          <w:sz w:val="22"/>
        </w:rPr>
        <w:t xml:space="preserve">Ethics </w:t>
      </w:r>
      <w:r>
        <w:rPr>
          <w:rFonts w:ascii="Arial" w:hAnsi="Arial"/>
          <w:sz w:val="22"/>
        </w:rPr>
        <w:t xml:space="preserve">Medical </w:t>
      </w:r>
    </w:p>
    <w:p>
      <w:r>
        <w:rPr>
          <w:rFonts w:ascii="Arial" w:hAnsi="Arial"/>
          <w:sz w:val="22"/>
        </w:rPr>
        <w:t xml:space="preserve">1dupereel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7"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21R </w:t>
      </w:r>
    </w:p>
    <w:p>
      <w:r>
        <w:rPr>
          <w:rFonts w:ascii="Arial" w:hAnsi="Arial"/>
          <w:sz w:val="22"/>
        </w:rPr>
        <w:t xml:space="preserve">31RR </w:t>
      </w:r>
    </w:p>
    <w:p>
      <w:r>
        <w:rPr>
          <w:rFonts w:ascii="Arial" w:hAnsi="Arial"/>
          <w:sz w:val="22"/>
        </w:rPr>
        <w:t xml:space="preserve">32RR </w:t>
      </w:r>
    </w:p>
    <w:p>
      <w:r>
        <w:rPr>
          <w:rFonts w:ascii="Arial" w:hAnsi="Arial"/>
          <w:sz w:val="22"/>
        </w:rPr>
        <w:t xml:space="preserve">see16mm </w:t>
      </w:r>
    </w:p>
    <w:p>
      <w:r>
        <w:rPr>
          <w:rFonts w:ascii="Arial" w:hAnsi="Arial"/>
          <w:sz w:val="22"/>
        </w:rPr>
        <w:t xml:space="preserve">HeywoodMcDonald. </w:t>
      </w:r>
      <w:r>
        <w:rPr>
          <w:rFonts w:ascii="Arial" w:hAnsi="Arial"/>
          <w:sz w:val="22"/>
        </w:rPr>
        <w:t xml:space="preserve">Lost. </w:t>
      </w:r>
    </w:p>
    <w:p>
      <w:r>
        <w:rPr>
          <w:rFonts w:ascii="Arial" w:hAnsi="Arial"/>
          <w:sz w:val="22"/>
        </w:rPr>
        <w:t xml:space="preserve">SoundRoll#2Greenwood5-30-74primary </w:t>
      </w:r>
    </w:p>
    <w:p>
      <w:r>
        <w:rPr>
          <w:rFonts w:ascii="Arial" w:hAnsi="Arial"/>
          <w:sz w:val="22"/>
        </w:rPr>
        <w:t xml:space="preserve">B.J.Gordon </w:t>
      </w:r>
    </w:p>
    <w:p>
      <w:r>
        <w:rPr>
          <w:rFonts w:ascii="Arial" w:hAnsi="Arial"/>
          <w:sz w:val="22"/>
        </w:rPr>
        <w:t xml:space="preserve">1974.SouthCarolina.?Congr.Party?Primary. </w:t>
      </w:r>
    </w:p>
    <w:p>
      <w:r>
        <w:rPr>
          <w:rFonts w:ascii="Arial" w:hAnsi="Arial"/>
          <w:sz w:val="22"/>
        </w:rPr>
        <w:t xml:space="preserve">AnnouncementofCandidacy </w:t>
      </w:r>
      <w:r>
        <w:rPr>
          <w:rFonts w:ascii="Arial" w:hAnsi="Arial"/>
          <w:sz w:val="22"/>
        </w:rPr>
        <w:t xml:space="preserve">MendelRiversendorsement </w:t>
      </w:r>
    </w:p>
    <w:p>
      <w:r>
        <w:rPr>
          <w:rFonts w:ascii="Arial" w:hAnsi="Arial"/>
          <w:sz w:val="22"/>
        </w:rPr>
        <w:t xml:space="preserve">TheHomeTeam </w:t>
      </w:r>
    </w:p>
    <w:p>
      <w:r>
        <w:rPr>
          <w:rFonts w:ascii="Arial" w:hAnsi="Arial"/>
          <w:sz w:val="22"/>
        </w:rPr>
        <w:t xml:space="preserve">IIIIII </w:t>
      </w:r>
    </w:p>
    <w:p>
      <w:r>
        <w:rPr>
          <w:rFonts w:ascii="Arial" w:hAnsi="Arial"/>
          <w:sz w:val="22"/>
        </w:rPr>
        <w:t xml:space="preserve">IIIIII </w:t>
      </w:r>
    </w:p>
    <w:p>
      <w:r>
        <w:rPr>
          <w:rFonts w:ascii="Arial" w:hAnsi="Arial"/>
          <w:sz w:val="22"/>
        </w:rPr>
        <w:t xml:space="preserve">ButlerDerrick,Jr.1974.SouthCarolina.3rdCongr.Democrat.Won.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see16mm </w:t>
      </w:r>
    </w:p>
    <w:p>
      <w:r>
        <w:rPr>
          <w:rFonts w:ascii="Arial" w:hAnsi="Arial"/>
          <w:sz w:val="22"/>
        </w:rPr>
        <w:t xml:space="preserve">6spots </w:t>
      </w:r>
    </w:p>
    <w:p>
      <w:r>
        <w:rPr>
          <w:rFonts w:ascii="Arial" w:hAnsi="Arial"/>
          <w:sz w:val="22"/>
        </w:rPr>
        <w:t xml:space="preserve">contentsunknown </w:t>
      </w:r>
    </w:p>
    <w:p>
      <w:r>
        <w:rPr>
          <w:rFonts w:ascii="Arial" w:hAnsi="Arial"/>
          <w:sz w:val="22"/>
        </w:rPr>
        <w:t xml:space="preserve">district </w:t>
      </w:r>
      <w:r>
        <w:rPr>
          <w:rFonts w:ascii="Arial" w:hAnsi="Arial"/>
          <w:sz w:val="22"/>
        </w:rPr>
        <w:t xml:space="preserve">wideexcept </w:t>
      </w:r>
      <w:r>
        <w:rPr>
          <w:rFonts w:ascii="Arial" w:hAnsi="Arial"/>
          <w:sz w:val="22"/>
        </w:rPr>
        <w:t xml:space="preserve">Anderson </w:t>
      </w:r>
    </w:p>
    <w:p>
      <w:r>
        <w:rPr>
          <w:rFonts w:ascii="Arial" w:hAnsi="Arial"/>
          <w:sz w:val="22"/>
        </w:rPr>
        <w:t xml:space="preserve">5-1 </w:t>
      </w:r>
      <w:r>
        <w:rPr>
          <w:rFonts w:ascii="Arial" w:hAnsi="Arial"/>
          <w:sz w:val="22"/>
        </w:rPr>
        <w:t xml:space="preserve">3-75 </w:t>
      </w:r>
    </w:p>
    <w:p>
      <w:r>
        <w:rPr>
          <w:rFonts w:ascii="Arial" w:hAnsi="Arial"/>
          <w:sz w:val="22"/>
        </w:rPr>
        <w:t xml:space="preserve">SouthCarolinacont. </w:t>
      </w:r>
    </w:p>
    <w:p>
      <w:r>
        <w:rPr>
          <w:rFonts w:ascii="Arial" w:hAnsi="Arial"/>
          <w:sz w:val="22"/>
        </w:rPr>
        <w:t xml:space="preserve">2of2 </w:t>
      </w:r>
    </w:p>
    <w:p>
      <w:r>
        <w:rPr>
          <w:rFonts w:ascii="Arial" w:hAnsi="Arial"/>
          <w:sz w:val="22"/>
        </w:rPr>
        <w:t xml:space="preserve">JohnJenrette.1974.SouthCarolina.6thCongr.Democrat.Won.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5":60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10-30's </w:t>
      </w:r>
    </w:p>
    <w:p>
      <w:r>
        <w:rPr>
          <w:rFonts w:ascii="Arial" w:hAnsi="Arial"/>
          <w:sz w:val="22"/>
        </w:rPr>
        <w:t xml:space="preserve">mightbe2spots </w:t>
      </w:r>
    </w:p>
    <w:p>
      <w:r>
        <w:rPr>
          <w:rFonts w:ascii="Arial" w:hAnsi="Arial"/>
          <w:sz w:val="22"/>
        </w:rPr>
        <w:t xml:space="preserve">HouseRace </w:t>
      </w:r>
      <w:r>
        <w:rPr>
          <w:rFonts w:ascii="Arial" w:hAnsi="Arial"/>
          <w:sz w:val="22"/>
        </w:rPr>
        <w:t xml:space="preserve">Inflation </w:t>
      </w:r>
    </w:p>
    <w:p>
      <w:r>
        <w:rPr>
          <w:rFonts w:ascii="Arial" w:hAnsi="Arial"/>
          <w:sz w:val="22"/>
        </w:rPr>
        <w:t xml:space="preserve">CrucialTimes </w:t>
      </w:r>
    </w:p>
    <w:p>
      <w:r>
        <w:rPr>
          <w:rFonts w:ascii="Arial" w:hAnsi="Arial"/>
          <w:sz w:val="22"/>
        </w:rPr>
        <w:t xml:space="preserve">1dupereel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3-7-75 </w:t>
      </w:r>
      <w:r>
        <w:rPr>
          <w:rFonts w:ascii="Arial" w:hAnsi="Arial"/>
          <w:sz w:val="22"/>
        </w:rPr>
        <w:t xml:space="preserve">SouthDakota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Sen.GeorgeMcGovern.1974.SouthDakota.U.S.Senator. </w:t>
      </w:r>
      <w:r>
        <w:rPr>
          <w:rFonts w:ascii="Arial" w:hAnsi="Arial"/>
          <w:sz w:val="22"/>
        </w:rPr>
        <w:t xml:space="preserve">Democrat.Won.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ReelA </w:t>
      </w:r>
    </w:p>
    <w:p>
      <w:r>
        <w:rPr>
          <w:rFonts w:ascii="Arial" w:hAnsi="Arial"/>
          <w:sz w:val="22"/>
        </w:rPr>
        <w:t xml:space="preserve">4-60's,9-30's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LeoThorsness.1974.SouthDakota.U.S.Senate.Republican.Lost. </w:t>
      </w:r>
    </w:p>
    <w:p>
      <w:r>
        <w:rPr>
          <w:rFonts w:ascii="Arial" w:hAnsi="Arial"/>
          <w:sz w:val="22"/>
        </w:rPr>
        <w:t xml:space="preserve">5-30's </w:t>
      </w:r>
    </w:p>
    <w:p>
      <w:r>
        <w:rPr>
          <w:rFonts w:ascii="Arial" w:hAnsi="Arial"/>
          <w:sz w:val="22"/>
        </w:rPr>
        <w:t xml:space="preserve">1spot </w:t>
      </w:r>
    </w:p>
    <w:p>
      <w:r>
        <w:rPr>
          <w:rFonts w:ascii="Arial" w:hAnsi="Arial"/>
          <w:sz w:val="22"/>
        </w:rPr>
        <w:t xml:space="preserve">Sande.1974.SouthDakota.Atty.Gnl.Party?Won? </w:t>
      </w:r>
    </w:p>
    <w:p>
      <w:r>
        <w:rPr>
          <w:rFonts w:ascii="Arial" w:hAnsi="Arial"/>
          <w:sz w:val="22"/>
        </w:rPr>
        <w:t xml:space="preserve">4-60's </w:t>
      </w:r>
    </w:p>
    <w:p>
      <w:r>
        <w:rPr>
          <w:rFonts w:ascii="Arial" w:hAnsi="Arial"/>
          <w:sz w:val="22"/>
        </w:rPr>
        <w:t xml:space="preserve">Janklow.1974.SouthDakota.Atty.Gnl.Party?Won?Incumbent? </w:t>
      </w:r>
    </w:p>
    <w:p>
      <w:r>
        <w:rPr>
          <w:rFonts w:ascii="Arial" w:hAnsi="Arial"/>
          <w:sz w:val="22"/>
        </w:rPr>
        <w:t xml:space="preserve">16011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10-28-74 </w:t>
      </w:r>
      <w:r>
        <w:rPr>
          <w:rFonts w:ascii="Arial" w:hAnsi="Arial"/>
          <w:sz w:val="22"/>
        </w:rPr>
        <w:t xml:space="preserve">Vermont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Lt.Gov.JohnS.(Jack)Burgess.1974.Vermont.Congr.atLarge. </w:t>
      </w:r>
      <w:r>
        <w:rPr>
          <w:rFonts w:ascii="Arial" w:hAnsi="Arial"/>
          <w:sz w:val="22"/>
        </w:rPr>
        <w:t xml:space="preserve">RepublicanPrimary.Lost.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74JB901Puzzle </w:t>
      </w:r>
    </w:p>
    <w:p>
      <w:r>
        <w:rPr>
          <w:rFonts w:ascii="Arial" w:hAnsi="Arial"/>
          <w:sz w:val="22"/>
        </w:rPr>
        <w:t xml:space="preserve">902Towns </w:t>
      </w:r>
    </w:p>
    <w:p>
      <w:r>
        <w:rPr>
          <w:rFonts w:ascii="Arial" w:hAnsi="Arial"/>
          <w:sz w:val="22"/>
        </w:rPr>
        <w:t xml:space="preserve">903Train </w:t>
      </w:r>
    </w:p>
    <w:p>
      <w:r>
        <w:rPr>
          <w:rFonts w:ascii="Arial" w:hAnsi="Arial"/>
          <w:sz w:val="22"/>
        </w:rPr>
        <w:t xml:space="preserve">..-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Welfare </w:t>
      </w:r>
    </w:p>
    <w:p>
      <w:r>
        <w:rPr>
          <w:rFonts w:ascii="Arial" w:hAnsi="Arial"/>
          <w:sz w:val="22"/>
        </w:rPr>
        <w:t xml:space="preserve">-5Flood </w:t>
      </w:r>
    </w:p>
    <w:p>
      <w:r>
        <w:rPr>
          <w:rFonts w:ascii="Arial" w:hAnsi="Arial"/>
          <w:sz w:val="22"/>
        </w:rPr>
        <w:t xml:space="preserve">-6Promise </w:t>
      </w:r>
    </w:p>
    <w:p>
      <w:r>
        <w:rPr>
          <w:rFonts w:ascii="Arial" w:hAnsi="Arial"/>
          <w:sz w:val="22"/>
        </w:rPr>
        <w:t xml:space="preserve">-7GeneralI </w:t>
      </w:r>
    </w:p>
    <w:p>
      <w:r>
        <w:rPr>
          <w:rFonts w:ascii="Arial" w:hAnsi="Arial"/>
          <w:sz w:val="22"/>
        </w:rPr>
        <w:t xml:space="preserve">Vermont.Governor.Democrat.Won.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-8GeneralII </w:t>
      </w:r>
    </w:p>
    <w:p>
      <w:r>
        <w:rPr>
          <w:rFonts w:ascii="Arial" w:hAnsi="Arial"/>
          <w:sz w:val="22"/>
        </w:rPr>
        <w:t xml:space="preserve">-9Open/Economy </w:t>
      </w:r>
    </w:p>
    <w:p>
      <w:r>
        <w:rPr>
          <w:rFonts w:ascii="Arial" w:hAnsi="Arial"/>
          <w:sz w:val="22"/>
        </w:rPr>
        <w:t xml:space="preserve">-10Promise/Tax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:60#1Lucey </w:t>
      </w:r>
    </w:p>
    <w:p>
      <w:r>
        <w:rPr>
          <w:rFonts w:ascii="Arial" w:hAnsi="Arial"/>
          <w:sz w:val="22"/>
        </w:rPr>
        <w:t xml:space="preserve">primary </w:t>
      </w:r>
    </w:p>
    <w:p>
      <w:r>
        <w:rPr>
          <w:rFonts w:ascii="Arial" w:hAnsi="Arial"/>
          <w:sz w:val="22"/>
        </w:rPr>
        <w:t xml:space="preserve">2II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3II </w:t>
      </w:r>
    </w:p>
    <w:p>
      <w:r>
        <w:rPr>
          <w:rFonts w:ascii="Arial" w:hAnsi="Arial"/>
          <w:sz w:val="22"/>
        </w:rPr>
        <w:t xml:space="preserve">Lucey/Schreiber </w:t>
      </w:r>
    </w:p>
    <w:p>
      <w:r>
        <w:rPr>
          <w:rFonts w:ascii="Arial" w:hAnsi="Arial"/>
          <w:sz w:val="22"/>
        </w:rPr>
        <w:t xml:space="preserve">#1Proxmire(Sen.) </w:t>
      </w:r>
    </w:p>
    <w:p>
      <w:r>
        <w:rPr>
          <w:rFonts w:ascii="Arial" w:hAnsi="Arial"/>
          <w:sz w:val="22"/>
        </w:rPr>
        <w:t xml:space="preserve">2LuceyRecord </w:t>
      </w:r>
    </w:p>
    <w:p>
      <w:r>
        <w:rPr>
          <w:rFonts w:ascii="Arial" w:hAnsi="Arial"/>
          <w:sz w:val="22"/>
        </w:rPr>
        <w:t xml:space="preserve">:603WisconsinTeam </w:t>
      </w:r>
    </w:p>
    <w:p>
      <w:r>
        <w:rPr>
          <w:rFonts w:ascii="Arial" w:hAnsi="Arial"/>
          <w:sz w:val="22"/>
        </w:rPr>
        <w:t xml:space="preserve">4TaxRelief </w:t>
      </w:r>
    </w:p>
    <w:p>
      <w:r>
        <w:rPr>
          <w:rFonts w:ascii="Arial" w:hAnsi="Arial"/>
          <w:sz w:val="22"/>
        </w:rPr>
        <w:t xml:space="preserve">:605Schreiber </w:t>
      </w:r>
    </w:p>
    <w:p>
      <w:r>
        <w:rPr>
          <w:rFonts w:ascii="Arial" w:hAnsi="Arial"/>
          <w:sz w:val="22"/>
        </w:rPr>
        <w:t xml:space="preserve">:606TownHall </w:t>
      </w:r>
    </w:p>
    <w:p>
      <w:r>
        <w:rPr>
          <w:rFonts w:ascii="Arial" w:hAnsi="Arial"/>
          <w:sz w:val="22"/>
        </w:rPr>
        <w:t xml:space="preserve">7Fanners </w:t>
      </w:r>
    </w:p>
    <w:p>
      <w:r>
        <w:rPr>
          <w:rFonts w:ascii="Arial" w:hAnsi="Arial"/>
          <w:sz w:val="22"/>
        </w:rPr>
        <w:t xml:space="preserve">8Testimonials </w:t>
      </w:r>
    </w:p>
    <w:p>
      <w:r>
        <w:rPr>
          <w:rFonts w:ascii="Arial" w:hAnsi="Arial"/>
          <w:sz w:val="22"/>
        </w:rPr>
        <w:t xml:space="preserve">9-60 </w:t>
      </w:r>
    </w:p>
    <w:p>
      <w:r>
        <w:rPr>
          <w:rFonts w:ascii="Arial" w:hAnsi="Arial"/>
          <w:sz w:val="22"/>
        </w:rPr>
        <w:t xml:space="preserve">see16mm </w:t>
      </w:r>
    </w:p>
    <w:p>
      <w:r>
        <w:rPr>
          <w:rFonts w:ascii="Arial" w:hAnsi="Arial"/>
          <w:sz w:val="22"/>
        </w:rPr>
        <w:t xml:space="preserve">generalelection </w:t>
      </w:r>
    </w:p>
    <w:p>
      <w:r>
        <w:rPr>
          <w:rFonts w:ascii="Arial" w:hAnsi="Arial"/>
          <w:sz w:val="22"/>
        </w:rPr>
        <w:t xml:space="preserve">5":60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G.SamDavis.1974.Wisconsin.?Congr.DemocraticPrimary.Lost. </w:t>
      </w:r>
    </w:p>
    <w:p>
      <w:r>
        <w:rPr>
          <w:rFonts w:ascii="Arial" w:hAnsi="Arial"/>
          <w:sz w:val="22"/>
        </w:rPr>
        <w:t xml:space="preserve">TonyEarl.1974.Wisconsin.Atty.Gnl.DemocraticPrimary.Lost. </w:t>
      </w:r>
    </w:p>
    <w:p>
      <w:r>
        <w:rPr>
          <w:rFonts w:ascii="Arial" w:hAnsi="Arial"/>
          <w:sz w:val="22"/>
        </w:rPr>
        <w:t xml:space="preserve">MartinSchreiber.1974.Wisconsin.Lt.Gov.Democrat.Won. </w:t>
      </w:r>
    </w:p>
    <w:p>
      <w:r>
        <w:rPr>
          <w:rFonts w:ascii="Arial" w:hAnsi="Arial"/>
          <w:sz w:val="22"/>
        </w:rPr>
        <w:t xml:space="preserve">411contentsunknown </w:t>
      </w:r>
    </w:p>
    <w:p>
      <w:r>
        <w:rPr>
          <w:rFonts w:ascii="Arial" w:hAnsi="Arial"/>
          <w:sz w:val="22"/>
        </w:rPr>
        <w:t xml:space="preserve">TimesheetforSWAT </w:t>
      </w:r>
      <w:r>
        <w:rPr>
          <w:rFonts w:ascii="Arial" w:hAnsi="Arial"/>
          <w:sz w:val="22"/>
        </w:rPr>
        <w:t xml:space="preserve">Team </w:t>
      </w:r>
    </w:p>
    <w:p>
      <w:r>
        <w:rPr>
          <w:rFonts w:ascii="Arial" w:hAnsi="Arial"/>
          <w:sz w:val="22"/>
        </w:rPr>
        <w:t xml:space="preserve">nmesheetduetosupervisornolaterthan5:00 </w:t>
      </w:r>
      <w:r>
        <w:rPr>
          <w:rFonts w:ascii="Arial" w:hAnsi="Arial"/>
          <w:sz w:val="22"/>
        </w:rPr>
        <w:t xml:space="preserve">Friday. </w:t>
      </w:r>
    </w:p>
    <w:p>
      <w:r>
        <w:rPr>
          <w:rFonts w:ascii="Arial" w:hAnsi="Arial"/>
          <w:sz w:val="22"/>
        </w:rPr>
        <w:t xml:space="preserve">DEPARTMENTNA,ffi.Pv/ </w:t>
      </w:r>
      <w:r>
        <w:rPr>
          <w:rFonts w:ascii="Arial" w:hAnsi="Arial"/>
          <w:sz w:val="22"/>
        </w:rPr>
        <w:t xml:space="preserve">PERIOD </w:t>
      </w:r>
    </w:p>
    <w:p>
      <w:r>
        <w:rPr>
          <w:rFonts w:ascii="Arial" w:hAnsi="Arial"/>
          <w:sz w:val="22"/>
        </w:rPr>
        <w:t xml:space="preserve">BEGINNING </w:t>
      </w:r>
    </w:p>
    <w:p>
      <w:r>
        <w:rPr>
          <w:rFonts w:ascii="Arial" w:hAnsi="Arial"/>
          <w:sz w:val="22"/>
        </w:rPr>
        <w:t xml:space="preserve">NAME:�-ffl7 </w:t>
      </w:r>
    </w:p>
    <w:p>
      <w:r>
        <w:rPr>
          <w:rFonts w:ascii="Arial" w:hAnsi="Arial"/>
          <w:sz w:val="22"/>
        </w:rPr>
        <w:t xml:space="preserve">C(; </w:t>
      </w:r>
    </w:p>
    <w:p>
      <w:r>
        <w:rPr>
          <w:rFonts w:ascii="Arial" w:hAnsi="Arial"/>
          <w:sz w:val="22"/>
        </w:rPr>
        <w:t xml:space="preserve">S00��://. </w:t>
      </w:r>
    </w:p>
    <w:p>
      <w:r>
        <w:rPr>
          <w:rFonts w:ascii="Arial" w:hAnsi="Arial"/>
          <w:sz w:val="22"/>
        </w:rPr>
        <w:t xml:space="preserve">-�tJll1-27q[35b(-- </w:t>
      </w:r>
    </w:p>
    <w:p>
      <w:r>
        <w:rPr>
          <w:rFonts w:ascii="Arial" w:hAnsi="Arial"/>
          <w:sz w:val="22"/>
        </w:rPr>
        <w:t xml:space="preserve">DailyTotal </w:t>
      </w:r>
      <w:r>
        <w:rPr>
          <w:rFonts w:ascii="Arial" w:hAnsi="Arial"/>
          <w:sz w:val="22"/>
        </w:rPr>
        <w:t xml:space="preserve">Hours </w:t>
      </w:r>
      <w:r>
        <w:rPr>
          <w:rFonts w:ascii="Arial" w:hAnsi="Arial"/>
          <w:sz w:val="22"/>
        </w:rPr>
        <w:t xml:space="preserve">Worked </w:t>
      </w:r>
    </w:p>
    <w:p>
      <w:r>
        <w:rPr>
          <w:rFonts w:ascii="Arial" w:hAnsi="Arial"/>
          <w:sz w:val="22"/>
        </w:rPr>
        <w:t xml:space="preserve">SATURDAYSUNDAYMONDAY </w:t>
      </w:r>
    </w:p>
    <w:p>
      <w:r>
        <w:rPr>
          <w:rFonts w:ascii="Arial" w:hAnsi="Arial"/>
          <w:sz w:val="22"/>
        </w:rPr>
        <w:t xml:space="preserve">lUESDAY </w:t>
      </w:r>
    </w:p>
    <w:p>
      <w:r>
        <w:rPr>
          <w:rFonts w:ascii="Arial" w:hAnsi="Arial"/>
          <w:sz w:val="22"/>
        </w:rPr>
        <w:t xml:space="preserve">WEDNESDAYTHURSDAYFRIDAYTOTAL </w:t>
      </w:r>
    </w:p>
    <w:p>
      <w:r>
        <w:rPr>
          <w:rFonts w:ascii="Arial" w:hAnsi="Arial"/>
          <w:sz w:val="22"/>
        </w:rPr>
        <w:t xml:space="preserve">IN: </w:t>
      </w:r>
    </w:p>
    <w:p>
      <w:r>
        <w:rPr>
          <w:rFonts w:ascii="Arial" w:hAnsi="Arial"/>
          <w:sz w:val="22"/>
        </w:rPr>
        <w:t xml:space="preserve">IN. </w:t>
      </w:r>
    </w:p>
    <w:p>
      <w:r>
        <w:rPr>
          <w:rFonts w:ascii="Arial" w:hAnsi="Arial"/>
          <w:sz w:val="22"/>
        </w:rPr>
        <w:t xml:space="preserve">,IN�::oo </w:t>
      </w:r>
    </w:p>
    <w:p>
      <w:r>
        <w:rPr>
          <w:rFonts w:ascii="Arial" w:hAnsi="Arial"/>
          <w:sz w:val="22"/>
        </w:rPr>
        <w:t xml:space="preserve">INID:·.()O </w:t>
      </w:r>
    </w:p>
    <w:p>
      <w:r>
        <w:rPr>
          <w:rFonts w:ascii="Arial" w:hAnsi="Arial"/>
          <w:sz w:val="22"/>
        </w:rPr>
        <w:t xml:space="preserve">IN: </w:t>
      </w:r>
    </w:p>
    <w:p>
      <w:r>
        <w:rPr>
          <w:rFonts w:ascii="Arial" w:hAnsi="Arial"/>
          <w:sz w:val="22"/>
        </w:rPr>
        <w:t xml:space="preserve">IN:1:00IN: </w:t>
      </w:r>
    </w:p>
    <w:p>
      <w:r>
        <w:rPr>
          <w:rFonts w:ascii="Arial" w:hAnsi="Arial"/>
          <w:sz w:val="22"/>
        </w:rPr>
        <w:t xml:space="preserve">OUT:OUT:OUT: </w:t>
      </w:r>
    </w:p>
    <w:p>
      <w:r>
        <w:rPr>
          <w:rFonts w:ascii="Arial" w:hAnsi="Arial"/>
          <w:sz w:val="22"/>
        </w:rPr>
        <w:t xml:space="preserve">p._: </w:t>
      </w:r>
    </w:p>
    <w:p>
      <w:r>
        <w:rPr>
          <w:rFonts w:ascii="Arial" w:hAnsi="Arial"/>
          <w:sz w:val="22"/>
        </w:rPr>
        <w:t xml:space="preserve">IN/OUTIN: </w:t>
      </w:r>
    </w:p>
    <w:p>
      <w:r>
        <w:rPr>
          <w:rFonts w:ascii="Arial" w:hAnsi="Arial"/>
          <w:sz w:val="22"/>
        </w:rPr>
        <w:t xml:space="preserve">2u?j(J </w:t>
      </w:r>
    </w:p>
    <w:p>
      <w:r>
        <w:rPr>
          <w:rFonts w:ascii="Arial" w:hAnsi="Arial"/>
          <w:sz w:val="22"/>
        </w:rPr>
        <w:t xml:space="preserve">OUT.�D </w:t>
      </w:r>
    </w:p>
    <w:p>
      <w:r>
        <w:rPr>
          <w:rFonts w:ascii="Arial" w:hAnsi="Arial"/>
          <w:sz w:val="22"/>
        </w:rPr>
        <w:t xml:space="preserve">IN:IN: </w:t>
      </w:r>
    </w:p>
    <w:p>
      <w:r>
        <w:rPr>
          <w:rFonts w:ascii="Arial" w:hAnsi="Arial"/>
          <w:sz w:val="22"/>
        </w:rPr>
        <w:t xml:space="preserve">OUT: </w:t>
      </w:r>
    </w:p>
    <w:p>
      <w:r>
        <w:rPr>
          <w:rFonts w:ascii="Arial" w:hAnsi="Arial"/>
          <w:sz w:val="22"/>
        </w:rPr>
        <w:t xml:space="preserve">IN: </w:t>
      </w:r>
    </w:p>
    <w:p>
      <w:r>
        <w:rPr>
          <w:rFonts w:ascii="Arial" w:hAnsi="Arial"/>
          <w:sz w:val="22"/>
        </w:rPr>
        <w:t xml:space="preserve">TIMES </w:t>
      </w:r>
    </w:p>
    <w:p>
      <w:r>
        <w:rPr>
          <w:rFonts w:ascii="Arial" w:hAnsi="Arial"/>
          <w:sz w:val="22"/>
        </w:rPr>
        <w:t xml:space="preserve">OUT: </w:t>
      </w:r>
    </w:p>
    <w:p>
      <w:r>
        <w:rPr>
          <w:rFonts w:ascii="Arial" w:hAnsi="Arial"/>
          <w:sz w:val="22"/>
        </w:rPr>
        <w:t xml:space="preserve">OUT: </w:t>
      </w:r>
    </w:p>
    <w:p>
      <w:r>
        <w:rPr>
          <w:rFonts w:ascii="Arial" w:hAnsi="Arial"/>
          <w:sz w:val="22"/>
        </w:rPr>
        <w:t xml:space="preserve">OUT:OUT: </w:t>
      </w:r>
    </w:p>
    <w:p>
      <w:r>
        <w:rPr>
          <w:rFonts w:ascii="Arial" w:hAnsi="Arial"/>
          <w:sz w:val="22"/>
        </w:rPr>
        <w:t xml:space="preserve">IN: </w:t>
      </w:r>
    </w:p>
    <w:p>
      <w:r>
        <w:rPr>
          <w:rFonts w:ascii="Arial" w:hAnsi="Arial"/>
          <w:sz w:val="22"/>
        </w:rPr>
        <w:t xml:space="preserve">IN:IN: </w:t>
      </w:r>
    </w:p>
    <w:p>
      <w:r>
        <w:rPr>
          <w:rFonts w:ascii="Arial" w:hAnsi="Arial"/>
          <w:sz w:val="22"/>
        </w:rPr>
        <w:t xml:space="preserve">IN: </w:t>
      </w:r>
    </w:p>
    <w:p>
      <w:r>
        <w:rPr>
          <w:rFonts w:ascii="Arial" w:hAnsi="Arial"/>
          <w:sz w:val="22"/>
        </w:rPr>
        <w:t xml:space="preserve">OUT: </w:t>
      </w:r>
    </w:p>
    <w:p>
      <w:r>
        <w:rPr>
          <w:rFonts w:ascii="Arial" w:hAnsi="Arial"/>
          <w:sz w:val="22"/>
        </w:rPr>
        <w:t xml:space="preserve">OUT: </w:t>
      </w:r>
    </w:p>
    <w:p>
      <w:r>
        <w:rPr>
          <w:rFonts w:ascii="Arial" w:hAnsi="Arial"/>
          <w:sz w:val="22"/>
        </w:rPr>
        <w:t xml:space="preserve">OUT:OUT: </w:t>
      </w:r>
    </w:p>
    <w:p>
      <w:r>
        <w:rPr>
          <w:rFonts w:ascii="Arial" w:hAnsi="Arial"/>
          <w:sz w:val="22"/>
        </w:rPr>
        <w:t xml:space="preserve">PleaseNote:FederalWork-StudycannotreimburseonanyearningsIcertifythatIworkedtheabovelistedhours. </w:t>
      </w:r>
    </w:p>
    <w:p>
      <w:r>
        <w:rPr>
          <w:rFonts w:ascii="Arial" w:hAnsi="Arial"/>
          <w:sz w:val="22"/>
        </w:rPr>
        <w:t xml:space="preserve">\Yhichexceedstudent'sawardamount. </w:t>
      </w:r>
    </w:p>
    <w:p>
      <w:r>
        <w:rPr>
          <w:rFonts w:ascii="Arial" w:hAnsi="Arial"/>
          <w:sz w:val="22"/>
        </w:rPr>
        <w:t xml:space="preserve">Timesheetprovided </w:t>
      </w:r>
    </w:p>
    <w:p>
      <w:r>
        <w:rPr>
          <w:rFonts w:ascii="Arial" w:hAnsi="Arial"/>
          <w:sz w:val="22"/>
        </w:rPr>
        <w:t xml:space="preserve">by:� </w:t>
      </w:r>
    </w:p>
    <w:p>
      <w:r>
        <w:rPr>
          <w:rFonts w:ascii="Arial" w:hAnsi="Arial"/>
          <w:sz w:val="22"/>
        </w:rPr>
        <w:t xml:space="preserve">THEUNIVERSITYOFIcertifythattheabovehourshavebeenworkedbythe </w:t>
      </w:r>
    </w:p>
    <w:p>
      <w:r>
        <w:rPr>
          <w:rFonts w:ascii="Arial" w:hAnsi="Arial"/>
          <w:sz w:val="22"/>
        </w:rPr>
        <w:t xml:space="preserve">OKLAHOMAnamed </w:t>
      </w:r>
    </w:p>
    <w:p>
      <w:r>
        <w:rPr>
          <w:rFonts w:ascii="Arial" w:hAnsi="Arial"/>
          <w:sz w:val="22"/>
        </w:rPr>
        <w:t xml:space="preserve">FinancialEducation&amp;CounselingCenteremployeeandthathe/sheperformedassigneddutiesIna </w:t>
      </w:r>
    </w:p>
    <w:p>
      <w:r>
        <w:rPr>
          <w:rFonts w:ascii="Arial" w:hAnsi="Arial"/>
          <w:sz w:val="22"/>
        </w:rPr>
        <w:t xml:space="preserve">1627CrossCenter </w:t>
      </w:r>
    </w:p>
    <w:p>
      <w:r>
        <w:rPr>
          <w:rFonts w:ascii="Arial" w:hAnsi="Arial"/>
          <w:sz w:val="22"/>
        </w:rPr>
        <w:t xml:space="preserve">Drive,Rm.355satisfactorymanner. </w:t>
      </w:r>
    </w:p>
    <w:p>
      <w:r>
        <w:rPr>
          <w:rFonts w:ascii="Arial" w:hAnsi="Arial"/>
          <w:sz w:val="22"/>
        </w:rPr>
        <w:t xml:space="preserve">Norman,OK73019- </w:t>
      </w:r>
    </w:p>
    <w:p>
      <w:r>
        <w:rPr>
          <w:rFonts w:ascii="Arial" w:hAnsi="Arial"/>
          <w:sz w:val="22"/>
        </w:rPr>
        <w:t xml:space="preserve">2207 </w:t>
      </w:r>
    </w:p>
    <w:p>
      <w:r>
        <w:rPr>
          <w:rFonts w:ascii="Arial" w:hAnsi="Arial"/>
          <w:sz w:val="22"/>
        </w:rPr>
        <w:t xml:space="preserve">Phone:325-4183Fax:325-0409 </w:t>
      </w:r>
    </w:p>
    <w:p>
      <w:r>
        <w:rPr>
          <w:rFonts w:ascii="Arial" w:hAnsi="Arial"/>
          <w:sz w:val="22"/>
        </w:rPr>
        <w:t xml:space="preserve">.7C:..{____ </w:t>
      </w:r>
    </w:p>
    <w:p>
      <w:r>
        <w:rPr>
          <w:rFonts w:ascii="Arial" w:hAnsi="Arial"/>
          <w:sz w:val="22"/>
        </w:rPr>
        <w:t xml:space="preserve">upervlsor </w:t>
      </w:r>
    </w:p>
    <w:p>
      <w:r>
        <w:rPr>
          <w:rFonts w:ascii="Arial" w:hAnsi="Arial"/>
          <w:sz w:val="22"/>
        </w:rPr>
        <w:t xml:space="preserve">TimesheetforSWATTeamDEPARTMENTAi':J�A,./((1111JI;,,,/I;I'fih11sfr&gt;11fer- </w:t>
      </w:r>
    </w:p>
    <w:p>
      <w:r>
        <w:rPr>
          <w:rFonts w:ascii="Arial" w:hAnsi="Arial"/>
          <w:sz w:val="22"/>
        </w:rPr>
        <w:t xml:space="preserve">Timesheet </w:t>
      </w:r>
      <w:r>
        <w:rPr>
          <w:rFonts w:ascii="Arial" w:hAnsi="Arial"/>
          <w:sz w:val="22"/>
        </w:rPr>
        <w:t xml:space="preserve">due </w:t>
      </w:r>
      <w:r>
        <w:rPr>
          <w:rFonts w:ascii="Arial" w:hAnsi="Arial"/>
          <w:sz w:val="22"/>
        </w:rPr>
        <w:t xml:space="preserve">to </w:t>
      </w:r>
      <w:r>
        <w:rPr>
          <w:rFonts w:ascii="Arial" w:hAnsi="Arial"/>
          <w:sz w:val="22"/>
        </w:rPr>
        <w:t xml:space="preserve">supervisor </w:t>
      </w:r>
      <w:r>
        <w:rPr>
          <w:rFonts w:ascii="Arial" w:hAnsi="Arial"/>
          <w:sz w:val="22"/>
        </w:rPr>
        <w:t xml:space="preserve">no </w:t>
      </w:r>
      <w:r>
        <w:rPr>
          <w:rFonts w:ascii="Arial" w:hAnsi="Arial"/>
          <w:sz w:val="22"/>
        </w:rPr>
        <w:t xml:space="preserve">later </w:t>
      </w:r>
      <w:r>
        <w:rPr>
          <w:rFonts w:ascii="Arial" w:hAnsi="Arial"/>
          <w:sz w:val="22"/>
        </w:rPr>
        <w:t xml:space="preserve">than </w:t>
      </w:r>
      <w:r>
        <w:rPr>
          <w:rFonts w:ascii="Arial" w:hAnsi="Arial"/>
          <w:sz w:val="22"/>
        </w:rPr>
        <w:t xml:space="preserve">5:00 </w:t>
      </w:r>
      <w:r>
        <w:rPr>
          <w:rFonts w:ascii="Arial" w:hAnsi="Arial"/>
          <w:sz w:val="22"/>
        </w:rPr>
        <w:t xml:space="preserve">Friday. </w:t>
      </w:r>
    </w:p>
    <w:p>
      <w:r>
        <w:rPr>
          <w:rFonts w:ascii="Arial" w:hAnsi="Arial"/>
          <w:sz w:val="22"/>
        </w:rPr>
        <w:t xml:space="preserve">�tJ </w:t>
      </w:r>
    </w:p>
    <w:p>
      <w:r>
        <w:rPr>
          <w:rFonts w:ascii="Arial" w:hAnsi="Arial"/>
          <w:sz w:val="22"/>
        </w:rPr>
        <w:t xml:space="preserve">PERIOD </w:t>
      </w:r>
    </w:p>
    <w:p>
      <w:r>
        <w:rPr>
          <w:rFonts w:ascii="Arial" w:hAnsi="Arial"/>
          <w:sz w:val="22"/>
        </w:rPr>
        <w:t xml:space="preserve">.9"V,0,-q-'r.} </w:t>
      </w:r>
    </w:p>
    <w:p>
      <w:r>
        <w:rPr>
          <w:rFonts w:ascii="Arial" w:hAnsi="Arial"/>
          <w:sz w:val="22"/>
        </w:rPr>
        <w:t xml:space="preserve">SOONER </w:t>
      </w:r>
    </w:p>
    <w:p>
      <w:r>
        <w:rPr>
          <w:rFonts w:ascii="Arial" w:hAnsi="Arial"/>
          <w:sz w:val="22"/>
        </w:rPr>
        <w:t xml:space="preserve">)1 </w:t>
      </w:r>
    </w:p>
    <w:p>
      <w:r>
        <w:rPr>
          <w:rFonts w:ascii="Arial" w:hAnsi="Arial"/>
          <w:sz w:val="22"/>
        </w:rPr>
        <w:t xml:space="preserve">ENDING </w:t>
      </w:r>
    </w:p>
    <w:p>
      <w:r>
        <w:rPr>
          <w:rFonts w:ascii="Arial" w:hAnsi="Arial"/>
          <w:sz w:val="22"/>
        </w:rPr>
        <w:t xml:space="preserve">(Jc.-/-"f-:lul1/ </w:t>
      </w:r>
    </w:p>
    <w:p>
      <w:r>
        <w:rPr>
          <w:rFonts w:ascii="Arial" w:hAnsi="Arial"/>
          <w:sz w:val="22"/>
        </w:rPr>
        <w:t xml:space="preserve">NAME: </w:t>
      </w:r>
    </w:p>
    <w:p>
      <w:r>
        <w:rPr>
          <w:rFonts w:ascii="Arial" w:hAnsi="Arial"/>
          <w:sz w:val="22"/>
        </w:rPr>
        <w:t xml:space="preserve">�.l·bn </w:t>
      </w:r>
    </w:p>
    <w:p>
      <w:r>
        <w:rPr>
          <w:rFonts w:ascii="Arial" w:hAnsi="Arial"/>
          <w:sz w:val="22"/>
        </w:rPr>
        <w:t xml:space="preserve">ll1&lt;:() </w:t>
      </w:r>
    </w:p>
    <w:p>
      <w:r>
        <w:rPr>
          <w:rFonts w:ascii="Arial" w:hAnsi="Arial"/>
          <w:sz w:val="22"/>
        </w:rPr>
        <w:t xml:space="preserve">ID#: </w:t>
      </w:r>
    </w:p>
    <w:p>
      <w:r>
        <w:rPr>
          <w:rFonts w:ascii="Arial" w:hAnsi="Arial"/>
          <w:sz w:val="22"/>
        </w:rPr>
        <w:t xml:space="preserve">//27'q_f3�(;f__ </w:t>
      </w:r>
    </w:p>
    <w:p>
      <w:r>
        <w:rPr>
          <w:rFonts w:ascii="Arial" w:hAnsi="Arial"/>
          <w:sz w:val="22"/>
        </w:rPr>
        <w:t xml:space="preserve">DailyTotal </w:t>
      </w:r>
    </w:p>
    <w:p>
      <w:r>
        <w:rPr>
          <w:rFonts w:ascii="Arial" w:hAnsi="Arial"/>
          <w:sz w:val="22"/>
        </w:rPr>
        <w:t xml:space="preserve">Hours </w:t>
      </w:r>
      <w:r>
        <w:rPr>
          <w:rFonts w:ascii="Arial" w:hAnsi="Arial"/>
          <w:sz w:val="22"/>
        </w:rPr>
        <w:t xml:space="preserve">Worked </w:t>
      </w:r>
    </w:p>
    <w:p>
      <w:r>
        <w:rPr>
          <w:rFonts w:ascii="Arial" w:hAnsi="Arial"/>
          <w:sz w:val="22"/>
        </w:rPr>
        <w:t xml:space="preserve">SATURDAYSUNDAY </w:t>
      </w:r>
    </w:p>
    <w:p>
      <w:r>
        <w:rPr>
          <w:rFonts w:ascii="Arial" w:hAnsi="Arial"/>
          <w:sz w:val="22"/>
        </w:rPr>
        <w:t xml:space="preserve">MONDAY </w:t>
      </w:r>
    </w:p>
    <w:p>
      <w:r>
        <w:rPr>
          <w:rFonts w:ascii="Arial" w:hAnsi="Arial"/>
          <w:sz w:val="22"/>
        </w:rPr>
        <w:t xml:space="preserve">TUESDAY </w:t>
      </w:r>
    </w:p>
    <w:p>
      <w:r>
        <w:rPr>
          <w:rFonts w:ascii="Arial" w:hAnsi="Arial"/>
          <w:sz w:val="22"/>
        </w:rPr>
        <w:t xml:space="preserve">WEDNESDAYTHURSDAYFRIDAYTOTAL </w:t>
      </w:r>
    </w:p>
    <w:p>
      <w:r>
        <w:rPr>
          <w:rFonts w:ascii="Arial" w:hAnsi="Arial"/>
          <w:sz w:val="22"/>
        </w:rPr>
        <w:t xml:space="preserve">IN: </w:t>
      </w:r>
    </w:p>
    <w:p>
      <w:r>
        <w:rPr>
          <w:rFonts w:ascii="Arial" w:hAnsi="Arial"/>
          <w:sz w:val="22"/>
        </w:rPr>
        <w:t xml:space="preserve">IN: </w:t>
      </w:r>
    </w:p>
    <w:p>
      <w:r>
        <w:rPr>
          <w:rFonts w:ascii="Arial" w:hAnsi="Arial"/>
          <w:sz w:val="22"/>
        </w:rPr>
        <w:t xml:space="preserve">IN: </w:t>
      </w:r>
    </w:p>
    <w:p>
      <w:r>
        <w:rPr>
          <w:rFonts w:ascii="Arial" w:hAnsi="Arial"/>
          <w:sz w:val="22"/>
        </w:rPr>
        <w:t xml:space="preserve">1;2:00 </w:t>
      </w:r>
    </w:p>
    <w:p>
      <w:r>
        <w:rPr>
          <w:rFonts w:ascii="Arial" w:hAnsi="Arial"/>
          <w:sz w:val="22"/>
        </w:rPr>
        <w:t xml:space="preserve">IN· </w:t>
      </w:r>
    </w:p>
    <w:p>
      <w:r>
        <w:rPr>
          <w:rFonts w:ascii="Arial" w:hAnsi="Arial"/>
          <w:sz w:val="22"/>
        </w:rPr>
        <w:t xml:space="preserve">1iJ:()Q </w:t>
      </w:r>
    </w:p>
    <w:p>
      <w:r>
        <w:rPr>
          <w:rFonts w:ascii="Arial" w:hAnsi="Arial"/>
          <w:sz w:val="22"/>
        </w:rPr>
        <w:t xml:space="preserve">IN: </w:t>
      </w:r>
    </w:p>
    <w:p>
      <w:r>
        <w:rPr>
          <w:rFonts w:ascii="Arial" w:hAnsi="Arial"/>
          <w:sz w:val="22"/>
        </w:rPr>
        <w:t xml:space="preserve">IN:/:00IN: </w:t>
      </w:r>
    </w:p>
    <w:p>
      <w:r>
        <w:rPr>
          <w:rFonts w:ascii="Arial" w:hAnsi="Arial"/>
          <w:sz w:val="22"/>
        </w:rPr>
        <w:t xml:space="preserve">OUT:OUT: </w:t>
      </w:r>
    </w:p>
    <w:p>
      <w:r>
        <w:rPr>
          <w:rFonts w:ascii="Arial" w:hAnsi="Arial"/>
          <w:sz w:val="22"/>
        </w:rPr>
        <w:t xml:space="preserve">OUT: </w:t>
      </w:r>
    </w:p>
    <w:p>
      <w:r>
        <w:rPr>
          <w:rFonts w:ascii="Arial" w:hAnsi="Arial"/>
          <w:sz w:val="22"/>
        </w:rPr>
        <w:t xml:space="preserve">p._:J0 </w:t>
      </w:r>
    </w:p>
    <w:p>
      <w:r>
        <w:rPr>
          <w:rFonts w:ascii="Arial" w:hAnsi="Arial"/>
          <w:sz w:val="22"/>
        </w:rPr>
        <w:t xml:space="preserve">2.� </w:t>
      </w:r>
    </w:p>
    <w:p>
      <w:r>
        <w:rPr>
          <w:rFonts w:ascii="Arial" w:hAnsi="Arial"/>
          <w:sz w:val="22"/>
        </w:rPr>
        <w:t xml:space="preserve">Tj{) </w:t>
      </w:r>
    </w:p>
    <w:p>
      <w:r>
        <w:rPr>
          <w:rFonts w:ascii="Arial" w:hAnsi="Arial"/>
          <w:sz w:val="22"/>
        </w:rPr>
        <w:t xml:space="preserve">OUT: </w:t>
      </w:r>
    </w:p>
    <w:p>
      <w:r>
        <w:rPr>
          <w:rFonts w:ascii="Arial" w:hAnsi="Arial"/>
          <w:sz w:val="22"/>
        </w:rPr>
        <w:t xml:space="preserve">OUT: </w:t>
      </w:r>
    </w:p>
    <w:p>
      <w:r>
        <w:rPr>
          <w:rFonts w:ascii="Arial" w:hAnsi="Arial"/>
          <w:sz w:val="22"/>
        </w:rPr>
        <w:t xml:space="preserve">� </w:t>
      </w:r>
    </w:p>
    <w:p>
      <w:r>
        <w:rPr>
          <w:rFonts w:ascii="Arial" w:hAnsi="Arial"/>
          <w:sz w:val="22"/>
        </w:rPr>
        <w:t xml:space="preserve">IN/OUTIN: </w:t>
      </w:r>
    </w:p>
    <w:p>
      <w:r>
        <w:rPr>
          <w:rFonts w:ascii="Arial" w:hAnsi="Arial"/>
          <w:sz w:val="22"/>
        </w:rPr>
        <w:t xml:space="preserve">IN: </w:t>
      </w:r>
    </w:p>
    <w:p>
      <w:r>
        <w:rPr>
          <w:rFonts w:ascii="Arial" w:hAnsi="Arial"/>
          <w:sz w:val="22"/>
        </w:rPr>
        <w:t xml:space="preserve">IN: </w:t>
      </w:r>
    </w:p>
    <w:p>
      <w:r>
        <w:rPr>
          <w:rFonts w:ascii="Arial" w:hAnsi="Arial"/>
          <w:sz w:val="22"/>
        </w:rPr>
        <w:t xml:space="preserve">IN: </w:t>
      </w:r>
    </w:p>
    <w:p>
      <w:r>
        <w:rPr>
          <w:rFonts w:ascii="Arial" w:hAnsi="Arial"/>
          <w:sz w:val="22"/>
        </w:rPr>
        <w:t xml:space="preserve">IN:IN: </w:t>
      </w:r>
    </w:p>
    <w:p>
      <w:r>
        <w:rPr>
          <w:rFonts w:ascii="Arial" w:hAnsi="Arial"/>
          <w:sz w:val="22"/>
        </w:rPr>
        <w:t xml:space="preserve">IN: </w:t>
      </w:r>
    </w:p>
    <w:p>
      <w:r>
        <w:rPr>
          <w:rFonts w:ascii="Arial" w:hAnsi="Arial"/>
          <w:sz w:val="22"/>
        </w:rPr>
        <w:t xml:space="preserve">TIMES </w:t>
      </w:r>
    </w:p>
    <w:p>
      <w:r>
        <w:rPr>
          <w:rFonts w:ascii="Arial" w:hAnsi="Arial"/>
          <w:sz w:val="22"/>
        </w:rPr>
        <w:t xml:space="preserve">OUT:OUT: </w:t>
      </w:r>
    </w:p>
    <w:p>
      <w:r>
        <w:rPr>
          <w:rFonts w:ascii="Arial" w:hAnsi="Arial"/>
          <w:sz w:val="22"/>
        </w:rPr>
        <w:t xml:space="preserve">OUT: </w:t>
      </w:r>
    </w:p>
    <w:p>
      <w:r>
        <w:rPr>
          <w:rFonts w:ascii="Arial" w:hAnsi="Arial"/>
          <w:sz w:val="22"/>
        </w:rPr>
        <w:t xml:space="preserve">OUT: </w:t>
      </w:r>
    </w:p>
    <w:p>
      <w:r>
        <w:rPr>
          <w:rFonts w:ascii="Arial" w:hAnsi="Arial"/>
          <w:sz w:val="22"/>
        </w:rPr>
        <w:t xml:space="preserve">OUT: </w:t>
      </w:r>
    </w:p>
    <w:p>
      <w:r>
        <w:rPr>
          <w:rFonts w:ascii="Arial" w:hAnsi="Arial"/>
          <w:sz w:val="22"/>
        </w:rPr>
        <w:t xml:space="preserve">OUT:OUT: </w:t>
      </w:r>
    </w:p>
    <w:p>
      <w:r>
        <w:rPr>
          <w:rFonts w:ascii="Arial" w:hAnsi="Arial"/>
          <w:sz w:val="22"/>
        </w:rPr>
        <w:t xml:space="preserve">IN: </w:t>
      </w:r>
    </w:p>
    <w:p>
      <w:r>
        <w:rPr>
          <w:rFonts w:ascii="Arial" w:hAnsi="Arial"/>
          <w:sz w:val="22"/>
        </w:rPr>
        <w:t xml:space="preserve">IN: </w:t>
      </w:r>
    </w:p>
    <w:p>
      <w:r>
        <w:rPr>
          <w:rFonts w:ascii="Arial" w:hAnsi="Arial"/>
          <w:sz w:val="22"/>
        </w:rPr>
        <w:t xml:space="preserve">IN: </w:t>
      </w:r>
    </w:p>
    <w:p>
      <w:r>
        <w:rPr>
          <w:rFonts w:ascii="Arial" w:hAnsi="Arial"/>
          <w:sz w:val="22"/>
        </w:rPr>
        <w:t xml:space="preserve">IN: </w:t>
      </w:r>
    </w:p>
    <w:p>
      <w:r>
        <w:rPr>
          <w:rFonts w:ascii="Arial" w:hAnsi="Arial"/>
          <w:sz w:val="22"/>
        </w:rPr>
        <w:t xml:space="preserve">IN:IN: </w:t>
      </w:r>
    </w:p>
    <w:p>
      <w:r>
        <w:rPr>
          <w:rFonts w:ascii="Arial" w:hAnsi="Arial"/>
          <w:sz w:val="22"/>
        </w:rPr>
        <w:t xml:space="preserve">IN: </w:t>
      </w:r>
    </w:p>
    <w:p>
      <w:r>
        <w:rPr>
          <w:rFonts w:ascii="Arial" w:hAnsi="Arial"/>
          <w:sz w:val="22"/>
        </w:rPr>
        <w:t xml:space="preserve">OUT:OUT: </w:t>
      </w:r>
    </w:p>
    <w:p>
      <w:r>
        <w:rPr>
          <w:rFonts w:ascii="Arial" w:hAnsi="Arial"/>
          <w:sz w:val="22"/>
        </w:rPr>
        <w:t xml:space="preserve">OUT: </w:t>
      </w:r>
    </w:p>
    <w:p>
      <w:r>
        <w:rPr>
          <w:rFonts w:ascii="Arial" w:hAnsi="Arial"/>
          <w:sz w:val="22"/>
        </w:rPr>
        <w:t xml:space="preserve">OUT: </w:t>
      </w:r>
    </w:p>
    <w:p>
      <w:r>
        <w:rPr>
          <w:rFonts w:ascii="Arial" w:hAnsi="Arial"/>
          <w:sz w:val="22"/>
        </w:rPr>
        <w:t xml:space="preserve">OUT: </w:t>
      </w:r>
    </w:p>
    <w:p>
      <w:r>
        <w:rPr>
          <w:rFonts w:ascii="Arial" w:hAnsi="Arial"/>
          <w:sz w:val="22"/>
        </w:rPr>
        <w:t xml:space="preserve">OUT:OUT: </w:t>
      </w:r>
    </w:p>
    <w:p>
      <w:r>
        <w:rPr>
          <w:rFonts w:ascii="Arial" w:hAnsi="Arial"/>
          <w:sz w:val="22"/>
        </w:rPr>
        <w:t xml:space="preserve">PleaseNote:FederalWork-studycannotreimburseonanyearnings </w:t>
      </w:r>
      <w:r>
        <w:rPr>
          <w:rFonts w:ascii="Arial" w:hAnsi="Arial"/>
          <w:sz w:val="22"/>
        </w:rPr>
        <w:t xml:space="preserve">whichexceedstudent'sawardamount. </w:t>
      </w:r>
    </w:p>
    <w:p>
      <w:r>
        <w:rPr>
          <w:rFonts w:ascii="Arial" w:hAnsi="Arial"/>
          <w:sz w:val="22"/>
        </w:rPr>
        <w:t xml:space="preserve">Timesheetprovided </w:t>
      </w:r>
      <w:r>
        <w:rPr>
          <w:rFonts w:ascii="Arial" w:hAnsi="Arial"/>
          <w:sz w:val="22"/>
        </w:rPr>
        <w:t xml:space="preserve">by: </w:t>
      </w:r>
    </w:p>
    <w:p>
      <w:r>
        <w:rPr>
          <w:rFonts w:ascii="Arial" w:hAnsi="Arial"/>
          <w:sz w:val="22"/>
        </w:rPr>
        <w:t xml:space="preserve">THEUNIVERSITYOF </w:t>
      </w:r>
    </w:p>
    <w:p>
      <w:r>
        <w:rPr>
          <w:rFonts w:ascii="Arial" w:hAnsi="Arial"/>
          <w:sz w:val="22"/>
        </w:rPr>
        <w:t xml:space="preserve">OKLAHOMA </w:t>
      </w:r>
    </w:p>
    <w:p>
      <w:r>
        <w:rPr>
          <w:rFonts w:ascii="Arial" w:hAnsi="Arial"/>
          <w:sz w:val="22"/>
        </w:rPr>
        <w:t xml:space="preserve">Financial </w:t>
      </w:r>
      <w:r>
        <w:rPr>
          <w:rFonts w:ascii="Arial" w:hAnsi="Arial"/>
          <w:sz w:val="22"/>
        </w:rPr>
        <w:t xml:space="preserve">Education </w:t>
      </w:r>
      <w:r>
        <w:rPr>
          <w:rFonts w:ascii="Arial" w:hAnsi="Arial"/>
          <w:sz w:val="22"/>
        </w:rPr>
        <w:t xml:space="preserve">&amp; </w:t>
      </w:r>
      <w:r>
        <w:rPr>
          <w:rFonts w:ascii="Arial" w:hAnsi="Arial"/>
          <w:sz w:val="22"/>
        </w:rPr>
        <w:t xml:space="preserve">Counseling </w:t>
      </w:r>
      <w:r>
        <w:rPr>
          <w:rFonts w:ascii="Arial" w:hAnsi="Arial"/>
          <w:sz w:val="22"/>
        </w:rPr>
        <w:t xml:space="preserve">Center </w:t>
      </w:r>
      <w:r>
        <w:rPr>
          <w:rFonts w:ascii="Arial" w:hAnsi="Arial"/>
          <w:sz w:val="22"/>
        </w:rPr>
        <w:t xml:space="preserve">1627 </w:t>
      </w:r>
      <w:r>
        <w:rPr>
          <w:rFonts w:ascii="Arial" w:hAnsi="Arial"/>
          <w:sz w:val="22"/>
        </w:rPr>
        <w:t xml:space="preserve">Cross </w:t>
      </w:r>
      <w:r>
        <w:rPr>
          <w:rFonts w:ascii="Arial" w:hAnsi="Arial"/>
          <w:sz w:val="22"/>
        </w:rPr>
        <w:t xml:space="preserve">Center </w:t>
      </w:r>
    </w:p>
    <w:p>
      <w:r>
        <w:rPr>
          <w:rFonts w:ascii="Arial" w:hAnsi="Arial"/>
          <w:sz w:val="22"/>
        </w:rPr>
        <w:t xml:space="preserve">I </w:t>
      </w:r>
      <w:r>
        <w:rPr>
          <w:rFonts w:ascii="Arial" w:hAnsi="Arial"/>
          <w:sz w:val="22"/>
        </w:rPr>
        <w:t xml:space="preserve">certifythat </w:t>
      </w:r>
      <w:r>
        <w:rPr>
          <w:rFonts w:ascii="Arial" w:hAnsi="Arial"/>
          <w:sz w:val="22"/>
        </w:rPr>
        <w:t xml:space="preserve">Iworkedthe </w:t>
      </w:r>
      <w:r>
        <w:rPr>
          <w:rFonts w:ascii="Arial" w:hAnsi="Arial"/>
          <w:sz w:val="22"/>
        </w:rPr>
        <w:t xml:space="preserve">abovelistedhours. </w:t>
      </w:r>
    </w:p>
    <w:p>
      <w:r>
        <w:rPr>
          <w:rFonts w:ascii="Arial" w:hAnsi="Arial"/>
          <w:sz w:val="22"/>
        </w:rPr>
        <w:t xml:space="preserve">s� </w:t>
      </w:r>
    </w:p>
    <w:p>
      <w:r>
        <w:rPr>
          <w:rFonts w:ascii="Arial" w:hAnsi="Arial"/>
          <w:sz w:val="22"/>
        </w:rPr>
        <w:t xml:space="preserve">Icertifythattheabovehourshavebeenworkedbythe </w:t>
      </w:r>
      <w:r>
        <w:rPr>
          <w:rFonts w:ascii="Arial" w:hAnsi="Arial"/>
          <w:sz w:val="22"/>
        </w:rPr>
        <w:t xml:space="preserve">named </w:t>
      </w:r>
    </w:p>
    <w:p>
      <w:r>
        <w:rPr>
          <w:rFonts w:ascii="Arial" w:hAnsi="Arial"/>
          <w:sz w:val="22"/>
        </w:rPr>
        <w:t xml:space="preserve">employeeandthathe/sheperformedassigneddutiesIna </w:t>
      </w:r>
    </w:p>
    <w:p>
      <w:r>
        <w:rPr>
          <w:rFonts w:ascii="Arial" w:hAnsi="Arial"/>
          <w:sz w:val="22"/>
        </w:rPr>
        <w:t xml:space="preserve">Drive,Rm. </w:t>
      </w:r>
      <w:r>
        <w:rPr>
          <w:rFonts w:ascii="Arial" w:hAnsi="Arial"/>
          <w:sz w:val="22"/>
        </w:rPr>
        <w:t xml:space="preserve">355satisfactorymanner. </w:t>
      </w:r>
    </w:p>
    <w:p>
      <w:r>
        <w:rPr>
          <w:rFonts w:ascii="Arial" w:hAnsi="Arial"/>
          <w:sz w:val="22"/>
        </w:rPr>
        <w:t xml:space="preserve">Norman,OK73019- </w:t>
      </w:r>
    </w:p>
    <w:p>
      <w:r>
        <w:rPr>
          <w:rFonts w:ascii="Arial" w:hAnsi="Arial"/>
          <w:sz w:val="22"/>
        </w:rPr>
        <w:t xml:space="preserve">2207 </w:t>
      </w:r>
    </w:p>
    <w:p>
      <w:r>
        <w:rPr>
          <w:rFonts w:ascii="Arial" w:hAnsi="Arial"/>
          <w:sz w:val="22"/>
        </w:rPr>
        <w:t xml:space="preserve">I�'gnatureo-r�/up/ervlsor </w:t>
      </w:r>
    </w:p>
    <w:p>
      <w:r>
        <w:rPr>
          <w:rFonts w:ascii="Arial" w:hAnsi="Arial"/>
          <w:sz w:val="22"/>
        </w:rPr>
        <w:t xml:space="preserve">a-�--- </w:t>
      </w:r>
    </w:p>
    <w:p>
      <w:r>
        <w:rPr>
          <w:rFonts w:ascii="Arial" w:hAnsi="Arial"/>
          <w:sz w:val="22"/>
        </w:rPr>
        <w:t xml:space="preserve">TlmesheetforSWATTeam </w:t>
      </w:r>
    </w:p>
    <w:p>
      <w:r>
        <w:rPr>
          <w:rFonts w:ascii="Arial" w:hAnsi="Arial"/>
          <w:sz w:val="22"/>
        </w:rPr>
        <w:t xml:space="preserve">DEPARTMENTAi'(:;�A,/(n/J111nu </w:t>
      </w:r>
    </w:p>
    <w:p>
      <w:r>
        <w:rPr>
          <w:rFonts w:ascii="Arial" w:hAnsi="Arial"/>
          <w:sz w:val="22"/>
        </w:rPr>
        <w:t xml:space="preserve">;l'fifj· </w:t>
      </w:r>
    </w:p>
    <w:p>
      <w:r>
        <w:rPr>
          <w:rFonts w:ascii="Arial" w:hAnsi="Arial"/>
          <w:sz w:val="22"/>
        </w:rPr>
        <w:t xml:space="preserve">1f(�11fa- </w:t>
      </w:r>
    </w:p>
    <w:p>
      <w:r>
        <w:rPr>
          <w:rFonts w:ascii="Arial" w:hAnsi="Arial"/>
          <w:sz w:val="22"/>
        </w:rPr>
        <w:t xml:space="preserve">Timesheetduetosupervisornolaterthan5:00 </w:t>
      </w:r>
      <w:r>
        <w:rPr>
          <w:rFonts w:ascii="Arial" w:hAnsi="Arial"/>
          <w:sz w:val="22"/>
        </w:rPr>
        <w:t xml:space="preserve">Friday. </w:t>
      </w:r>
    </w:p>
    <w:p>
      <w:r>
        <w:rPr>
          <w:rFonts w:ascii="Arial" w:hAnsi="Arial"/>
          <w:sz w:val="22"/>
        </w:rPr>
        <w:t xml:space="preserve">PERIOD </w:t>
      </w:r>
    </w:p>
    <w:p>
      <w:r>
        <w:rPr>
          <w:rFonts w:ascii="Arial" w:hAnsi="Arial"/>
          <w:sz w:val="22"/>
        </w:rPr>
        <w:t xml:space="preserve">BEGINNING </w:t>
      </w:r>
    </w:p>
    <w:p>
      <w:r>
        <w:rPr>
          <w:rFonts w:ascii="Arial" w:hAnsi="Arial"/>
          <w:sz w:val="22"/>
        </w:rPr>
        <w:t xml:space="preserve">/1/1) </w:t>
      </w:r>
    </w:p>
    <w:p>
      <w:r>
        <w:rPr>
          <w:rFonts w:ascii="Arial" w:hAnsi="Arial"/>
          <w:sz w:val="22"/>
        </w:rPr>
        <w:t xml:space="preserve">ENDING </w:t>
      </w:r>
    </w:p>
    <w:p>
      <w:r>
        <w:rPr>
          <w:rFonts w:ascii="Arial" w:hAnsi="Arial"/>
          <w:sz w:val="22"/>
        </w:rPr>
        <w:t xml:space="preserve">.Y'VLJ· </w:t>
      </w:r>
    </w:p>
    <w:p>
      <w:r>
        <w:rPr>
          <w:rFonts w:ascii="Arial" w:hAnsi="Arial"/>
          <w:sz w:val="22"/>
        </w:rPr>
        <w:t xml:space="preserve">,-•d'q-;;,'rJ.Ii </w:t>
      </w:r>
    </w:p>
    <w:p>
      <w:r>
        <w:rPr>
          <w:rFonts w:ascii="Arial" w:hAnsi="Arial"/>
          <w:sz w:val="22"/>
        </w:rPr>
        <w:t xml:space="preserve">()c.f-1-:IPJI/ </w:t>
      </w:r>
    </w:p>
    <w:p>
      <w:r>
        <w:rPr>
          <w:rFonts w:ascii="Arial" w:hAnsi="Arial"/>
          <w:sz w:val="22"/>
        </w:rPr>
        <w:t xml:space="preserve">NAME:�.1bn&amp;rgt1111o;; </w:t>
      </w:r>
    </w:p>
    <w:p>
      <w:r>
        <w:rPr>
          <w:rFonts w:ascii="Arial" w:hAnsi="Arial"/>
          <w:sz w:val="22"/>
        </w:rPr>
        <w:t xml:space="preserve">SOONER </w:t>
      </w:r>
    </w:p>
    <w:p>
      <w:r>
        <w:rPr>
          <w:rFonts w:ascii="Arial" w:hAnsi="Arial"/>
          <w:sz w:val="22"/>
        </w:rPr>
        <w:t xml:space="preserve">ID#: </w:t>
      </w:r>
    </w:p>
    <w:p>
      <w:r>
        <w:rPr>
          <w:rFonts w:ascii="Arial" w:hAnsi="Arial"/>
          <w:sz w:val="22"/>
        </w:rPr>
        <w:t xml:space="preserve">//27'q_r3�(;/_ </w:t>
      </w:r>
    </w:p>
    <w:p>
      <w:r>
        <w:rPr>
          <w:rFonts w:ascii="Arial" w:hAnsi="Arial"/>
          <w:sz w:val="22"/>
        </w:rPr>
        <w:t xml:space="preserve">DailyTotal </w:t>
      </w:r>
      <w:r>
        <w:rPr>
          <w:rFonts w:ascii="Arial" w:hAnsi="Arial"/>
          <w:sz w:val="22"/>
        </w:rPr>
        <w:t xml:space="preserve">Hours </w:t>
      </w:r>
      <w:r>
        <w:rPr>
          <w:rFonts w:ascii="Arial" w:hAnsi="Arial"/>
          <w:sz w:val="22"/>
        </w:rPr>
        <w:t xml:space="preserve">Worked </w:t>
      </w:r>
    </w:p>
    <w:p>
      <w:r>
        <w:rPr>
          <w:rFonts w:ascii="Arial" w:hAnsi="Arial"/>
          <w:sz w:val="22"/>
        </w:rPr>
        <w:t xml:space="preserve">SATURDAYSUNDAYMONDAY </w:t>
      </w:r>
    </w:p>
    <w:p>
      <w:r>
        <w:rPr>
          <w:rFonts w:ascii="Arial" w:hAnsi="Arial"/>
          <w:sz w:val="22"/>
        </w:rPr>
        <w:t xml:space="preserve">TUESDAYWEDNESDAYTHURSDAYFRIDAYTOTAL </w:t>
      </w:r>
    </w:p>
    <w:p>
      <w:r>
        <w:rPr>
          <w:rFonts w:ascii="Arial" w:hAnsi="Arial"/>
          <w:sz w:val="22"/>
        </w:rPr>
        <w:t xml:space="preserve">IN:IN: </w:t>
      </w:r>
    </w:p>
    <w:p>
      <w:r>
        <w:rPr>
          <w:rFonts w:ascii="Arial" w:hAnsi="Arial"/>
          <w:sz w:val="22"/>
        </w:rPr>
        <w:t xml:space="preserve">1;2:00 </w:t>
      </w:r>
    </w:p>
    <w:p>
      <w:r>
        <w:rPr>
          <w:rFonts w:ascii="Arial" w:hAnsi="Arial"/>
          <w:sz w:val="22"/>
        </w:rPr>
        <w:t xml:space="preserve">IN· </w:t>
      </w:r>
    </w:p>
    <w:p>
      <w:r>
        <w:rPr>
          <w:rFonts w:ascii="Arial" w:hAnsi="Arial"/>
          <w:sz w:val="22"/>
        </w:rPr>
        <w:t xml:space="preserve">,iJ:()Q </w:t>
      </w:r>
    </w:p>
    <w:p>
      <w:r>
        <w:rPr>
          <w:rFonts w:ascii="Arial" w:hAnsi="Arial"/>
          <w:sz w:val="22"/>
        </w:rPr>
        <w:t xml:space="preserve">IN:/:0{) </w:t>
      </w:r>
    </w:p>
    <w:p>
      <w:r>
        <w:rPr>
          <w:rFonts w:ascii="Arial" w:hAnsi="Arial"/>
          <w:sz w:val="22"/>
        </w:rPr>
        <w:t xml:space="preserve">IN: </w:t>
      </w:r>
    </w:p>
    <w:p>
      <w:r>
        <w:rPr>
          <w:rFonts w:ascii="Arial" w:hAnsi="Arial"/>
          <w:sz w:val="22"/>
        </w:rPr>
        <w:t xml:space="preserve">OUT:OUT:OUT: </w:t>
      </w:r>
    </w:p>
    <w:p>
      <w:r>
        <w:rPr>
          <w:rFonts w:ascii="Arial" w:hAnsi="Arial"/>
          <w:sz w:val="22"/>
        </w:rPr>
        <w:t xml:space="preserve">;,_: </w:t>
      </w:r>
    </w:p>
    <w:p>
      <w:r>
        <w:rPr>
          <w:rFonts w:ascii="Arial" w:hAnsi="Arial"/>
          <w:sz w:val="22"/>
        </w:rPr>
        <w:t xml:space="preserve">2�jQOUT:�0 </w:t>
      </w:r>
    </w:p>
    <w:p>
      <w:r>
        <w:rPr>
          <w:rFonts w:ascii="Arial" w:hAnsi="Arial"/>
          <w:sz w:val="22"/>
        </w:rPr>
        <w:t xml:space="preserve">OUT: </w:t>
      </w:r>
    </w:p>
    <w:p>
      <w:r>
        <w:rPr>
          <w:rFonts w:ascii="Arial" w:hAnsi="Arial"/>
          <w:sz w:val="22"/>
        </w:rPr>
        <w:t xml:space="preserve">IN/OUTIN: </w:t>
      </w:r>
    </w:p>
    <w:p>
      <w:r>
        <w:rPr>
          <w:rFonts w:ascii="Arial" w:hAnsi="Arial"/>
          <w:sz w:val="22"/>
        </w:rPr>
        <w:t xml:space="preserve">IN:IN: </w:t>
      </w:r>
    </w:p>
    <w:p>
      <w:r>
        <w:rPr>
          <w:rFonts w:ascii="Arial" w:hAnsi="Arial"/>
          <w:sz w:val="22"/>
        </w:rPr>
        <w:t xml:space="preserve">IN: </w:t>
      </w:r>
    </w:p>
    <w:p>
      <w:r>
        <w:rPr>
          <w:rFonts w:ascii="Arial" w:hAnsi="Arial"/>
          <w:sz w:val="22"/>
        </w:rPr>
        <w:t xml:space="preserve">IN:IN: </w:t>
      </w:r>
    </w:p>
    <w:p>
      <w:r>
        <w:rPr>
          <w:rFonts w:ascii="Arial" w:hAnsi="Arial"/>
          <w:sz w:val="22"/>
        </w:rPr>
        <w:t xml:space="preserve">IN: </w:t>
      </w:r>
    </w:p>
    <w:p>
      <w:r>
        <w:rPr>
          <w:rFonts w:ascii="Arial" w:hAnsi="Arial"/>
          <w:sz w:val="22"/>
        </w:rPr>
        <w:t xml:space="preserve">TIMES </w:t>
      </w:r>
    </w:p>
    <w:p>
      <w:r>
        <w:rPr>
          <w:rFonts w:ascii="Arial" w:hAnsi="Arial"/>
          <w:sz w:val="22"/>
        </w:rPr>
        <w:t xml:space="preserve">OUT:OUT:OUT: </w:t>
      </w:r>
    </w:p>
    <w:p>
      <w:r>
        <w:rPr>
          <w:rFonts w:ascii="Arial" w:hAnsi="Arial"/>
          <w:sz w:val="22"/>
        </w:rPr>
        <w:t xml:space="preserve">OUT:OUT:OUT: </w:t>
      </w:r>
      <w:r>
        <w:rPr>
          <w:rFonts w:ascii="Arial" w:hAnsi="Arial"/>
          <w:sz w:val="22"/>
        </w:rPr>
        <w:t xml:space="preserve">OUT: </w:t>
      </w:r>
    </w:p>
    <w:p>
      <w:r>
        <w:rPr>
          <w:rFonts w:ascii="Arial" w:hAnsi="Arial"/>
          <w:sz w:val="22"/>
        </w:rPr>
        <w:t xml:space="preserve">IN: </w:t>
      </w:r>
    </w:p>
    <w:p>
      <w:r>
        <w:rPr>
          <w:rFonts w:ascii="Arial" w:hAnsi="Arial"/>
          <w:sz w:val="22"/>
        </w:rPr>
        <w:t xml:space="preserve">IN:IN: </w:t>
      </w:r>
    </w:p>
    <w:p>
      <w:r>
        <w:rPr>
          <w:rFonts w:ascii="Arial" w:hAnsi="Arial"/>
          <w:sz w:val="22"/>
        </w:rPr>
        <w:t xml:space="preserve">IN: </w:t>
      </w:r>
    </w:p>
    <w:p>
      <w:r>
        <w:rPr>
          <w:rFonts w:ascii="Arial" w:hAnsi="Arial"/>
          <w:sz w:val="22"/>
        </w:rPr>
        <w:t xml:space="preserve">IN:IN: </w:t>
      </w:r>
    </w:p>
    <w:p>
      <w:r>
        <w:rPr>
          <w:rFonts w:ascii="Arial" w:hAnsi="Arial"/>
          <w:sz w:val="22"/>
        </w:rPr>
        <w:t xml:space="preserve">IN: </w:t>
      </w:r>
    </w:p>
    <w:p>
      <w:r>
        <w:rPr>
          <w:rFonts w:ascii="Arial" w:hAnsi="Arial"/>
          <w:sz w:val="22"/>
        </w:rPr>
        <w:t xml:space="preserve">OUT:OUT:OUT: </w:t>
      </w:r>
    </w:p>
    <w:p>
      <w:r>
        <w:rPr>
          <w:rFonts w:ascii="Arial" w:hAnsi="Arial"/>
          <w:sz w:val="22"/>
        </w:rPr>
        <w:t xml:space="preserve">OUT:OUT:OUT: </w:t>
      </w:r>
      <w:r>
        <w:rPr>
          <w:rFonts w:ascii="Arial" w:hAnsi="Arial"/>
          <w:sz w:val="22"/>
        </w:rPr>
        <w:t xml:space="preserve">OUT: </w:t>
      </w:r>
    </w:p>
    <w:p>
      <w:r>
        <w:rPr>
          <w:rFonts w:ascii="Arial" w:hAnsi="Arial"/>
          <w:sz w:val="22"/>
        </w:rPr>
        <w:t xml:space="preserve">Please </w:t>
      </w:r>
      <w:r>
        <w:rPr>
          <w:rFonts w:ascii="Arial" w:hAnsi="Arial"/>
          <w:sz w:val="22"/>
        </w:rPr>
        <w:t xml:space="preserve">Note:Federal </w:t>
      </w:r>
      <w:r>
        <w:rPr>
          <w:rFonts w:ascii="Arial" w:hAnsi="Arial"/>
          <w:sz w:val="22"/>
        </w:rPr>
        <w:t xml:space="preserve">Work-study </w:t>
      </w:r>
      <w:r>
        <w:rPr>
          <w:rFonts w:ascii="Arial" w:hAnsi="Arial"/>
          <w:sz w:val="22"/>
        </w:rPr>
        <w:t xml:space="preserve">cannot </w:t>
      </w:r>
      <w:r>
        <w:rPr>
          <w:rFonts w:ascii="Arial" w:hAnsi="Arial"/>
          <w:sz w:val="22"/>
        </w:rPr>
        <w:t xml:space="preserve">reimburse </w:t>
      </w:r>
      <w:r>
        <w:rPr>
          <w:rFonts w:ascii="Arial" w:hAnsi="Arial"/>
          <w:sz w:val="22"/>
        </w:rPr>
        <w:t xml:space="preserve">on </w:t>
      </w:r>
      <w:r>
        <w:rPr>
          <w:rFonts w:ascii="Arial" w:hAnsi="Arial"/>
          <w:sz w:val="22"/>
        </w:rPr>
        <w:t xml:space="preserve">any </w:t>
      </w:r>
      <w:r>
        <w:rPr>
          <w:rFonts w:ascii="Arial" w:hAnsi="Arial"/>
          <w:sz w:val="22"/>
        </w:rPr>
        <w:t xml:space="preserve">earningsIcertifythatIworkedtheabovelistedhours. </w:t>
      </w:r>
      <w:r>
        <w:rPr>
          <w:rFonts w:ascii="Arial" w:hAnsi="Arial"/>
          <w:sz w:val="22"/>
        </w:rPr>
        <w:t xml:space="preserve">whichexceedstudent'sawardamount. </w:t>
      </w:r>
    </w:p>
    <w:p>
      <w:r>
        <w:rPr>
          <w:rFonts w:ascii="Arial" w:hAnsi="Arial"/>
          <w:sz w:val="22"/>
        </w:rPr>
        <w:t xml:space="preserve">� </w:t>
      </w:r>
    </w:p>
    <w:p>
      <w:r>
        <w:rPr>
          <w:rFonts w:ascii="Arial" w:hAnsi="Arial"/>
          <w:sz w:val="22"/>
        </w:rPr>
        <w:t xml:space="preserve">Timesheetprovideds </w:t>
      </w:r>
    </w:p>
    <w:p>
      <w:r>
        <w:rPr>
          <w:rFonts w:ascii="Arial" w:hAnsi="Arial"/>
          <w:sz w:val="22"/>
        </w:rPr>
        <w:t xml:space="preserve">by: </w:t>
      </w:r>
    </w:p>
    <w:p>
      <w:r>
        <w:rPr>
          <w:rFonts w:ascii="Arial" w:hAnsi="Arial"/>
          <w:sz w:val="22"/>
        </w:rPr>
        <w:t xml:space="preserve">THEUNIVERSITYOFIcertifythattheabovehourshavebeenworkedbythe </w:t>
      </w:r>
    </w:p>
    <w:p>
      <w:r>
        <w:rPr>
          <w:rFonts w:ascii="Arial" w:hAnsi="Arial"/>
          <w:sz w:val="22"/>
        </w:rPr>
        <w:t xml:space="preserve">named </w:t>
      </w:r>
    </w:p>
    <w:p>
      <w:r>
        <w:rPr>
          <w:rFonts w:ascii="Arial" w:hAnsi="Arial"/>
          <w:sz w:val="22"/>
        </w:rPr>
        <w:t xml:space="preserve">FinancialEducation&amp;CounselingCenteremployeeandthathe/sheperformedassigneddu1JesIna </w:t>
      </w:r>
    </w:p>
    <w:p>
      <w:r>
        <w:rPr>
          <w:rFonts w:ascii="Arial" w:hAnsi="Arial"/>
          <w:sz w:val="22"/>
        </w:rPr>
        <w:t xml:space="preserve">1627CrossCenter </w:t>
      </w:r>
    </w:p>
    <w:p>
      <w:r>
        <w:rPr>
          <w:rFonts w:ascii="Arial" w:hAnsi="Arial"/>
          <w:sz w:val="22"/>
        </w:rPr>
        <w:t xml:space="preserve">Drive,Rm.355satisfactorymanner. </w:t>
      </w:r>
    </w:p>
    <w:p>
      <w:r>
        <w:rPr>
          <w:rFonts w:ascii="Arial" w:hAnsi="Arial"/>
          <w:sz w:val="22"/>
        </w:rPr>
        <w:t xml:space="preserve">Norman,OK73019- </w:t>
      </w:r>
    </w:p>
    <w:p>
      <w:r>
        <w:rPr>
          <w:rFonts w:ascii="Arial" w:hAnsi="Arial"/>
          <w:sz w:val="22"/>
        </w:rPr>
        <w:t xml:space="preserve">2207 </w:t>
      </w:r>
    </w:p>
    <w:p>
      <w:r>
        <w:rPr>
          <w:rFonts w:ascii="Arial" w:hAnsi="Arial"/>
          <w:sz w:val="22"/>
        </w:rPr>
        <w:t xml:space="preserve">Phone:325-4183Fax:325-0409 </w:t>
      </w:r>
    </w:p>
    <w:p>
      <w:r>
        <w:rPr>
          <w:rFonts w:ascii="Arial" w:hAnsi="Arial"/>
          <w:sz w:val="22"/>
        </w:rPr>
        <w:t xml:space="preserve">I </w:t>
      </w:r>
    </w:p>
    <w:p>
      <w:r>
        <w:rPr>
          <w:rFonts w:ascii="Arial" w:hAnsi="Arial"/>
          <w:sz w:val="22"/>
        </w:rPr>
        <w:t xml:space="preserve">�·gnature,,�f�7u(per---.__v{_lsor </w:t>
      </w:r>
    </w:p>
    <w:p>
      <w:r>
        <w:rPr>
          <w:rFonts w:ascii="Arial" w:hAnsi="Arial"/>
          <w:sz w:val="22"/>
        </w:rPr>
        <w:t xml:space="preserve">a---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711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8-2-72thru2-6-73 </w:t>
      </w:r>
      <w:r>
        <w:rPr>
          <w:rFonts w:ascii="Arial" w:hAnsi="Arial"/>
          <w:sz w:val="22"/>
        </w:rPr>
        <w:t xml:space="preserve">Iowao&lt;.rn </w:t>
      </w:r>
      <w:r>
        <w:rPr>
          <w:rFonts w:ascii="Arial" w:hAnsi="Arial"/>
          <w:sz w:val="22"/>
        </w:rPr>
        <w:t xml:space="preserve">n•�)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ArtNeu.1972.Iowa.Lt.Gov.Republican?Primary.Won? </w:t>
      </w:r>
    </w:p>
    <w:p>
      <w:r>
        <w:rPr>
          <w:rFonts w:ascii="Arial" w:hAnsi="Arial"/>
          <w:sz w:val="22"/>
        </w:rPr>
        <w:t xml:space="preserve">V </w:t>
      </w:r>
    </w:p>
    <w:p>
      <w:r>
        <w:rPr>
          <w:rFonts w:ascii="Arial" w:hAnsi="Arial"/>
          <w:sz w:val="22"/>
        </w:rPr>
        <w:t xml:space="preserve">Composite.1972.IowaPrimaries. </w:t>
      </w:r>
    </w:p>
    <w:p>
      <w:r>
        <w:rPr>
          <w:rFonts w:ascii="Arial" w:hAnsi="Arial"/>
          <w:sz w:val="22"/>
        </w:rPr>
        <w:t xml:space="preserve">,/18spotstobeidentified. </w:t>
      </w:r>
    </w:p>
    <w:p>
      <w:r>
        <w:rPr>
          <w:rFonts w:ascii="Arial" w:hAnsi="Arial"/>
          <w:sz w:val="22"/>
        </w:rPr>
        <w:t xml:space="preserve">CitizensforBetterSchools.1972.Iowa. </w:t>
      </w:r>
    </w:p>
    <w:p>
      <w:r>
        <w:rPr>
          <w:rFonts w:ascii="Arial" w:hAnsi="Arial"/>
          <w:sz w:val="22"/>
        </w:rPr>
        <w:t xml:space="preserve">I3-301s </w:t>
      </w:r>
    </w:p>
    <w:p>
      <w:r>
        <w:rPr>
          <w:rFonts w:ascii="Arial" w:hAnsi="Arial"/>
          <w:sz w:val="22"/>
        </w:rPr>
        <w:t xml:space="preserve">1of2 </w:t>
      </w:r>
    </w:p>
    <w:p>
      <w:r>
        <w:rPr>
          <w:rFonts w:ascii="Arial" w:hAnsi="Arial"/>
          <w:sz w:val="22"/>
        </w:rPr>
        <w:t xml:space="preserve">711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Sen.GeorgeMcGovern.1972.President.Democrat.Lost. </w:t>
      </w:r>
    </w:p>
    <w:p>
      <w:r>
        <w:rPr>
          <w:rFonts w:ascii="Arial" w:hAnsi="Arial"/>
          <w:sz w:val="22"/>
        </w:rPr>
        <w:t xml:space="preserve">31spots </w:t>
      </w:r>
    </w:p>
    <w:p>
      <w:r>
        <w:rPr>
          <w:rFonts w:ascii="Arial" w:hAnsi="Arial"/>
          <w:sz w:val="22"/>
        </w:rPr>
        <w:t xml:space="preserve">RomanPucinski.1972.Illinois.U.S.Senate.Democrat.Lost. </w:t>
      </w:r>
    </w:p>
    <w:p>
      <w:r>
        <w:rPr>
          <w:rFonts w:ascii="Arial" w:hAnsi="Arial"/>
          <w:sz w:val="22"/>
        </w:rPr>
        <w:t xml:space="preserve">7-601s </w:t>
      </w:r>
    </w:p>
    <w:p>
      <w:r>
        <w:rPr>
          <w:rFonts w:ascii="Arial" w:hAnsi="Arial"/>
          <w:sz w:val="22"/>
        </w:rPr>
        <w:t xml:space="preserve">4-601s </w:t>
      </w:r>
    </w:p>
    <w:p>
      <w:r>
        <w:rPr>
          <w:rFonts w:ascii="Arial" w:hAnsi="Arial"/>
          <w:sz w:val="22"/>
        </w:rPr>
        <w:t xml:space="preserve">Cong.EdMezvinsky.1972.Iowa.1stCongr.Dem.Won. </w:t>
      </w:r>
    </w:p>
    <w:p>
      <w:r>
        <w:rPr>
          <w:rFonts w:ascii="Arial" w:hAnsi="Arial"/>
          <w:sz w:val="22"/>
        </w:rPr>
        <w:t xml:space="preserve">5-301s </w:t>
      </w:r>
    </w:p>
    <w:p>
      <w:r>
        <w:rPr>
          <w:rFonts w:ascii="Arial" w:hAnsi="Arial"/>
          <w:sz w:val="22"/>
        </w:rPr>
        <w:t xml:space="preserve">9-301s </w:t>
      </w:r>
    </w:p>
    <w:p>
      <w:r>
        <w:rPr>
          <w:rFonts w:ascii="Arial" w:hAnsi="Arial"/>
          <w:sz w:val="22"/>
        </w:rPr>
        <w:t xml:space="preserve">Zamorski.1972.ScottCty.,Iowa.SupervisorCtyBoard. </w:t>
      </w:r>
    </w:p>
    <w:p>
      <w:r>
        <w:rPr>
          <w:rFonts w:ascii="Arial" w:hAnsi="Arial"/>
          <w:sz w:val="22"/>
        </w:rPr>
        <w:t xml:space="preserve">4-301s </w:t>
      </w:r>
    </w:p>
    <w:p>
      <w:r>
        <w:rPr>
          <w:rFonts w:ascii="Arial" w:hAnsi="Arial"/>
          <w:sz w:val="22"/>
        </w:rPr>
        <w:t xml:space="preserve">contentsunknown </w:t>
      </w:r>
    </w:p>
    <w:p>
      <w:r>
        <w:rPr>
          <w:rFonts w:ascii="Arial" w:hAnsi="Arial"/>
          <w:sz w:val="22"/>
        </w:rPr>
        <w:t xml:space="preserve">FredSchwengel.1972.Iowa.1stCongr.Republican.Lost. </w:t>
      </w:r>
    </w:p>
    <w:p>
      <w:r>
        <w:rPr>
          <w:rFonts w:ascii="Arial" w:hAnsi="Arial"/>
          <w:sz w:val="22"/>
        </w:rPr>
        <w:t xml:space="preserve">7-30's </w:t>
      </w:r>
    </w:p>
    <w:p>
      <w:r>
        <w:rPr>
          <w:rFonts w:ascii="Arial" w:hAnsi="Arial"/>
          <w:sz w:val="22"/>
        </w:rPr>
        <w:t xml:space="preserve">NeilStadlman.1972.Iowa.Seer.ofAgriculture.Party?Won? </w:t>
      </w:r>
    </w:p>
    <w:p>
      <w:r>
        <w:rPr>
          <w:rFonts w:ascii="Arial" w:hAnsi="Arial"/>
          <w:sz w:val="22"/>
        </w:rPr>
        <w:t xml:space="preserve">contentsunknown </w:t>
      </w:r>
    </w:p>
    <w:p>
      <w:r>
        <w:rPr>
          <w:rFonts w:ascii="Arial" w:hAnsi="Arial"/>
          <w:sz w:val="22"/>
        </w:rPr>
        <w:t xml:space="preserve">Sen.JackMiller.1972.U.S.Senate.Republican.Lost. </w:t>
      </w:r>
    </w:p>
    <w:p>
      <w:r>
        <w:rPr>
          <w:rFonts w:ascii="Arial" w:hAnsi="Arial"/>
          <w:sz w:val="22"/>
        </w:rPr>
        <w:t xml:space="preserve">1-60,3-301s </w:t>
      </w:r>
    </w:p>
    <w:p>
      <w:r>
        <w:rPr>
          <w:rFonts w:ascii="Arial" w:hAnsi="Arial"/>
          <w:sz w:val="22"/>
        </w:rPr>
        <w:t xml:space="preserve">5-601s,3-301s </w:t>
      </w:r>
    </w:p>
    <w:p>
      <w:r>
        <w:rPr>
          <w:rFonts w:ascii="Arial" w:hAnsi="Arial"/>
          <w:sz w:val="22"/>
        </w:rPr>
        <w:t xml:space="preserve">BillHarbor.1972.Iowa.Lt.Gov.Democrat?Lost?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8-2-72-2-6-73 </w:t>
      </w:r>
    </w:p>
    <w:p>
      <w:r>
        <w:rPr>
          <w:rFonts w:ascii="Arial" w:hAnsi="Arial"/>
          <w:sz w:val="22"/>
        </w:rPr>
        <w:t xml:space="preserve">Iowacont. </w:t>
      </w:r>
    </w:p>
    <w:p>
      <w:r>
        <w:rPr>
          <w:rFonts w:ascii="Arial" w:hAnsi="Arial"/>
          <w:sz w:val="22"/>
        </w:rPr>
        <w:t xml:space="preserve">2of2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Gov.RobertRay.1972.Iowa.Governor.Republican.Won. </w:t>
      </w:r>
    </w:p>
    <w:p>
      <w:r>
        <w:rPr>
          <w:rFonts w:ascii="Arial" w:hAnsi="Arial"/>
          <w:sz w:val="22"/>
        </w:rPr>
        <w:t xml:space="preserve">3-301s </w:t>
      </w:r>
    </w:p>
    <w:p>
      <w:r>
        <w:rPr>
          <w:rFonts w:ascii="Arial" w:hAnsi="Arial"/>
          <w:sz w:val="22"/>
        </w:rPr>
        <w:t xml:space="preserve">Pucinski </w:t>
      </w:r>
    </w:p>
    <w:p>
      <w:r>
        <w:rPr>
          <w:rFonts w:ascii="Arial" w:hAnsi="Arial"/>
          <w:sz w:val="22"/>
        </w:rPr>
        <w:t xml:space="preserve">Musical </w:t>
      </w:r>
    </w:p>
    <w:p>
      <w:r>
        <w:rPr>
          <w:rFonts w:ascii="Arial" w:hAnsi="Arial"/>
          <w:sz w:val="22"/>
        </w:rPr>
        <w:t xml:space="preserve">DickClark.1972.Iowa.U.S.Senate.Democrat.Won. </w:t>
      </w:r>
      <w:r>
        <w:rPr>
          <w:rFonts w:ascii="Arial" w:hAnsi="Arial"/>
          <w:sz w:val="22"/>
        </w:rPr>
        <w:t xml:space="preserve">#7 </w:t>
      </w:r>
    </w:p>
    <w:p>
      <w:r>
        <w:rPr>
          <w:rFonts w:ascii="Arial" w:hAnsi="Arial"/>
          <w:sz w:val="22"/>
        </w:rPr>
        <w:t xml:space="preserve">Pete�Pappas.1972.Iowa?St.Rep.District?Party?Won? </w:t>
      </w:r>
    </w:p>
    <w:p>
      <w:r>
        <w:rPr>
          <w:rFonts w:ascii="Arial" w:hAnsi="Arial"/>
          <w:sz w:val="22"/>
        </w:rPr>
        <w:t xml:space="preserve">2-301s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SenGeorgeMcGovern. </w:t>
      </w:r>
    </w:p>
    <w:p>
      <w:r>
        <w:rPr>
          <w:rFonts w:ascii="Arial" w:hAnsi="Arial"/>
          <w:sz w:val="22"/>
        </w:rPr>
        <w:t xml:space="preserve">Ex-Sen.HaroldHughes </w:t>
      </w:r>
    </w:p>
    <w:p>
      <w:r>
        <w:rPr>
          <w:rFonts w:ascii="Arial" w:hAnsi="Arial"/>
          <w:sz w:val="22"/>
        </w:rPr>
        <w:t xml:space="preserve">IIIIII </w:t>
      </w:r>
    </w:p>
    <w:p>
      <w:r>
        <w:rPr>
          <w:rFonts w:ascii="Arial" w:hAnsi="Arial"/>
          <w:sz w:val="22"/>
        </w:rPr>
        <w:t xml:space="preserve">IIIIIIreplacement </w:t>
      </w:r>
      <w:r>
        <w:rPr>
          <w:rFonts w:ascii="Arial" w:hAnsi="Arial"/>
          <w:sz w:val="22"/>
        </w:rPr>
        <w:t xml:space="preserve">AirportRally </w:t>
      </w:r>
    </w:p>
    <w:p>
      <w:r>
        <w:rPr>
          <w:rFonts w:ascii="Arial" w:hAnsi="Arial"/>
          <w:sz w:val="22"/>
        </w:rPr>
        <w:t xml:space="preserve">IIII </w:t>
      </w:r>
    </w:p>
    <w:p>
      <w:r>
        <w:rPr>
          <w:rFonts w:ascii="Arial" w:hAnsi="Arial"/>
          <w:sz w:val="22"/>
        </w:rPr>
        <w:t xml:space="preserve">Sen.HubertHumphrey </w:t>
      </w:r>
    </w:p>
    <w:p>
      <w:r>
        <w:rPr>
          <w:rFonts w:ascii="Arial" w:hAnsi="Arial"/>
          <w:sz w:val="22"/>
        </w:rPr>
        <w:t xml:space="preserve">DickClark. </w:t>
      </w:r>
    </w:p>
    <w:p>
      <w:r>
        <w:rPr>
          <w:rFonts w:ascii="Arial" w:hAnsi="Arial"/>
          <w:sz w:val="22"/>
        </w:rPr>
        <w:t xml:space="preserve">6-30's </w:t>
      </w:r>
    </w:p>
    <w:p>
      <w:r>
        <w:rPr>
          <w:rFonts w:ascii="Arial" w:hAnsi="Arial"/>
          <w:sz w:val="22"/>
        </w:rPr>
        <w:t xml:space="preserve">DonWooten-Ill.Senate,OralJacobs&amp;Carroll </w:t>
      </w:r>
      <w:r>
        <w:rPr>
          <w:rFonts w:ascii="Arial" w:hAnsi="Arial"/>
          <w:sz w:val="22"/>
        </w:rPr>
        <w:t xml:space="preserve">Keopllinger-Ill.Hse. </w:t>
      </w:r>
      <w:r>
        <w:rPr>
          <w:rFonts w:ascii="Arial" w:hAnsi="Arial"/>
          <w:sz w:val="22"/>
        </w:rPr>
        <w:t xml:space="preserve">1972. </w:t>
      </w:r>
    </w:p>
    <w:p>
      <w:r>
        <w:rPr>
          <w:rFonts w:ascii="Arial" w:hAnsi="Arial"/>
          <w:sz w:val="22"/>
        </w:rPr>
        <w:t xml:space="preserve">contentsunknown </w:t>
      </w:r>
    </w:p>
    <w:p>
      <w:r>
        <w:rPr>
          <w:rFonts w:ascii="Arial" w:hAnsi="Arial"/>
          <w:sz w:val="22"/>
        </w:rPr>
        <w:t xml:space="preserve">BobLounsberry.1972.Iowa.Seer.ofAgriculture.Rep.?Won? </w:t>
      </w:r>
    </w:p>
    <w:p>
      <w:r>
        <w:rPr>
          <w:rFonts w:ascii="Arial" w:hAnsi="Arial"/>
          <w:sz w:val="22"/>
        </w:rPr>
        <w:t xml:space="preserve">4-101s,4-301s </w:t>
      </w:r>
    </w:p>
    <w:p>
      <w:r>
        <w:rPr>
          <w:rFonts w:ascii="Arial" w:hAnsi="Arial"/>
          <w:sz w:val="22"/>
        </w:rPr>
        <w:t xml:space="preserve">Pucinski </w:t>
      </w:r>
    </w:p>
    <w:p>
      <w:r>
        <w:rPr>
          <w:rFonts w:ascii="Arial" w:hAnsi="Arial"/>
          <w:sz w:val="22"/>
        </w:rPr>
        <w:t xml:space="preserve">contentsunknown </w:t>
      </w:r>
      <w:r>
        <w:rPr>
          <w:rFonts w:ascii="Arial" w:hAnsi="Arial"/>
          <w:sz w:val="22"/>
        </w:rPr>
        <w:t xml:space="preserve">contentsunknown </w:t>
      </w:r>
      <w:r>
        <w:rPr>
          <w:rFonts w:ascii="Arial" w:hAnsi="Arial"/>
          <w:sz w:val="22"/>
        </w:rPr>
        <w:t xml:space="preserve">contentsunknown </w:t>
      </w:r>
      <w:r>
        <w:rPr>
          <w:rFonts w:ascii="Arial" w:hAnsi="Arial"/>
          <w:sz w:val="22"/>
        </w:rPr>
        <w:t xml:space="preserve">contentunknown </w:t>
      </w:r>
    </w:p>
    <w:p>
      <w:r>
        <w:rPr>
          <w:rFonts w:ascii="Arial" w:hAnsi="Arial"/>
          <w:sz w:val="22"/>
        </w:rPr>
        <w:t xml:space="preserve">5II60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</w:p>
    <w:p>
      <w:r>
        <w:rPr>
          <w:rFonts w:ascii="Arial" w:hAnsi="Arial"/>
          <w:sz w:val="22"/>
        </w:rPr>
        <w:t xml:space="preserve">NewHampshire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Sen.VanceHartke.President.1972.NewHampshire. </w:t>
      </w:r>
      <w:r>
        <w:rPr>
          <w:rFonts w:ascii="Arial" w:hAnsi="Arial"/>
          <w:sz w:val="22"/>
        </w:rPr>
        <w:t xml:space="preserve">Democratic </w:t>
      </w:r>
      <w:r>
        <w:rPr>
          <w:rFonts w:ascii="Arial" w:hAnsi="Arial"/>
          <w:sz w:val="22"/>
        </w:rPr>
        <w:t xml:space="preserve">Primary. </w:t>
      </w:r>
    </w:p>
    <w:p>
      <w:r>
        <w:rPr>
          <w:rFonts w:ascii="Arial" w:hAnsi="Arial"/>
          <w:sz w:val="22"/>
        </w:rPr>
        <w:t xml:space="preserve">3":JO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3II10 </w:t>
      </w:r>
    </w:p>
    <w:p>
      <w:r>
        <w:rPr>
          <w:rFonts w:ascii="Arial" w:hAnsi="Arial"/>
          <w:sz w:val="22"/>
        </w:rPr>
        <w:t xml:space="preserve">:10 </w:t>
      </w:r>
    </w:p>
    <w:p>
      <w:r>
        <w:rPr>
          <w:rFonts w:ascii="Arial" w:hAnsi="Arial"/>
          <w:sz w:val="22"/>
        </w:rPr>
        <w:t xml:space="preserve">:10 </w:t>
      </w:r>
    </w:p>
    <w:p>
      <w:r>
        <w:rPr>
          <w:rFonts w:ascii="Arial" w:hAnsi="Arial"/>
          <w:sz w:val="22"/>
        </w:rPr>
        <w:t xml:space="preserve">:10 </w:t>
      </w:r>
    </w:p>
    <w:p>
      <w:r>
        <w:rPr>
          <w:rFonts w:ascii="Arial" w:hAnsi="Arial"/>
          <w:sz w:val="22"/>
        </w:rPr>
        <w:t xml:space="preserve">:10 </w:t>
      </w:r>
    </w:p>
    <w:p>
      <w:r>
        <w:rPr>
          <w:rFonts w:ascii="Arial" w:hAnsi="Arial"/>
          <w:sz w:val="22"/>
        </w:rPr>
        <w:t xml:space="preserve">:10 </w:t>
      </w:r>
    </w:p>
    <w:p>
      <w:r>
        <w:rPr>
          <w:rFonts w:ascii="Arial" w:hAnsi="Arial"/>
          <w:sz w:val="22"/>
        </w:rPr>
        <w:t xml:space="preserve">:10 </w:t>
      </w:r>
    </w:p>
    <w:p>
      <w:r>
        <w:rPr>
          <w:rFonts w:ascii="Arial" w:hAnsi="Arial"/>
          <w:sz w:val="22"/>
        </w:rPr>
        <w:t xml:space="preserve">:10 </w:t>
      </w:r>
    </w:p>
    <w:p>
      <w:r>
        <w:rPr>
          <w:rFonts w:ascii="Arial" w:hAnsi="Arial"/>
          <w:sz w:val="22"/>
        </w:rPr>
        <w:t xml:space="preserve">:10 </w:t>
      </w:r>
    </w:p>
    <w:p>
      <w:r>
        <w:rPr>
          <w:rFonts w:ascii="Arial" w:hAnsi="Arial"/>
          <w:sz w:val="22"/>
        </w:rPr>
        <w:t xml:space="preserve">:10 </w:t>
      </w:r>
    </w:p>
    <w:p>
      <w:r>
        <w:rPr>
          <w:rFonts w:ascii="Arial" w:hAnsi="Arial"/>
          <w:sz w:val="22"/>
        </w:rPr>
        <w:t xml:space="preserve">RadioCompiledCandidateReel </w:t>
      </w:r>
    </w:p>
    <w:p>
      <w:r>
        <w:rPr>
          <w:rFonts w:ascii="Arial" w:hAnsi="Arial"/>
          <w:sz w:val="22"/>
        </w:rPr>
        <w:t xml:space="preserve">5½3-3/4IPS </w:t>
      </w:r>
    </w:p>
    <w:p>
      <w:r>
        <w:rPr>
          <w:rFonts w:ascii="Arial" w:hAnsi="Arial"/>
          <w:sz w:val="22"/>
        </w:rPr>
        <w:t xml:space="preserve">Sen.HubertH.Humphrey.1972.Pres.Dem.Primary. </w:t>
      </w:r>
      <w:r>
        <w:rPr>
          <w:rFonts w:ascii="Arial" w:hAnsi="Arial"/>
          <w:sz w:val="22"/>
        </w:rPr>
        <w:t xml:space="preserve">California.Lost. </w:t>
      </w:r>
    </w:p>
    <w:p>
      <w:r>
        <w:rPr>
          <w:rFonts w:ascii="Arial" w:hAnsi="Arial"/>
          <w:sz w:val="22"/>
        </w:rPr>
        <w:t xml:space="preserve">000-007 </w:t>
      </w:r>
    </w:p>
    <w:p>
      <w:r>
        <w:rPr>
          <w:rFonts w:ascii="Arial" w:hAnsi="Arial"/>
          <w:sz w:val="22"/>
        </w:rPr>
        <w:t xml:space="preserve">010-016 </w:t>
      </w:r>
    </w:p>
    <w:p>
      <w:r>
        <w:rPr>
          <w:rFonts w:ascii="Arial" w:hAnsi="Arial"/>
          <w:sz w:val="22"/>
        </w:rPr>
        <w:t xml:space="preserve">019-025 </w:t>
      </w:r>
    </w:p>
    <w:p>
      <w:r>
        <w:rPr>
          <w:rFonts w:ascii="Arial" w:hAnsi="Arial"/>
          <w:sz w:val="22"/>
        </w:rPr>
        <w:t xml:space="preserve">028-035 </w:t>
      </w:r>
    </w:p>
    <w:p>
      <w:r>
        <w:rPr>
          <w:rFonts w:ascii="Arial" w:hAnsi="Arial"/>
          <w:sz w:val="22"/>
        </w:rPr>
        <w:t xml:space="preserve">038-044 </w:t>
      </w:r>
    </w:p>
    <w:p>
      <w:r>
        <w:rPr>
          <w:rFonts w:ascii="Arial" w:hAnsi="Arial"/>
          <w:sz w:val="22"/>
        </w:rPr>
        <w:t xml:space="preserve">047-053 </w:t>
      </w:r>
    </w:p>
    <w:p>
      <w:r>
        <w:rPr>
          <w:rFonts w:ascii="Arial" w:hAnsi="Arial"/>
          <w:sz w:val="22"/>
        </w:rPr>
        <w:t xml:space="preserve">057-063 </w:t>
      </w:r>
    </w:p>
    <w:p>
      <w:r>
        <w:rPr>
          <w:rFonts w:ascii="Arial" w:hAnsi="Arial"/>
          <w:sz w:val="22"/>
        </w:rPr>
        <w:t xml:space="preserve">068-074 </w:t>
      </w:r>
    </w:p>
    <w:p>
      <w:r>
        <w:rPr>
          <w:rFonts w:ascii="Arial" w:hAnsi="Arial"/>
          <w:sz w:val="22"/>
        </w:rPr>
        <w:t xml:space="preserve">075-082 </w:t>
      </w:r>
    </w:p>
    <w:p>
      <w:r>
        <w:rPr>
          <w:rFonts w:ascii="Arial" w:hAnsi="Arial"/>
          <w:sz w:val="22"/>
        </w:rPr>
        <w:t xml:space="preserve">082-090 </w:t>
      </w:r>
    </w:p>
    <w:p>
      <w:r>
        <w:rPr>
          <w:rFonts w:ascii="Arial" w:hAnsi="Arial"/>
          <w:sz w:val="22"/>
        </w:rPr>
        <w:t xml:space="preserve">090-098 </w:t>
      </w:r>
    </w:p>
    <w:p>
      <w:r>
        <w:rPr>
          <w:rFonts w:ascii="Arial" w:hAnsi="Arial"/>
          <w:sz w:val="22"/>
        </w:rPr>
        <w:t xml:space="preserve">102-116 </w:t>
      </w:r>
    </w:p>
    <w:p>
      <w:r>
        <w:rPr>
          <w:rFonts w:ascii="Arial" w:hAnsi="Arial"/>
          <w:sz w:val="22"/>
        </w:rPr>
        <w:t xml:space="preserve">117-131 </w:t>
      </w:r>
    </w:p>
    <w:p>
      <w:r>
        <w:rPr>
          <w:rFonts w:ascii="Arial" w:hAnsi="Arial"/>
          <w:sz w:val="22"/>
        </w:rPr>
        <w:t xml:space="preserve">132-146 </w:t>
      </w:r>
    </w:p>
    <w:p>
      <w:r>
        <w:rPr>
          <w:rFonts w:ascii="Arial" w:hAnsi="Arial"/>
          <w:sz w:val="22"/>
        </w:rPr>
        <w:t xml:space="preserve">149-163 </w:t>
      </w:r>
    </w:p>
    <w:p>
      <w:r>
        <w:rPr>
          <w:rFonts w:ascii="Arial" w:hAnsi="Arial"/>
          <w:sz w:val="22"/>
        </w:rPr>
        <w:t xml:space="preserve">164-179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VietNam </w:t>
      </w:r>
      <w:r>
        <w:rPr>
          <w:rFonts w:ascii="Arial" w:hAnsi="Arial"/>
          <w:sz w:val="22"/>
        </w:rPr>
        <w:t xml:space="preserve">Elderly </w:t>
      </w:r>
      <w:r>
        <w:rPr>
          <w:rFonts w:ascii="Arial" w:hAnsi="Arial"/>
          <w:sz w:val="22"/>
        </w:rPr>
        <w:t xml:space="preserve">Education </w:t>
      </w:r>
      <w:r>
        <w:rPr>
          <w:rFonts w:ascii="Arial" w:hAnsi="Arial"/>
          <w:sz w:val="22"/>
        </w:rPr>
        <w:t xml:space="preserve">Defense </w:t>
      </w:r>
    </w:p>
    <w:p>
      <w:r>
        <w:rPr>
          <w:rFonts w:ascii="Arial" w:hAnsi="Arial"/>
          <w:sz w:val="22"/>
        </w:rPr>
        <w:t xml:space="preserve">\�elfare </w:t>
      </w:r>
    </w:p>
    <w:p>
      <w:r>
        <w:rPr>
          <w:rFonts w:ascii="Arial" w:hAnsi="Arial"/>
          <w:sz w:val="22"/>
        </w:rPr>
        <w:t xml:space="preserve">ProtectsSocialSecurity </w:t>
      </w:r>
      <w:r>
        <w:rPr>
          <w:rFonts w:ascii="Arial" w:hAnsi="Arial"/>
          <w:sz w:val="22"/>
        </w:rPr>
        <w:t xml:space="preserve">TaxPolicy </w:t>
      </w:r>
    </w:p>
    <w:p>
      <w:r>
        <w:rPr>
          <w:rFonts w:ascii="Arial" w:hAnsi="Arial"/>
          <w:sz w:val="22"/>
        </w:rPr>
        <w:t xml:space="preserve">SpaceShuttle </w:t>
      </w:r>
      <w:r>
        <w:rPr>
          <w:rFonts w:ascii="Arial" w:hAnsi="Arial"/>
          <w:sz w:val="22"/>
        </w:rPr>
        <w:t xml:space="preserve">Tristar </w:t>
      </w:r>
      <w:r>
        <w:rPr>
          <w:rFonts w:ascii="Arial" w:hAnsi="Arial"/>
          <w:sz w:val="22"/>
        </w:rPr>
        <w:t xml:space="preserve">Welfare </w:t>
      </w:r>
      <w:r>
        <w:rPr>
          <w:rFonts w:ascii="Arial" w:hAnsi="Arial"/>
          <w:sz w:val="22"/>
        </w:rPr>
        <w:t xml:space="preserve">Security </w:t>
      </w:r>
      <w:r>
        <w:rPr>
          <w:rFonts w:ascii="Arial" w:hAnsi="Arial"/>
          <w:sz w:val="22"/>
        </w:rPr>
        <w:t xml:space="preserve">CivilRights </w:t>
      </w:r>
    </w:p>
    <w:p>
      <w:r>
        <w:rPr>
          <w:rFonts w:ascii="Arial" w:hAnsi="Arial"/>
          <w:sz w:val="22"/>
        </w:rPr>
        <w:t xml:space="preserve">What'sWrong </w:t>
      </w:r>
      <w:r>
        <w:rPr>
          <w:rFonts w:ascii="Arial" w:hAnsi="Arial"/>
          <w:sz w:val="22"/>
        </w:rPr>
        <w:t xml:space="preserve">Unemployment </w:t>
      </w:r>
    </w:p>
    <w:p>
      <w:r>
        <w:rPr>
          <w:rFonts w:ascii="Arial" w:hAnsi="Arial"/>
          <w:sz w:val="22"/>
        </w:rPr>
        <w:t xml:space="preserve">Him,anncrtag. </w:t>
      </w:r>
      <w:r>
        <w:rPr>
          <w:rFonts w:ascii="Arial" w:hAnsi="Arial"/>
          <w:sz w:val="22"/>
        </w:rPr>
        <w:t xml:space="preserve">Sameformat. </w:t>
      </w:r>
    </w:p>
    <w:p>
      <w:r>
        <w:rPr>
          <w:rFonts w:ascii="Arial" w:hAnsi="Arial"/>
          <w:sz w:val="22"/>
        </w:rPr>
        <w:t xml:space="preserve">Same </w:t>
      </w:r>
      <w:r>
        <w:rPr>
          <w:rFonts w:ascii="Arial" w:hAnsi="Arial"/>
          <w:sz w:val="22"/>
        </w:rPr>
        <w:t xml:space="preserve">format. </w:t>
      </w:r>
      <w:r>
        <w:rPr>
          <w:rFonts w:ascii="Arial" w:hAnsi="Arial"/>
          <w:sz w:val="22"/>
        </w:rPr>
        <w:t xml:space="preserve">Same </w:t>
      </w:r>
      <w:r>
        <w:rPr>
          <w:rFonts w:ascii="Arial" w:hAnsi="Arial"/>
          <w:sz w:val="22"/>
        </w:rPr>
        <w:t xml:space="preserve">format. </w:t>
      </w:r>
      <w:r>
        <w:rPr>
          <w:rFonts w:ascii="Arial" w:hAnsi="Arial"/>
          <w:sz w:val="22"/>
        </w:rPr>
        <w:t xml:space="preserve">Same </w:t>
      </w:r>
      <w:r>
        <w:rPr>
          <w:rFonts w:ascii="Arial" w:hAnsi="Arial"/>
          <w:sz w:val="22"/>
        </w:rPr>
        <w:t xml:space="preserve">format. </w:t>
      </w:r>
      <w:r>
        <w:rPr>
          <w:rFonts w:ascii="Arial" w:hAnsi="Arial"/>
          <w:sz w:val="22"/>
        </w:rPr>
        <w:t xml:space="preserve">Same </w:t>
      </w:r>
      <w:r>
        <w:rPr>
          <w:rFonts w:ascii="Arial" w:hAnsi="Arial"/>
          <w:sz w:val="22"/>
        </w:rPr>
        <w:t xml:space="preserve">format. </w:t>
      </w:r>
      <w:r>
        <w:rPr>
          <w:rFonts w:ascii="Arial" w:hAnsi="Arial"/>
          <w:sz w:val="22"/>
        </w:rPr>
        <w:t xml:space="preserve">Same </w:t>
      </w:r>
      <w:r>
        <w:rPr>
          <w:rFonts w:ascii="Arial" w:hAnsi="Arial"/>
          <w:sz w:val="22"/>
        </w:rPr>
        <w:t xml:space="preserve">format. </w:t>
      </w:r>
      <w:r>
        <w:rPr>
          <w:rFonts w:ascii="Arial" w:hAnsi="Arial"/>
          <w:sz w:val="22"/>
        </w:rPr>
        <w:t xml:space="preserve">Same </w:t>
      </w:r>
      <w:r>
        <w:rPr>
          <w:rFonts w:ascii="Arial" w:hAnsi="Arial"/>
          <w:sz w:val="22"/>
        </w:rPr>
        <w:t xml:space="preserve">format. </w:t>
      </w:r>
      <w:r>
        <w:rPr>
          <w:rFonts w:ascii="Arial" w:hAnsi="Arial"/>
          <w:sz w:val="22"/>
        </w:rPr>
        <w:t xml:space="preserve">Same </w:t>
      </w:r>
      <w:r>
        <w:rPr>
          <w:rFonts w:ascii="Arial" w:hAnsi="Arial"/>
          <w:sz w:val="22"/>
        </w:rPr>
        <w:t xml:space="preserve">farmat. </w:t>
      </w:r>
      <w:r>
        <w:rPr>
          <w:rFonts w:ascii="Arial" w:hAnsi="Arial"/>
          <w:sz w:val="22"/>
        </w:rPr>
        <w:t xml:space="preserve">Same </w:t>
      </w:r>
      <w:r>
        <w:rPr>
          <w:rFonts w:ascii="Arial" w:hAnsi="Arial"/>
          <w:sz w:val="22"/>
        </w:rPr>
        <w:t xml:space="preserve">format. </w:t>
      </w:r>
      <w:r>
        <w:rPr>
          <w:rFonts w:ascii="Arial" w:hAnsi="Arial"/>
          <w:sz w:val="22"/>
        </w:rPr>
        <w:t xml:space="preserve">Sameformat. </w:t>
      </w:r>
    </w:p>
    <w:p>
      <w:r>
        <w:rPr>
          <w:rFonts w:ascii="Arial" w:hAnsi="Arial"/>
          <w:sz w:val="22"/>
        </w:rPr>
        <w:t xml:space="preserve">St.Sen.MervynDymally, </w:t>
      </w:r>
    </w:p>
    <w:p>
      <w:r>
        <w:rPr>
          <w:rFonts w:ascii="Arial" w:hAnsi="Arial"/>
          <w:sz w:val="22"/>
        </w:rPr>
        <w:t xml:space="preserve">JFk,HHH,Dymally,anncr. </w:t>
      </w:r>
    </w:p>
    <w:p>
      <w:r>
        <w:rPr>
          <w:rFonts w:ascii="Arial" w:hAnsi="Arial"/>
          <w:sz w:val="22"/>
        </w:rPr>
        <w:t xml:space="preserve">Dymally,HHH,Dymally,anncr. </w:t>
      </w:r>
    </w:p>
    <w:p>
      <w:r>
        <w:rPr>
          <w:rFonts w:ascii="Arial" w:hAnsi="Arial"/>
          <w:sz w:val="22"/>
        </w:rPr>
        <w:t xml:space="preserve">Dymally,HHH,Dymally,anncr. </w:t>
      </w:r>
      <w:r>
        <w:rPr>
          <w:rFonts w:ascii="Arial" w:hAnsi="Arial"/>
          <w:sz w:val="22"/>
        </w:rPr>
        <w:t xml:space="preserve">HHHEnglish,Spanishman, </w:t>
      </w:r>
    </w:p>
    <w:p>
      <w:r>
        <w:rPr>
          <w:rFonts w:ascii="Arial" w:hAnsi="Arial"/>
          <w:sz w:val="22"/>
        </w:rPr>
        <w:t xml:space="preserve">Spanishanncr. </w:t>
      </w:r>
    </w:p>
    <w:p>
      <w:r>
        <w:rPr>
          <w:rFonts w:ascii="Arial" w:hAnsi="Arial"/>
          <w:sz w:val="22"/>
        </w:rPr>
        <w:t xml:space="preserve">HHHEnglish,Spanishwoman, </w:t>
      </w:r>
      <w:r>
        <w:rPr>
          <w:rFonts w:ascii="Arial" w:hAnsi="Arial"/>
          <w:sz w:val="22"/>
        </w:rPr>
        <w:t xml:space="preserve">Spanish </w:t>
      </w:r>
      <w:r>
        <w:rPr>
          <w:rFonts w:ascii="Arial" w:hAnsi="Arial"/>
          <w:sz w:val="22"/>
        </w:rPr>
        <w:t xml:space="preserve">anncr.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</w:p>
    <w:p>
      <w:r>
        <w:rPr>
          <w:rFonts w:ascii="Arial" w:hAnsi="Arial"/>
          <w:sz w:val="22"/>
        </w:rPr>
        <w:t xml:space="preserve">California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7":JO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Sen.HubertHumphrey.President.1972.California.DemocraticPrimary.Lost. </w:t>
      </w:r>
    </w:p>
    <w:p>
      <w:r>
        <w:rPr>
          <w:rFonts w:ascii="Arial" w:hAnsi="Arial"/>
          <w:sz w:val="22"/>
        </w:rPr>
        <w:t xml:space="preserve">EndofWarElderlyPeople </w:t>
      </w:r>
      <w:r>
        <w:rPr>
          <w:rFonts w:ascii="Arial" w:hAnsi="Arial"/>
          <w:sz w:val="22"/>
        </w:rPr>
        <w:t xml:space="preserve">ParochialSchools </w:t>
      </w:r>
      <w:r>
        <w:rPr>
          <w:rFonts w:ascii="Arial" w:hAnsi="Arial"/>
          <w:sz w:val="22"/>
        </w:rPr>
        <w:t xml:space="preserve">Disarmament </w:t>
      </w:r>
      <w:r>
        <w:rPr>
          <w:rFonts w:ascii="Arial" w:hAnsi="Arial"/>
          <w:sz w:val="22"/>
        </w:rPr>
        <w:t xml:space="preserve">Welfare2 </w:t>
      </w:r>
    </w:p>
    <w:p>
      <w:r>
        <w:rPr>
          <w:rFonts w:ascii="Arial" w:hAnsi="Arial"/>
          <w:sz w:val="22"/>
        </w:rPr>
        <w:t xml:space="preserve">SocialSecurityrev. </w:t>
      </w:r>
      <w:r>
        <w:rPr>
          <w:rFonts w:ascii="Arial" w:hAnsi="Arial"/>
          <w:sz w:val="22"/>
        </w:rPr>
        <w:t xml:space="preserve">PropertyTax </w:t>
      </w:r>
    </w:p>
    <w:p>
      <w:r>
        <w:rPr>
          <w:rFonts w:ascii="Arial" w:hAnsi="Arial"/>
          <w:sz w:val="22"/>
        </w:rPr>
        <w:t xml:space="preserve">5":60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</w:p>
    <w:p>
      <w:r>
        <w:rPr>
          <w:rFonts w:ascii="Arial" w:hAnsi="Arial"/>
          <w:sz w:val="22"/>
        </w:rPr>
        <w:t xml:space="preserve">Wisconsin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Sen.Henry"Scoop"Jackson.1972.President.Wisconsin. </w:t>
      </w:r>
      <w:r>
        <w:rPr>
          <w:rFonts w:ascii="Arial" w:hAnsi="Arial"/>
          <w:sz w:val="22"/>
        </w:rPr>
        <w:t xml:space="preserve">DemocraticPrimary.Lost. </w:t>
      </w:r>
    </w:p>
    <w:p>
      <w:r>
        <w:rPr>
          <w:rFonts w:ascii="Arial" w:hAnsi="Arial"/>
          <w:sz w:val="22"/>
        </w:rPr>
        <w:t xml:space="preserve">Police </w:t>
      </w:r>
    </w:p>
    <w:p>
      <w:r>
        <w:rPr>
          <w:rFonts w:ascii="Arial" w:hAnsi="Arial"/>
          <w:sz w:val="22"/>
        </w:rPr>
        <w:t xml:space="preserve">LawandOrder </w:t>
      </w:r>
      <w:r>
        <w:rPr>
          <w:rFonts w:ascii="Arial" w:hAnsi="Arial"/>
          <w:sz w:val="22"/>
        </w:rPr>
        <w:t xml:space="preserve">Economy </w:t>
      </w:r>
    </w:p>
    <w:p>
      <w:r>
        <w:rPr>
          <w:rFonts w:ascii="Arial" w:hAnsi="Arial"/>
          <w:sz w:val="22"/>
        </w:rPr>
        <w:t xml:space="preserve">5":JO? </w:t>
      </w:r>
    </w:p>
    <w:p>
      <w:r>
        <w:rPr>
          <w:rFonts w:ascii="Arial" w:hAnsi="Arial"/>
          <w:sz w:val="22"/>
        </w:rPr>
        <w:t xml:space="preserve">:JO? </w:t>
      </w:r>
    </w:p>
    <w:p>
      <w:r>
        <w:rPr>
          <w:rFonts w:ascii="Arial" w:hAnsi="Arial"/>
          <w:sz w:val="22"/>
        </w:rPr>
        <w:t xml:space="preserve">:JO? </w:t>
      </w:r>
    </w:p>
    <w:p>
      <w:r>
        <w:rPr>
          <w:rFonts w:ascii="Arial" w:hAnsi="Arial"/>
          <w:sz w:val="22"/>
        </w:rPr>
        <w:t xml:space="preserve">:JO? </w:t>
      </w:r>
    </w:p>
    <w:p>
      <w:r>
        <w:rPr>
          <w:rFonts w:ascii="Arial" w:hAnsi="Arial"/>
          <w:sz w:val="22"/>
        </w:rPr>
        <w:t xml:space="preserve">:JO? </w:t>
      </w:r>
    </w:p>
    <w:p>
      <w:r>
        <w:rPr>
          <w:rFonts w:ascii="Arial" w:hAnsi="Arial"/>
          <w:sz w:val="22"/>
        </w:rPr>
        <w:t xml:space="preserve">5":60 </w:t>
      </w:r>
    </w:p>
    <w:p>
      <w:r>
        <w:rPr>
          <w:rFonts w:ascii="Arial" w:hAnsi="Arial"/>
          <w:sz w:val="22"/>
        </w:rPr>
        <w:t xml:space="preserve">::60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:JO?each </w:t>
      </w:r>
    </w:p>
    <w:p>
      <w:r>
        <w:rPr>
          <w:rFonts w:ascii="Arial" w:hAnsi="Arial"/>
          <w:sz w:val="22"/>
        </w:rPr>
        <w:t xml:space="preserve">Inflation </w:t>
      </w:r>
      <w:r>
        <w:rPr>
          <w:rFonts w:ascii="Arial" w:hAnsi="Arial"/>
          <w:sz w:val="22"/>
        </w:rPr>
        <w:t xml:space="preserve">Crime </w:t>
      </w:r>
    </w:p>
    <w:p>
      <w:r>
        <w:rPr>
          <w:rFonts w:ascii="Arial" w:hAnsi="Arial"/>
          <w:sz w:val="22"/>
        </w:rPr>
        <w:t xml:space="preserve">VietNam </w:t>
      </w:r>
      <w:r>
        <w:rPr>
          <w:rFonts w:ascii="Arial" w:hAnsi="Arial"/>
          <w:sz w:val="22"/>
        </w:rPr>
        <w:t xml:space="preserve">Drugs </w:t>
      </w:r>
      <w:r>
        <w:rPr>
          <w:rFonts w:ascii="Arial" w:hAnsi="Arial"/>
          <w:sz w:val="22"/>
        </w:rPr>
        <w:t xml:space="preserve">Unemployment </w:t>
      </w:r>
    </w:p>
    <w:p>
      <w:r>
        <w:rPr>
          <w:rFonts w:ascii="Arial" w:hAnsi="Arial"/>
          <w:sz w:val="22"/>
        </w:rPr>
        <w:t xml:space="preserve">Labor </w:t>
      </w:r>
      <w:r>
        <w:rPr>
          <w:rFonts w:ascii="Arial" w:hAnsi="Arial"/>
          <w:sz w:val="22"/>
        </w:rPr>
        <w:t xml:space="preserve">Stand </w:t>
      </w:r>
    </w:p>
    <w:p>
      <w:r>
        <w:rPr>
          <w:rFonts w:ascii="Arial" w:hAnsi="Arial"/>
          <w:sz w:val="22"/>
        </w:rPr>
        <w:t xml:space="preserve">TaxReform </w:t>
      </w:r>
    </w:p>
    <w:p>
      <w:r>
        <w:rPr>
          <w:rFonts w:ascii="Arial" w:hAnsi="Arial"/>
          <w:sz w:val="22"/>
        </w:rPr>
        <w:t xml:space="preserve">10citizenendorsements </w:t>
      </w:r>
    </w:p>
    <w:p>
      <w:r>
        <w:rPr>
          <w:rFonts w:ascii="Arial" w:hAnsi="Arial"/>
          <w:sz w:val="22"/>
        </w:rPr>
        <w:t xml:space="preserve">5II:JO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  <w:r>
        <w:rPr>
          <w:rFonts w:ascii="Arial" w:hAnsi="Arial"/>
          <w:sz w:val="22"/>
        </w:rPr>
        <w:t xml:space="preserve">Washington,D.C.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Congr.Paul"Pete"lVIcCloskey.1972.President.New </w:t>
      </w:r>
      <w:r>
        <w:rPr>
          <w:rFonts w:ascii="Arial" w:hAnsi="Arial"/>
          <w:sz w:val="22"/>
        </w:rPr>
        <w:t xml:space="preserve">Hampshire.RepublicanPrimary.Lost. </w:t>
      </w:r>
    </w:p>
    <w:p>
      <w:r>
        <w:rPr>
          <w:rFonts w:ascii="Arial" w:hAnsi="Arial"/>
          <w:sz w:val="22"/>
        </w:rPr>
        <w:t xml:space="preserve">1-30 </w:t>
      </w:r>
    </w:p>
    <w:p>
      <w:r>
        <w:rPr>
          <w:rFonts w:ascii="Arial" w:hAnsi="Arial"/>
          <w:sz w:val="22"/>
        </w:rPr>
        <w:t xml:space="preserve">2-30 </w:t>
      </w:r>
    </w:p>
    <w:p>
      <w:r>
        <w:rPr>
          <w:rFonts w:ascii="Arial" w:hAnsi="Arial"/>
          <w:sz w:val="22"/>
        </w:rPr>
        <w:t xml:space="preserve">3-30 </w:t>
      </w:r>
    </w:p>
    <w:p>
      <w:r>
        <w:rPr>
          <w:rFonts w:ascii="Arial" w:hAnsi="Arial"/>
          <w:sz w:val="22"/>
        </w:rPr>
        <w:t xml:space="preserve">7-60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5-5-73 </w:t>
      </w:r>
    </w:p>
    <w:p>
      <w:r>
        <w:rPr>
          <w:rFonts w:ascii="Arial" w:hAnsi="Arial"/>
          <w:sz w:val="22"/>
        </w:rPr>
        <w:t xml:space="preserve">Sen.George </w:t>
      </w:r>
      <w:r>
        <w:rPr>
          <w:rFonts w:ascii="Arial" w:hAnsi="Arial"/>
          <w:sz w:val="22"/>
        </w:rPr>
        <w:t xml:space="preserve">McGovernforPresident.1972. </w:t>
      </w:r>
      <w:r>
        <w:rPr>
          <w:rFonts w:ascii="Arial" w:hAnsi="Arial"/>
          <w:sz w:val="22"/>
        </w:rPr>
        <w:t xml:space="preserve">Democrat.Lost. </w:t>
      </w:r>
    </w:p>
    <w:p>
      <w:r>
        <w:rPr>
          <w:rFonts w:ascii="Arial" w:hAnsi="Arial"/>
          <w:sz w:val="22"/>
        </w:rPr>
        <w:t xml:space="preserve">reeltoreelradio </w:t>
      </w:r>
    </w:p>
    <w:p>
      <w:r>
        <w:rPr>
          <w:rFonts w:ascii="Arial" w:hAnsi="Arial"/>
          <w:sz w:val="22"/>
        </w:rPr>
        <w:t xml:space="preserve">51160II </w:t>
      </w:r>
    </w:p>
    <w:p>
      <w:r>
        <w:rPr>
          <w:rFonts w:ascii="Arial" w:hAnsi="Arial"/>
          <w:sz w:val="22"/>
        </w:rPr>
        <w:t xml:space="preserve">60II </w:t>
      </w:r>
    </w:p>
    <w:p>
      <w:r>
        <w:rPr>
          <w:rFonts w:ascii="Arial" w:hAnsi="Arial"/>
          <w:sz w:val="22"/>
        </w:rPr>
        <w:t xml:space="preserve">60II </w:t>
      </w:r>
    </w:p>
    <w:p>
      <w:r>
        <w:rPr>
          <w:rFonts w:ascii="Arial" w:hAnsi="Arial"/>
          <w:sz w:val="22"/>
        </w:rPr>
        <w:t xml:space="preserve">6011 </w:t>
      </w:r>
    </w:p>
    <w:p>
      <w:r>
        <w:rPr>
          <w:rFonts w:ascii="Arial" w:hAnsi="Arial"/>
          <w:sz w:val="22"/>
        </w:rPr>
        <w:t xml:space="preserve">60II </w:t>
      </w:r>
    </w:p>
    <w:p>
      <w:r>
        <w:rPr>
          <w:rFonts w:ascii="Arial" w:hAnsi="Arial"/>
          <w:sz w:val="22"/>
        </w:rPr>
        <w:t xml:space="preserve">6011 </w:t>
      </w:r>
    </w:p>
    <w:p>
      <w:r>
        <w:rPr>
          <w:rFonts w:ascii="Arial" w:hAnsi="Arial"/>
          <w:sz w:val="22"/>
        </w:rPr>
        <w:t xml:space="preserve">6011 </w:t>
      </w:r>
    </w:p>
    <w:p>
      <w:r>
        <w:rPr>
          <w:rFonts w:ascii="Arial" w:hAnsi="Arial"/>
          <w:sz w:val="22"/>
        </w:rPr>
        <w:t xml:space="preserve">6011 </w:t>
      </w:r>
    </w:p>
    <w:p>
      <w:r>
        <w:rPr>
          <w:rFonts w:ascii="Arial" w:hAnsi="Arial"/>
          <w:sz w:val="22"/>
        </w:rPr>
        <w:t xml:space="preserve">60II </w:t>
      </w:r>
    </w:p>
    <w:p>
      <w:r>
        <w:rPr>
          <w:rFonts w:ascii="Arial" w:hAnsi="Arial"/>
          <w:sz w:val="22"/>
        </w:rPr>
        <w:t xml:space="preserve">3011 </w:t>
      </w:r>
    </w:p>
    <w:p>
      <w:r>
        <w:rPr>
          <w:rFonts w:ascii="Arial" w:hAnsi="Arial"/>
          <w:sz w:val="22"/>
        </w:rPr>
        <w:t xml:space="preserve">4I30II </w:t>
      </w:r>
    </w:p>
    <w:p>
      <w:r>
        <w:rPr>
          <w:rFonts w:ascii="Arial" w:hAnsi="Arial"/>
          <w:sz w:val="22"/>
        </w:rPr>
        <w:t xml:space="preserve">60 </w:t>
      </w:r>
    </w:p>
    <w:p>
      <w:r>
        <w:rPr>
          <w:rFonts w:ascii="Arial" w:hAnsi="Arial"/>
          <w:sz w:val="22"/>
        </w:rPr>
        <w:t xml:space="preserve">60 </w:t>
      </w:r>
    </w:p>
    <w:p>
      <w:r>
        <w:rPr>
          <w:rFonts w:ascii="Arial" w:hAnsi="Arial"/>
          <w:sz w:val="22"/>
        </w:rPr>
        <w:t xml:space="preserve">HWRK </w:t>
      </w:r>
      <w:r>
        <w:rPr>
          <w:rFonts w:ascii="Arial" w:hAnsi="Arial"/>
          <w:sz w:val="22"/>
        </w:rPr>
        <w:t xml:space="preserve">LDOF </w:t>
      </w:r>
      <w:r>
        <w:rPr>
          <w:rFonts w:ascii="Arial" w:hAnsi="Arial"/>
          <w:sz w:val="22"/>
        </w:rPr>
        <w:t xml:space="preserve">DTTX </w:t>
      </w:r>
      <w:r>
        <w:rPr>
          <w:rFonts w:ascii="Arial" w:hAnsi="Arial"/>
          <w:sz w:val="22"/>
        </w:rPr>
        <w:t xml:space="preserve">STMY </w:t>
      </w:r>
      <w:r>
        <w:rPr>
          <w:rFonts w:ascii="Arial" w:hAnsi="Arial"/>
          <w:sz w:val="22"/>
        </w:rPr>
        <w:t xml:space="preserve">MHWR </w:t>
      </w:r>
      <w:r>
        <w:rPr>
          <w:rFonts w:ascii="Arial" w:hAnsi="Arial"/>
          <w:sz w:val="22"/>
        </w:rPr>
        <w:t xml:space="preserve">KYVK </w:t>
      </w:r>
      <w:r>
        <w:rPr>
          <w:rFonts w:ascii="Arial" w:hAnsi="Arial"/>
          <w:sz w:val="22"/>
        </w:rPr>
        <w:t xml:space="preserve">INFL </w:t>
      </w:r>
      <w:r>
        <w:rPr>
          <w:rFonts w:ascii="Arial" w:hAnsi="Arial"/>
          <w:sz w:val="22"/>
        </w:rPr>
        <w:t xml:space="preserve">ICNF </w:t>
      </w:r>
      <w:r>
        <w:rPr>
          <w:rFonts w:ascii="Arial" w:hAnsi="Arial"/>
          <w:sz w:val="22"/>
        </w:rPr>
        <w:t xml:space="preserve">DNMC </w:t>
      </w:r>
      <w:r>
        <w:rPr>
          <w:rFonts w:ascii="Arial" w:hAnsi="Arial"/>
          <w:sz w:val="22"/>
        </w:rPr>
        <w:t xml:space="preserve">FNCE </w:t>
      </w:r>
      <w:r>
        <w:rPr>
          <w:rFonts w:ascii="Arial" w:hAnsi="Arial"/>
          <w:sz w:val="22"/>
        </w:rPr>
        <w:t xml:space="preserve">FIVE </w:t>
      </w:r>
      <w:r>
        <w:rPr>
          <w:rFonts w:ascii="Arial" w:hAnsi="Arial"/>
          <w:sz w:val="22"/>
        </w:rPr>
        <w:t xml:space="preserve">PXIVIR </w:t>
      </w:r>
      <w:r>
        <w:rPr>
          <w:rFonts w:ascii="Arial" w:hAnsi="Arial"/>
          <w:sz w:val="22"/>
        </w:rPr>
        <w:t xml:space="preserve">HNST </w:t>
      </w:r>
    </w:p>
    <w:p>
      <w:r>
        <w:rPr>
          <w:rFonts w:ascii="Arial" w:hAnsi="Arial"/>
          <w:sz w:val="22"/>
        </w:rPr>
        <w:t xml:space="preserve">106 </w:t>
      </w:r>
    </w:p>
    <w:p>
      <w:r>
        <w:rPr>
          <w:rFonts w:ascii="Arial" w:hAnsi="Arial"/>
          <w:sz w:val="22"/>
        </w:rPr>
        <w:t xml:space="preserve">106 </w:t>
      </w:r>
    </w:p>
    <w:p>
      <w:r>
        <w:rPr>
          <w:rFonts w:ascii="Arial" w:hAnsi="Arial"/>
          <w:sz w:val="22"/>
        </w:rPr>
        <w:t xml:space="preserve">106 </w:t>
      </w:r>
    </w:p>
    <w:p>
      <w:r>
        <w:rPr>
          <w:rFonts w:ascii="Arial" w:hAnsi="Arial"/>
          <w:sz w:val="22"/>
        </w:rPr>
        <w:t xml:space="preserve">106 </w:t>
      </w:r>
    </w:p>
    <w:p>
      <w:r>
        <w:rPr>
          <w:rFonts w:ascii="Arial" w:hAnsi="Arial"/>
          <w:sz w:val="22"/>
        </w:rPr>
        <w:t xml:space="preserve">106 </w:t>
      </w:r>
    </w:p>
    <w:p>
      <w:r>
        <w:rPr>
          <w:rFonts w:ascii="Arial" w:hAnsi="Arial"/>
          <w:sz w:val="22"/>
        </w:rPr>
        <w:t xml:space="preserve">106 </w:t>
      </w:r>
    </w:p>
    <w:p>
      <w:r>
        <w:rPr>
          <w:rFonts w:ascii="Arial" w:hAnsi="Arial"/>
          <w:sz w:val="22"/>
        </w:rPr>
        <w:t xml:space="preserve">106 </w:t>
      </w:r>
    </w:p>
    <w:p>
      <w:r>
        <w:rPr>
          <w:rFonts w:ascii="Arial" w:hAnsi="Arial"/>
          <w:sz w:val="22"/>
        </w:rPr>
        <w:t xml:space="preserve">106 </w:t>
      </w:r>
    </w:p>
    <w:p>
      <w:r>
        <w:rPr>
          <w:rFonts w:ascii="Arial" w:hAnsi="Arial"/>
          <w:sz w:val="22"/>
        </w:rPr>
        <w:t xml:space="preserve">106 </w:t>
      </w:r>
    </w:p>
    <w:p>
      <w:r>
        <w:rPr>
          <w:rFonts w:ascii="Arial" w:hAnsi="Arial"/>
          <w:sz w:val="22"/>
        </w:rPr>
        <w:t xml:space="preserve">106 </w:t>
      </w:r>
    </w:p>
    <w:p>
      <w:r>
        <w:rPr>
          <w:rFonts w:ascii="Arial" w:hAnsi="Arial"/>
          <w:sz w:val="22"/>
        </w:rPr>
        <w:t xml:space="preserve">106 </w:t>
      </w:r>
    </w:p>
    <w:p>
      <w:r>
        <w:rPr>
          <w:rFonts w:ascii="Arial" w:hAnsi="Arial"/>
          <w:sz w:val="22"/>
        </w:rPr>
        <w:t xml:space="preserve">106 </w:t>
      </w:r>
    </w:p>
    <w:p>
      <w:r>
        <w:rPr>
          <w:rFonts w:ascii="Arial" w:hAnsi="Arial"/>
          <w:sz w:val="22"/>
        </w:rPr>
        <w:t xml:space="preserve">106 </w:t>
      </w:r>
    </w:p>
    <w:p>
      <w:r>
        <w:rPr>
          <w:rFonts w:ascii="Arial" w:hAnsi="Arial"/>
          <w:sz w:val="22"/>
        </w:rPr>
        <w:t xml:space="preserve">HardWork </w:t>
      </w:r>
      <w:r>
        <w:rPr>
          <w:rFonts w:ascii="Arial" w:hAnsi="Arial"/>
          <w:sz w:val="22"/>
        </w:rPr>
        <w:t xml:space="preserve">LaidOff </w:t>
      </w:r>
    </w:p>
    <w:p>
      <w:r>
        <w:rPr>
          <w:rFonts w:ascii="Arial" w:hAnsi="Arial"/>
          <w:sz w:val="22"/>
        </w:rPr>
        <w:t xml:space="preserve">Death&amp;Taxes </w:t>
      </w:r>
      <w:r>
        <w:rPr>
          <w:rFonts w:ascii="Arial" w:hAnsi="Arial"/>
          <w:sz w:val="22"/>
        </w:rPr>
        <w:t xml:space="preserve">SecretMoney </w:t>
      </w:r>
    </w:p>
    <w:p>
      <w:r>
        <w:rPr>
          <w:rFonts w:ascii="Arial" w:hAnsi="Arial"/>
          <w:sz w:val="22"/>
        </w:rPr>
        <w:t xml:space="preserve">MustHaveaWar </w:t>
      </w:r>
      <w:r>
        <w:rPr>
          <w:rFonts w:ascii="Arial" w:hAnsi="Arial"/>
          <w:sz w:val="22"/>
        </w:rPr>
        <w:t xml:space="preserve">KathyVick </w:t>
      </w:r>
      <w:r>
        <w:rPr>
          <w:rFonts w:ascii="Arial" w:hAnsi="Arial"/>
          <w:sz w:val="22"/>
        </w:rPr>
        <w:t xml:space="preserve">Inflation </w:t>
      </w:r>
    </w:p>
    <w:p>
      <w:r>
        <w:rPr>
          <w:rFonts w:ascii="Arial" w:hAnsi="Arial"/>
          <w:sz w:val="22"/>
        </w:rPr>
        <w:t xml:space="preserve">I </w:t>
      </w:r>
      <w:r>
        <w:rPr>
          <w:rFonts w:ascii="Arial" w:hAnsi="Arial"/>
          <w:sz w:val="22"/>
        </w:rPr>
        <w:t xml:space="preserve">can't </w:t>
      </w:r>
      <w:r>
        <w:rPr>
          <w:rFonts w:ascii="Arial" w:hAnsi="Arial"/>
          <w:sz w:val="22"/>
        </w:rPr>
        <w:t xml:space="preserve">See </w:t>
      </w:r>
      <w:r>
        <w:rPr>
          <w:rFonts w:ascii="Arial" w:hAnsi="Arial"/>
          <w:sz w:val="22"/>
        </w:rPr>
        <w:t xml:space="preserve">DennyMcGee </w:t>
      </w:r>
    </w:p>
    <w:p>
      <w:r>
        <w:rPr>
          <w:rFonts w:ascii="Arial" w:hAnsi="Arial"/>
          <w:sz w:val="22"/>
        </w:rPr>
        <w:t xml:space="preserve">revFinance </w:t>
      </w:r>
    </w:p>
    <w:p>
      <w:r>
        <w:rPr>
          <w:rFonts w:ascii="Arial" w:hAnsi="Arial"/>
          <w:sz w:val="22"/>
        </w:rPr>
        <w:t xml:space="preserve">rev.FiveMinutes </w:t>
      </w:r>
    </w:p>
    <w:p>
      <w:r>
        <w:rPr>
          <w:rFonts w:ascii="Arial" w:hAnsi="Arial"/>
          <w:sz w:val="22"/>
        </w:rPr>
        <w:t xml:space="preserve">Proxmire(Sen.William) </w:t>
      </w:r>
      <w:r>
        <w:rPr>
          <w:rFonts w:ascii="Arial" w:hAnsi="Arial"/>
          <w:sz w:val="22"/>
        </w:rPr>
        <w:t xml:space="preserve">Honesty </w:t>
      </w:r>
    </w:p>
    <w:p>
      <w:r>
        <w:rPr>
          <w:rFonts w:ascii="Arial" w:hAnsi="Arial"/>
          <w:sz w:val="22"/>
        </w:rPr>
        <w:t xml:space="preserve">511McGovernRadioGroup3 </w:t>
      </w:r>
    </w:p>
    <w:p>
      <w:r>
        <w:rPr>
          <w:rFonts w:ascii="Arial" w:hAnsi="Arial"/>
          <w:sz w:val="22"/>
        </w:rPr>
        <w:t xml:space="preserve">JO'' </w:t>
      </w:r>
      <w:r>
        <w:rPr>
          <w:rFonts w:ascii="Arial" w:hAnsi="Arial"/>
          <w:sz w:val="22"/>
        </w:rPr>
        <w:t xml:space="preserve">6011 </w:t>
      </w:r>
    </w:p>
    <w:p>
      <w:r>
        <w:rPr>
          <w:rFonts w:ascii="Arial" w:hAnsi="Arial"/>
          <w:sz w:val="22"/>
        </w:rPr>
        <w:t xml:space="preserve">6011 </w:t>
      </w:r>
    </w:p>
    <w:p>
      <w:r>
        <w:rPr>
          <w:rFonts w:ascii="Arial" w:hAnsi="Arial"/>
          <w:sz w:val="22"/>
        </w:rPr>
        <w:t xml:space="preserve">6oII </w:t>
      </w:r>
    </w:p>
    <w:p>
      <w:r>
        <w:rPr>
          <w:rFonts w:ascii="Arial" w:hAnsi="Arial"/>
          <w:sz w:val="22"/>
        </w:rPr>
        <w:t xml:space="preserve">6011 </w:t>
      </w:r>
    </w:p>
    <w:p>
      <w:r>
        <w:rPr>
          <w:rFonts w:ascii="Arial" w:hAnsi="Arial"/>
          <w:sz w:val="22"/>
        </w:rPr>
        <w:t xml:space="preserve">60II </w:t>
      </w:r>
    </w:p>
    <w:p>
      <w:r>
        <w:rPr>
          <w:rFonts w:ascii="Arial" w:hAnsi="Arial"/>
          <w:sz w:val="22"/>
        </w:rPr>
        <w:t xml:space="preserve">6011 </w:t>
      </w:r>
    </w:p>
    <w:p>
      <w:r>
        <w:rPr>
          <w:rFonts w:ascii="Arial" w:hAnsi="Arial"/>
          <w:sz w:val="22"/>
        </w:rPr>
        <w:t xml:space="preserve">6011 </w:t>
      </w:r>
    </w:p>
    <w:p>
      <w:r>
        <w:rPr>
          <w:rFonts w:ascii="Arial" w:hAnsi="Arial"/>
          <w:sz w:val="22"/>
        </w:rPr>
        <w:t xml:space="preserve">6011 </w:t>
      </w:r>
    </w:p>
    <w:p>
      <w:r>
        <w:rPr>
          <w:rFonts w:ascii="Arial" w:hAnsi="Arial"/>
          <w:sz w:val="22"/>
        </w:rPr>
        <w:t xml:space="preserve">6oII </w:t>
      </w:r>
    </w:p>
    <w:p>
      <w:r>
        <w:rPr>
          <w:rFonts w:ascii="Arial" w:hAnsi="Arial"/>
          <w:sz w:val="22"/>
        </w:rPr>
        <w:t xml:space="preserve">WHOM1017 </w:t>
      </w:r>
    </w:p>
    <w:p>
      <w:r>
        <w:rPr>
          <w:rFonts w:ascii="Arial" w:hAnsi="Arial"/>
          <w:sz w:val="22"/>
        </w:rPr>
        <w:t xml:space="preserve">INFL1018 </w:t>
      </w:r>
    </w:p>
    <w:p>
      <w:r>
        <w:rPr>
          <w:rFonts w:ascii="Arial" w:hAnsi="Arial"/>
          <w:sz w:val="22"/>
        </w:rPr>
        <w:t xml:space="preserve">VIET1019 </w:t>
      </w:r>
    </w:p>
    <w:p>
      <w:r>
        <w:rPr>
          <w:rFonts w:ascii="Arial" w:hAnsi="Arial"/>
          <w:sz w:val="22"/>
        </w:rPr>
        <w:t xml:space="preserve">TNYA1020 </w:t>
      </w:r>
    </w:p>
    <w:p>
      <w:r>
        <w:rPr>
          <w:rFonts w:ascii="Arial" w:hAnsi="Arial"/>
          <w:sz w:val="22"/>
        </w:rPr>
        <w:t xml:space="preserve">WTGT1021 </w:t>
      </w:r>
    </w:p>
    <w:p>
      <w:r>
        <w:rPr>
          <w:rFonts w:ascii="Arial" w:hAnsi="Arial"/>
          <w:sz w:val="22"/>
        </w:rPr>
        <w:t xml:space="preserve">UNEM1022 </w:t>
      </w:r>
    </w:p>
    <w:p>
      <w:r>
        <w:rPr>
          <w:rFonts w:ascii="Arial" w:hAnsi="Arial"/>
          <w:sz w:val="22"/>
        </w:rPr>
        <w:t xml:space="preserve">CRME1023 </w:t>
      </w:r>
    </w:p>
    <w:p>
      <w:r>
        <w:rPr>
          <w:rFonts w:ascii="Arial" w:hAnsi="Arial"/>
          <w:sz w:val="22"/>
        </w:rPr>
        <w:t xml:space="preserve">TXES1024 </w:t>
      </w:r>
    </w:p>
    <w:p>
      <w:r>
        <w:rPr>
          <w:rFonts w:ascii="Arial" w:hAnsi="Arial"/>
          <w:sz w:val="22"/>
        </w:rPr>
        <w:t xml:space="preserve">DRGS1025 </w:t>
      </w:r>
    </w:p>
    <w:p>
      <w:r>
        <w:rPr>
          <w:rFonts w:ascii="Arial" w:hAnsi="Arial"/>
          <w:sz w:val="22"/>
        </w:rPr>
        <w:t xml:space="preserve">DBAT1026 </w:t>
      </w:r>
    </w:p>
    <w:p>
      <w:r>
        <w:rPr>
          <w:rFonts w:ascii="Arial" w:hAnsi="Arial"/>
          <w:sz w:val="22"/>
        </w:rPr>
        <w:t xml:space="preserve">WhoAreTheseMen </w:t>
      </w:r>
      <w:r>
        <w:rPr>
          <w:rFonts w:ascii="Arial" w:hAnsi="Arial"/>
          <w:sz w:val="22"/>
        </w:rPr>
        <w:t xml:space="preserve">Inflation </w:t>
      </w:r>
    </w:p>
    <w:p>
      <w:r>
        <w:rPr>
          <w:rFonts w:ascii="Arial" w:hAnsi="Arial"/>
          <w:sz w:val="22"/>
        </w:rPr>
        <w:t xml:space="preserve">VietNam </w:t>
      </w:r>
      <w:r>
        <w:rPr>
          <w:rFonts w:ascii="Arial" w:hAnsi="Arial"/>
          <w:sz w:val="22"/>
        </w:rPr>
        <w:t xml:space="preserve">Tanya </w:t>
      </w:r>
    </w:p>
    <w:p>
      <w:r>
        <w:rPr>
          <w:rFonts w:ascii="Arial" w:hAnsi="Arial"/>
          <w:sz w:val="22"/>
        </w:rPr>
        <w:t xml:space="preserve">Watergate </w:t>
      </w:r>
      <w:r>
        <w:rPr>
          <w:rFonts w:ascii="Arial" w:hAnsi="Arial"/>
          <w:sz w:val="22"/>
        </w:rPr>
        <w:t xml:space="preserve">Unemployment </w:t>
      </w:r>
      <w:r>
        <w:rPr>
          <w:rFonts w:ascii="Arial" w:hAnsi="Arial"/>
          <w:sz w:val="22"/>
        </w:rPr>
        <w:t xml:space="preserve">Crime </w:t>
      </w:r>
    </w:p>
    <w:p>
      <w:r>
        <w:rPr>
          <w:rFonts w:ascii="Arial" w:hAnsi="Arial"/>
          <w:sz w:val="22"/>
        </w:rPr>
        <w:t xml:space="preserve">Taxes </w:t>
      </w:r>
      <w:r>
        <w:rPr>
          <w:rFonts w:ascii="Arial" w:hAnsi="Arial"/>
          <w:sz w:val="22"/>
        </w:rPr>
        <w:t xml:space="preserve">Drugs </w:t>
      </w:r>
      <w:r>
        <w:rPr>
          <w:rFonts w:ascii="Arial" w:hAnsi="Arial"/>
          <w:sz w:val="22"/>
        </w:rPr>
        <w:t xml:space="preserve">Debate </w:t>
      </w:r>
    </w:p>
    <w:p>
      <w:r>
        <w:rPr>
          <w:rFonts w:ascii="Arial" w:hAnsi="Arial"/>
          <w:sz w:val="22"/>
        </w:rPr>
        <w:t xml:space="preserve">(abovetobedubbedandreturned) </w:t>
      </w:r>
    </w:p>
    <w:p>
      <w:r>
        <w:rPr>
          <w:rFonts w:ascii="Arial" w:hAnsi="Arial"/>
          <w:sz w:val="22"/>
        </w:rPr>
        <w:t xml:space="preserve">511SpanishSpots </w:t>
      </w:r>
    </w:p>
    <w:p>
      <w:r>
        <w:rPr>
          <w:rFonts w:ascii="Arial" w:hAnsi="Arial"/>
          <w:sz w:val="22"/>
        </w:rPr>
        <w:t xml:space="preserve">60IIJO" </w:t>
      </w:r>
      <w:r>
        <w:rPr>
          <w:rFonts w:ascii="Arial" w:hAnsi="Arial"/>
          <w:sz w:val="22"/>
        </w:rPr>
        <w:t xml:space="preserve">60"II </w:t>
      </w:r>
    </w:p>
    <w:p>
      <w:r>
        <w:rPr>
          <w:rFonts w:ascii="Arial" w:hAnsi="Arial"/>
          <w:sz w:val="22"/>
        </w:rPr>
        <w:t xml:space="preserve">60 </w:t>
      </w:r>
    </w:p>
    <w:p>
      <w:r>
        <w:rPr>
          <w:rFonts w:ascii="Arial" w:hAnsi="Arial"/>
          <w:sz w:val="22"/>
        </w:rPr>
        <w:t xml:space="preserve">CongressmanBadillo </w:t>
      </w:r>
      <w:r>
        <w:rPr>
          <w:rFonts w:ascii="Arial" w:hAnsi="Arial"/>
          <w:sz w:val="22"/>
        </w:rPr>
        <w:t xml:space="preserve">CongressmanBadillo </w:t>
      </w:r>
      <w:r>
        <w:rPr>
          <w:rFonts w:ascii="Arial" w:hAnsi="Arial"/>
          <w:sz w:val="22"/>
        </w:rPr>
        <w:t xml:space="preserve">Chicano(spanish) </w:t>
      </w:r>
      <w:r>
        <w:rPr>
          <w:rFonts w:ascii="Arial" w:hAnsi="Arial"/>
          <w:sz w:val="22"/>
        </w:rPr>
        <w:t xml:space="preserve">Chicano(english) </w:t>
      </w:r>
      <w:r>
        <w:rPr>
          <w:rFonts w:ascii="Arial" w:hAnsi="Arial"/>
          <w:sz w:val="22"/>
        </w:rPr>
        <w:t xml:space="preserve">Chavez </w:t>
      </w:r>
    </w:p>
    <w:p>
      <w:r>
        <w:rPr>
          <w:rFonts w:ascii="Arial" w:hAnsi="Arial"/>
          <w:sz w:val="22"/>
        </w:rPr>
        <w:t xml:space="preserve">(abovetobedubbedandreturned) </w:t>
      </w:r>
    </w:p>
    <w:p>
      <w:r>
        <w:rPr>
          <w:rFonts w:ascii="Arial" w:hAnsi="Arial"/>
          <w:sz w:val="22"/>
        </w:rPr>
        <w:t xml:space="preserve">5"4'2011 </w:t>
      </w:r>
    </w:p>
    <w:p>
      <w:r>
        <w:rPr>
          <w:rFonts w:ascii="Arial" w:hAnsi="Arial"/>
          <w:sz w:val="22"/>
        </w:rPr>
        <w:t xml:space="preserve">16mmreelfilm </w:t>
      </w:r>
      <w:r>
        <w:rPr>
          <w:rFonts w:ascii="Arial" w:hAnsi="Arial"/>
          <w:sz w:val="22"/>
        </w:rPr>
        <w:t xml:space="preserve">1200'29'30" </w:t>
      </w:r>
    </w:p>
    <w:p>
      <w:r>
        <w:rPr>
          <w:rFonts w:ascii="Arial" w:hAnsi="Arial"/>
          <w:sz w:val="22"/>
        </w:rPr>
        <w:t xml:space="preserve">(ack) </w:t>
      </w:r>
    </w:p>
    <w:p>
      <w:r>
        <w:rPr>
          <w:rFonts w:ascii="Arial" w:hAnsi="Arial"/>
          <w:sz w:val="22"/>
        </w:rPr>
        <w:t xml:space="preserve">HubertHumphrey </w:t>
      </w:r>
      <w:r>
        <w:rPr>
          <w:rFonts w:ascii="Arial" w:hAnsi="Arial"/>
          <w:sz w:val="22"/>
        </w:rPr>
        <w:t xml:space="preserve">Biography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4-25-73 </w:t>
      </w:r>
      <w:r>
        <w:rPr>
          <w:rFonts w:ascii="Arial" w:hAnsi="Arial"/>
          <w:sz w:val="22"/>
        </w:rPr>
        <w:t xml:space="preserve">Washington,D,C. </w:t>
      </w:r>
    </w:p>
    <w:p>
      <w:r>
        <w:rPr>
          <w:rFonts w:ascii="Arial" w:hAnsi="Arial"/>
          <w:sz w:val="22"/>
        </w:rPr>
        <w:t xml:space="preserve">Sen.GeorgeMcGovernforPresident.Democrat.1972.Lost. </w:t>
      </w:r>
      <w:r>
        <w:rPr>
          <w:rFonts w:ascii="Arial" w:hAnsi="Arial"/>
          <w:sz w:val="22"/>
        </w:rPr>
        <w:t xml:space="preserve">reeltoreelaudiotapes </w:t>
      </w:r>
    </w:p>
    <w:p>
      <w:r>
        <w:rPr>
          <w:rFonts w:ascii="Arial" w:hAnsi="Arial"/>
          <w:sz w:val="22"/>
        </w:rPr>
        <w:t xml:space="preserve">5II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C5/12 </w:t>
      </w:r>
    </w:p>
    <w:p>
      <w:r>
        <w:rPr>
          <w:rFonts w:ascii="Arial" w:hAnsi="Arial"/>
          <w:sz w:val="22"/>
        </w:rPr>
        <w:t xml:space="preserve">60 </w:t>
      </w:r>
    </w:p>
    <w:p>
      <w:r>
        <w:rPr>
          <w:rFonts w:ascii="Arial" w:hAnsi="Arial"/>
          <w:sz w:val="22"/>
        </w:rPr>
        <w:t xml:space="preserve">JO </w:t>
      </w:r>
    </w:p>
    <w:p>
      <w:r>
        <w:rPr>
          <w:rFonts w:ascii="Arial" w:hAnsi="Arial"/>
          <w:sz w:val="22"/>
        </w:rPr>
        <w:t xml:space="preserve">60" </w:t>
      </w:r>
    </w:p>
    <w:p>
      <w:r>
        <w:rPr>
          <w:rFonts w:ascii="Arial" w:hAnsi="Arial"/>
          <w:sz w:val="22"/>
        </w:rPr>
        <w:t xml:space="preserve">6011 </w:t>
      </w:r>
    </w:p>
    <w:p>
      <w:r>
        <w:rPr>
          <w:rFonts w:ascii="Arial" w:hAnsi="Arial"/>
          <w:sz w:val="22"/>
        </w:rPr>
        <w:t xml:space="preserve">6&lt;IDII </w:t>
      </w:r>
    </w:p>
    <w:p>
      <w:r>
        <w:rPr>
          <w:rFonts w:ascii="Arial" w:hAnsi="Arial"/>
          <w:sz w:val="22"/>
        </w:rPr>
        <w:t xml:space="preserve">JOII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C5/5 </w:t>
      </w:r>
    </w:p>
    <w:p>
      <w:r>
        <w:rPr>
          <w:rFonts w:ascii="Arial" w:hAnsi="Arial"/>
          <w:sz w:val="22"/>
        </w:rPr>
        <w:t xml:space="preserve">JOII </w:t>
      </w:r>
    </w:p>
    <w:p>
      <w:r>
        <w:rPr>
          <w:rFonts w:ascii="Arial" w:hAnsi="Arial"/>
          <w:sz w:val="22"/>
        </w:rPr>
        <w:t xml:space="preserve">4:JO" </w:t>
      </w:r>
    </w:p>
    <w:p>
      <w:r>
        <w:rPr>
          <w:rFonts w:ascii="Arial" w:hAnsi="Arial"/>
          <w:sz w:val="22"/>
        </w:rPr>
        <w:t xml:space="preserve">60 </w:t>
      </w:r>
    </w:p>
    <w:p>
      <w:r>
        <w:rPr>
          <w:rFonts w:ascii="Arial" w:hAnsi="Arial"/>
          <w:sz w:val="22"/>
        </w:rPr>
        <w:t xml:space="preserve">6o </w:t>
      </w:r>
    </w:p>
    <w:p>
      <w:r>
        <w:rPr>
          <w:rFonts w:ascii="Arial" w:hAnsi="Arial"/>
          <w:sz w:val="22"/>
        </w:rPr>
        <w:t xml:space="preserve">60 </w:t>
      </w:r>
    </w:p>
    <w:p>
      <w:r>
        <w:rPr>
          <w:rFonts w:ascii="Arial" w:hAnsi="Arial"/>
          <w:sz w:val="22"/>
        </w:rPr>
        <w:t xml:space="preserve">60 </w:t>
      </w:r>
    </w:p>
    <w:p>
      <w:r>
        <w:rPr>
          <w:rFonts w:ascii="Arial" w:hAnsi="Arial"/>
          <w:sz w:val="22"/>
        </w:rPr>
        <w:t xml:space="preserve">60 </w:t>
      </w:r>
    </w:p>
    <w:p>
      <w:r>
        <w:rPr>
          <w:rFonts w:ascii="Arial" w:hAnsi="Arial"/>
          <w:sz w:val="22"/>
        </w:rPr>
        <w:t xml:space="preserve">60 </w:t>
      </w:r>
    </w:p>
    <w:p>
      <w:r>
        <w:rPr>
          <w:rFonts w:ascii="Arial" w:hAnsi="Arial"/>
          <w:sz w:val="22"/>
        </w:rPr>
        <w:t xml:space="preserve">JO </w:t>
      </w:r>
    </w:p>
    <w:p>
      <w:r>
        <w:rPr>
          <w:rFonts w:ascii="Arial" w:hAnsi="Arial"/>
          <w:sz w:val="22"/>
        </w:rPr>
        <w:t xml:space="preserve">PropertyTax </w:t>
      </w:r>
      <w:r>
        <w:rPr>
          <w:rFonts w:ascii="Arial" w:hAnsi="Arial"/>
          <w:sz w:val="22"/>
        </w:rPr>
        <w:t xml:space="preserve">Courage </w:t>
      </w:r>
    </w:p>
    <w:p>
      <w:r>
        <w:rPr>
          <w:rFonts w:ascii="Arial" w:hAnsi="Arial"/>
          <w:sz w:val="22"/>
        </w:rPr>
        <w:t xml:space="preserve">StoptheWar </w:t>
      </w:r>
      <w:r>
        <w:rPr>
          <w:rFonts w:ascii="Arial" w:hAnsi="Arial"/>
          <w:sz w:val="22"/>
        </w:rPr>
        <w:t xml:space="preserve">OldFolksTaxReform </w:t>
      </w:r>
      <w:r>
        <w:rPr>
          <w:rFonts w:ascii="Arial" w:hAnsi="Arial"/>
          <w:sz w:val="22"/>
        </w:rPr>
        <w:t xml:space="preserve">Factory </w:t>
      </w:r>
      <w:r>
        <w:rPr>
          <w:rFonts w:ascii="Arial" w:hAnsi="Arial"/>
          <w:sz w:val="22"/>
        </w:rPr>
        <w:t xml:space="preserve">Poison </w:t>
      </w:r>
    </w:p>
    <w:p>
      <w:r>
        <w:rPr>
          <w:rFonts w:ascii="Arial" w:hAnsi="Arial"/>
          <w:sz w:val="22"/>
        </w:rPr>
        <w:t xml:space="preserve">Jobs </w:t>
      </w:r>
    </w:p>
    <w:p>
      <w:r>
        <w:rPr>
          <w:rFonts w:ascii="Arial" w:hAnsi="Arial"/>
          <w:sz w:val="22"/>
        </w:rPr>
        <w:t xml:space="preserve">Finance5Minute </w:t>
      </w:r>
      <w:r>
        <w:rPr>
          <w:rFonts w:ascii="Arial" w:hAnsi="Arial"/>
          <w:sz w:val="22"/>
        </w:rPr>
        <w:t xml:space="preserve">Vets </w:t>
      </w:r>
    </w:p>
    <w:p>
      <w:r>
        <w:rPr>
          <w:rFonts w:ascii="Arial" w:hAnsi="Arial"/>
          <w:sz w:val="22"/>
        </w:rPr>
        <w:t xml:space="preserve">PropertyTaxes </w:t>
      </w:r>
      <w:r>
        <w:rPr>
          <w:rFonts w:ascii="Arial" w:hAnsi="Arial"/>
          <w:sz w:val="22"/>
        </w:rPr>
        <w:t xml:space="preserve">Courage </w:t>
      </w:r>
      <w:r>
        <w:rPr>
          <w:rFonts w:ascii="Arial" w:hAnsi="Arial"/>
          <w:sz w:val="22"/>
        </w:rPr>
        <w:t xml:space="preserve">#2 </w:t>
      </w:r>
      <w:r>
        <w:rPr>
          <w:rFonts w:ascii="Arial" w:hAnsi="Arial"/>
          <w:sz w:val="22"/>
        </w:rPr>
        <w:t xml:space="preserve">Confrontation </w:t>
      </w:r>
      <w:r>
        <w:rPr>
          <w:rFonts w:ascii="Arial" w:hAnsi="Arial"/>
          <w:sz w:val="22"/>
        </w:rPr>
        <w:t xml:space="preserve">Medical </w:t>
      </w:r>
    </w:p>
    <w:p>
      <w:r>
        <w:rPr>
          <w:rFonts w:ascii="Arial" w:hAnsi="Arial"/>
          <w:sz w:val="22"/>
        </w:rPr>
        <w:t xml:space="preserve">Crisis </w:t>
      </w:r>
      <w:r>
        <w:rPr>
          <w:rFonts w:ascii="Arial" w:hAnsi="Arial"/>
          <w:sz w:val="22"/>
        </w:rPr>
        <w:t xml:space="preserve">Crisis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(ack) </w:t>
      </w:r>
    </w:p>
    <w:p>
      <w:r>
        <w:rPr>
          <w:rFonts w:ascii="Arial" w:hAnsi="Arial"/>
          <w:sz w:val="22"/>
        </w:rPr>
        <w:t xml:space="preserve">60" </w:t>
      </w:r>
    </w:p>
    <w:p>
      <w:r>
        <w:rPr>
          <w:rFonts w:ascii="Arial" w:hAnsi="Arial"/>
          <w:sz w:val="22"/>
        </w:rPr>
        <w:t xml:space="preserve">60" </w:t>
      </w:r>
    </w:p>
    <w:p>
      <w:r>
        <w:rPr>
          <w:rFonts w:ascii="Arial" w:hAnsi="Arial"/>
          <w:sz w:val="22"/>
        </w:rPr>
        <w:t xml:space="preserve">CALADD2-5/19 </w:t>
      </w:r>
    </w:p>
    <w:p>
      <w:r>
        <w:rPr>
          <w:rFonts w:ascii="Arial" w:hAnsi="Arial"/>
          <w:sz w:val="22"/>
        </w:rPr>
        <w:t xml:space="preserve">CALADD2-5/191 </w:t>
      </w:r>
    </w:p>
    <w:p>
      <w:r>
        <w:rPr>
          <w:rFonts w:ascii="Arial" w:hAnsi="Arial"/>
          <w:sz w:val="22"/>
        </w:rPr>
        <w:t xml:space="preserve">CALADD2-5/192 </w:t>
      </w:r>
    </w:p>
    <w:p>
      <w:r>
        <w:rPr>
          <w:rFonts w:ascii="Arial" w:hAnsi="Arial"/>
          <w:sz w:val="22"/>
        </w:rPr>
        <w:t xml:space="preserve">Factory </w:t>
      </w:r>
      <w:r>
        <w:rPr>
          <w:rFonts w:ascii="Arial" w:hAnsi="Arial"/>
          <w:sz w:val="22"/>
        </w:rPr>
        <w:t xml:space="preserve">Unemployment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6-10-76 </w:t>
      </w:r>
    </w:p>
    <w:p>
      <w:r>
        <w:rPr>
          <w:rFonts w:ascii="Arial" w:hAnsi="Arial"/>
          <w:sz w:val="22"/>
        </w:rPr>
        <w:t xml:space="preserve">7inchreeltoreel </w:t>
      </w:r>
    </w:p>
    <w:p>
      <w:r>
        <w:rPr>
          <w:rFonts w:ascii="Arial" w:hAnsi="Arial"/>
          <w:sz w:val="22"/>
        </w:rPr>
        <w:t xml:space="preserve">BlackCaliforniansforMcGovern.1972 </w:t>
      </w:r>
    </w:p>
    <w:p>
      <w:r>
        <w:rPr>
          <w:rFonts w:ascii="Arial" w:hAnsi="Arial"/>
          <w:sz w:val="22"/>
        </w:rPr>
        <w:t xml:space="preserve">Coretta </w:t>
      </w:r>
      <w:r>
        <w:rPr>
          <w:rFonts w:ascii="Arial" w:hAnsi="Arial"/>
          <w:sz w:val="22"/>
        </w:rPr>
        <w:t xml:space="preserve">King </w:t>
      </w:r>
      <w:r>
        <w:rPr>
          <w:rFonts w:ascii="Arial" w:hAnsi="Arial"/>
          <w:sz w:val="22"/>
        </w:rPr>
        <w:t xml:space="preserve">Julian </w:t>
      </w:r>
      <w:r>
        <w:rPr>
          <w:rFonts w:ascii="Arial" w:hAnsi="Arial"/>
          <w:sz w:val="22"/>
        </w:rPr>
        <w:t xml:space="preserve">Bond </w:t>
      </w:r>
      <w:r>
        <w:rPr>
          <w:rFonts w:ascii="Arial" w:hAnsi="Arial"/>
          <w:sz w:val="22"/>
        </w:rPr>
        <w:t xml:space="preserve">Jesse </w:t>
      </w:r>
      <w:r>
        <w:rPr>
          <w:rFonts w:ascii="Arial" w:hAnsi="Arial"/>
          <w:sz w:val="22"/>
        </w:rPr>
        <w:t xml:space="preserve">Jackson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10-30-72 </w:t>
      </w:r>
      <w:r>
        <w:rPr>
          <w:rFonts w:ascii="Arial" w:hAnsi="Arial"/>
          <w:sz w:val="22"/>
        </w:rPr>
        <w:t xml:space="preserve">Wisconsin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Sen.GeorgeMcGovern.1972.President.Democrat.Los�. </w:t>
      </w:r>
    </w:p>
    <w:p>
      <w:r>
        <w:rPr>
          <w:rFonts w:ascii="Arial" w:hAnsi="Arial"/>
          <w:sz w:val="22"/>
        </w:rPr>
        <w:t xml:space="preserve">7"60minutesAudioportionofWTMJ-TVphone-in </w:t>
      </w:r>
    </w:p>
    <w:p>
      <w:r>
        <w:rPr>
          <w:rFonts w:ascii="Arial" w:hAnsi="Arial"/>
          <w:sz w:val="22"/>
        </w:rPr>
        <w:t xml:space="preserve">telecast"PeopletoPeople",aired </w:t>
      </w:r>
    </w:p>
    <w:p>
      <w:r>
        <w:rPr>
          <w:rFonts w:ascii="Arial" w:hAnsi="Arial"/>
          <w:sz w:val="22"/>
        </w:rPr>
        <w:t xml:space="preserve">10-24-72onWisconsinNBC-TVstations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</w:p>
    <w:p>
      <w:r>
        <w:rPr>
          <w:rFonts w:ascii="Arial" w:hAnsi="Arial"/>
          <w:sz w:val="22"/>
        </w:rPr>
        <w:t xml:space="preserve">NewHampshire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Sen.GeorgeMcGovern.President.1972.NewHampshire </w:t>
      </w:r>
      <w:r>
        <w:rPr>
          <w:rFonts w:ascii="Arial" w:hAnsi="Arial"/>
          <w:sz w:val="22"/>
        </w:rPr>
        <w:t xml:space="preserve">DemocraticPrimary. </w:t>
      </w:r>
    </w:p>
    <w:p>
      <w:r>
        <w:rPr>
          <w:rFonts w:ascii="Arial" w:hAnsi="Arial"/>
          <w:sz w:val="22"/>
        </w:rPr>
        <w:t xml:space="preserve">7II </w:t>
      </w:r>
    </w:p>
    <w:p>
      <w:r>
        <w:rPr>
          <w:rFonts w:ascii="Arial" w:hAnsi="Arial"/>
          <w:sz w:val="22"/>
        </w:rPr>
        <w:t xml:space="preserve">7" </w:t>
      </w:r>
    </w:p>
    <w:p>
      <w:r>
        <w:rPr>
          <w:rFonts w:ascii="Arial" w:hAnsi="Arial"/>
          <w:sz w:val="22"/>
        </w:rPr>
        <w:t xml:space="preserve">7"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5min.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AloneFlight1 </w:t>
      </w:r>
      <w:r>
        <w:rPr>
          <w:rFonts w:ascii="Arial" w:hAnsi="Arial"/>
          <w:sz w:val="22"/>
        </w:rPr>
        <w:t xml:space="preserve">Bill </w:t>
      </w:r>
      <w:r>
        <w:rPr>
          <w:rFonts w:ascii="Arial" w:hAnsi="Arial"/>
          <w:sz w:val="22"/>
        </w:rPr>
        <w:t xml:space="preserve">McAffee </w:t>
      </w:r>
    </w:p>
    <w:p>
      <w:r>
        <w:rPr>
          <w:rFonts w:ascii="Arial" w:hAnsi="Arial"/>
          <w:sz w:val="22"/>
        </w:rPr>
        <w:t xml:space="preserve">ChosenLeader </w:t>
      </w:r>
    </w:p>
    <w:p>
      <w:r>
        <w:rPr>
          <w:rFonts w:ascii="Arial" w:hAnsi="Arial"/>
          <w:sz w:val="22"/>
        </w:rPr>
        <w:t xml:space="preserve">Bill </w:t>
      </w:r>
      <w:r>
        <w:rPr>
          <w:rFonts w:ascii="Arial" w:hAnsi="Arial"/>
          <w:sz w:val="22"/>
        </w:rPr>
        <w:t xml:space="preserve">Towner </w:t>
      </w:r>
      <w:r>
        <w:rPr>
          <w:rFonts w:ascii="Arial" w:hAnsi="Arial"/>
          <w:sz w:val="22"/>
        </w:rPr>
        <w:t xml:space="preserve">Familiar </w:t>
      </w:r>
      <w:r>
        <w:rPr>
          <w:rFonts w:ascii="Arial" w:hAnsi="Arial"/>
          <w:sz w:val="22"/>
        </w:rPr>
        <w:t xml:space="preserve">Voice </w:t>
      </w:r>
      <w:r>
        <w:rPr>
          <w:rFonts w:ascii="Arial" w:hAnsi="Arial"/>
          <w:sz w:val="22"/>
        </w:rPr>
        <w:t xml:space="preserve">Courage </w:t>
      </w:r>
    </w:p>
    <w:p>
      <w:r>
        <w:rPr>
          <w:rFonts w:ascii="Arial" w:hAnsi="Arial"/>
          <w:sz w:val="22"/>
        </w:rPr>
        <w:t xml:space="preserve">McGovern#1Flight2 </w:t>
      </w:r>
    </w:p>
    <w:p>
      <w:r>
        <w:rPr>
          <w:rFonts w:ascii="Arial" w:hAnsi="Arial"/>
          <w:sz w:val="22"/>
        </w:rPr>
        <w:t xml:space="preserve">McGovern#2 </w:t>
      </w:r>
      <w:r>
        <w:rPr>
          <w:rFonts w:ascii="Arial" w:hAnsi="Arial"/>
          <w:sz w:val="22"/>
        </w:rPr>
        <w:t xml:space="preserve">Drinan/Jobs </w:t>
      </w:r>
      <w:r>
        <w:rPr>
          <w:rFonts w:ascii="Arial" w:hAnsi="Arial"/>
          <w:sz w:val="22"/>
        </w:rPr>
        <w:t xml:space="preserve">Drinan/Prices </w:t>
      </w:r>
      <w:r>
        <w:rPr>
          <w:rFonts w:ascii="Arial" w:hAnsi="Arial"/>
          <w:sz w:val="22"/>
        </w:rPr>
        <w:t xml:space="preserve">Courage </w:t>
      </w:r>
    </w:p>
    <w:p>
      <w:r>
        <w:rPr>
          <w:rFonts w:ascii="Arial" w:hAnsi="Arial"/>
          <w:sz w:val="22"/>
        </w:rPr>
        <w:t xml:space="preserve">CrowdedPrimary </w:t>
      </w:r>
      <w:r>
        <w:rPr>
          <w:rFonts w:ascii="Arial" w:hAnsi="Arial"/>
          <w:sz w:val="22"/>
        </w:rPr>
        <w:t xml:space="preserve">Letter </w:t>
      </w:r>
    </w:p>
    <w:p>
      <w:r>
        <w:rPr>
          <w:rFonts w:ascii="Arial" w:hAnsi="Arial"/>
          <w:sz w:val="22"/>
        </w:rPr>
        <w:t xml:space="preserve">OneIssue </w:t>
      </w:r>
    </w:p>
    <w:p>
      <w:r>
        <w:rPr>
          <w:rFonts w:ascii="Arial" w:hAnsi="Arial"/>
          <w:sz w:val="22"/>
        </w:rPr>
        <w:t xml:space="preserve">Senior </w:t>
      </w:r>
      <w:r>
        <w:rPr>
          <w:rFonts w:ascii="Arial" w:hAnsi="Arial"/>
          <w:sz w:val="22"/>
        </w:rPr>
        <w:t xml:space="preserve">CitizensFlightJ </w:t>
      </w:r>
      <w:r>
        <w:rPr>
          <w:rFonts w:ascii="Arial" w:hAnsi="Arial"/>
          <w:sz w:val="22"/>
        </w:rPr>
        <w:t xml:space="preserve">Viet </w:t>
      </w:r>
      <w:r>
        <w:rPr>
          <w:rFonts w:ascii="Arial" w:hAnsi="Arial"/>
          <w:sz w:val="22"/>
        </w:rPr>
        <w:t xml:space="preserve">Nam </w:t>
      </w:r>
    </w:p>
    <w:p>
      <w:r>
        <w:rPr>
          <w:rFonts w:ascii="Arial" w:hAnsi="Arial"/>
          <w:sz w:val="22"/>
        </w:rPr>
        <w:t xml:space="preserve">HealthCare </w:t>
      </w:r>
      <w:r>
        <w:rPr>
          <w:rFonts w:ascii="Arial" w:hAnsi="Arial"/>
          <w:sz w:val="22"/>
        </w:rPr>
        <w:t xml:space="preserve">Economy </w:t>
      </w:r>
    </w:p>
    <w:p>
      <w:r>
        <w:rPr>
          <w:rFonts w:ascii="Arial" w:hAnsi="Arial"/>
          <w:sz w:val="22"/>
        </w:rPr>
        <w:t xml:space="preserve">TaxReform </w:t>
      </w:r>
      <w:r>
        <w:rPr>
          <w:rFonts w:ascii="Arial" w:hAnsi="Arial"/>
          <w:sz w:val="22"/>
        </w:rPr>
        <w:t xml:space="preserve">SeniorCitizens </w:t>
      </w:r>
      <w:r>
        <w:rPr>
          <w:rFonts w:ascii="Arial" w:hAnsi="Arial"/>
          <w:sz w:val="22"/>
        </w:rPr>
        <w:t xml:space="preserve">HealthCare </w:t>
      </w:r>
      <w:r>
        <w:rPr>
          <w:rFonts w:ascii="Arial" w:hAnsi="Arial"/>
          <w:sz w:val="22"/>
        </w:rPr>
        <w:t xml:space="preserve">Economy </w:t>
      </w:r>
    </w:p>
    <w:p>
      <w:r>
        <w:rPr>
          <w:rFonts w:ascii="Arial" w:hAnsi="Arial"/>
          <w:sz w:val="22"/>
        </w:rPr>
        <w:t xml:space="preserve">Letter </w:t>
      </w:r>
      <w:r>
        <w:rPr>
          <w:rFonts w:ascii="Arial" w:hAnsi="Arial"/>
          <w:sz w:val="22"/>
        </w:rPr>
        <w:t xml:space="preserve">Drugs </w:t>
      </w:r>
    </w:p>
    <w:p>
      <w:r>
        <w:rPr>
          <w:rFonts w:ascii="Arial" w:hAnsi="Arial"/>
          <w:sz w:val="22"/>
        </w:rPr>
        <w:t xml:space="preserve">FamiliarVoicerev. </w:t>
      </w:r>
      <w:r>
        <w:rPr>
          <w:rFonts w:ascii="Arial" w:hAnsi="Arial"/>
          <w:sz w:val="22"/>
        </w:rPr>
        <w:t xml:space="preserve">Couragerev. </w:t>
      </w:r>
    </w:p>
    <w:p>
      <w:r>
        <w:rPr>
          <w:rFonts w:ascii="Arial" w:hAnsi="Arial"/>
          <w:sz w:val="22"/>
        </w:rPr>
        <w:t xml:space="preserve">7":60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WhenWillWe </w:t>
      </w:r>
      <w:r>
        <w:rPr>
          <w:rFonts w:ascii="Arial" w:hAnsi="Arial"/>
          <w:sz w:val="22"/>
        </w:rPr>
        <w:t xml:space="preserve">Stop </w:t>
      </w:r>
      <w:r>
        <w:rPr>
          <w:rFonts w:ascii="Arial" w:hAnsi="Arial"/>
          <w:sz w:val="22"/>
        </w:rPr>
        <w:t xml:space="preserve">WhenWillWeStop </w:t>
      </w:r>
      <w:r>
        <w:rPr>
          <w:rFonts w:ascii="Arial" w:hAnsi="Arial"/>
          <w:sz w:val="22"/>
        </w:rPr>
        <w:t xml:space="preserve">WhereHeStands </w:t>
      </w:r>
      <w:r>
        <w:rPr>
          <w:rFonts w:ascii="Arial" w:hAnsi="Arial"/>
          <w:sz w:val="22"/>
        </w:rPr>
        <w:t xml:space="preserve">Independence </w:t>
      </w:r>
    </w:p>
    <w:p>
      <w:r>
        <w:rPr>
          <w:rFonts w:ascii="Arial" w:hAnsi="Arial"/>
          <w:sz w:val="22"/>
        </w:rPr>
        <w:t xml:space="preserve">ANewDay </w:t>
      </w:r>
    </w:p>
    <w:p>
      <w:r>
        <w:rPr>
          <w:rFonts w:ascii="Arial" w:hAnsi="Arial"/>
          <w:sz w:val="22"/>
        </w:rPr>
        <w:t xml:space="preserve">WhereHeStands </w:t>
      </w:r>
      <w:r>
        <w:rPr>
          <w:rFonts w:ascii="Arial" w:hAnsi="Arial"/>
          <w:sz w:val="22"/>
        </w:rPr>
        <w:t xml:space="preserve">ANewDay </w:t>
      </w:r>
      <w:r>
        <w:rPr>
          <w:rFonts w:ascii="Arial" w:hAnsi="Arial"/>
          <w:sz w:val="22"/>
        </w:rPr>
        <w:t xml:space="preserve">Finances </w:t>
      </w:r>
    </w:p>
    <w:p>
      <w:r>
        <w:rPr>
          <w:rFonts w:ascii="Arial" w:hAnsi="Arial"/>
          <w:sz w:val="22"/>
        </w:rPr>
        <w:t xml:space="preserve">ANewDay(French) </w:t>
      </w:r>
    </w:p>
    <w:p>
      <w:r>
        <w:rPr>
          <w:rFonts w:ascii="Arial" w:hAnsi="Arial"/>
          <w:sz w:val="22"/>
        </w:rPr>
        <w:t xml:space="preserve">Flight4 </w:t>
      </w:r>
    </w:p>
    <w:p>
      <w:r>
        <w:rPr>
          <w:rFonts w:ascii="Arial" w:hAnsi="Arial"/>
          <w:sz w:val="22"/>
        </w:rPr>
        <w:t xml:space="preserve">#2 </w:t>
      </w:r>
    </w:p>
    <w:p>
      <w:r>
        <w:rPr>
          <w:rFonts w:ascii="Arial" w:hAnsi="Arial"/>
          <w:sz w:val="22"/>
        </w:rPr>
        <w:t xml:space="preserve">7"29specialvoterendorsementsFlight4A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  <w:r>
        <w:rPr>
          <w:rFonts w:ascii="Arial" w:hAnsi="Arial"/>
          <w:sz w:val="22"/>
        </w:rPr>
        <w:t xml:space="preserve">NewHampshire </w:t>
      </w:r>
    </w:p>
    <w:p>
      <w:r>
        <w:rPr>
          <w:rFonts w:ascii="Arial" w:hAnsi="Arial"/>
          <w:sz w:val="22"/>
        </w:rPr>
        <w:t xml:space="preserve">Audiocassette </w:t>
      </w:r>
    </w:p>
    <w:p>
      <w:r>
        <w:rPr>
          <w:rFonts w:ascii="Arial" w:hAnsi="Arial"/>
          <w:sz w:val="22"/>
        </w:rPr>
        <w:t xml:space="preserve">Sen.GeorgeMcGovern.President.NewHampshireDemocratic </w:t>
      </w:r>
      <w:r>
        <w:rPr>
          <w:rFonts w:ascii="Arial" w:hAnsi="Arial"/>
          <w:sz w:val="22"/>
        </w:rPr>
        <w:t xml:space="preserve">Primary. </w:t>
      </w:r>
      <w:r>
        <w:rPr>
          <w:rFonts w:ascii="Arial" w:hAnsi="Arial"/>
          <w:sz w:val="22"/>
        </w:rPr>
        <w:t xml:space="preserve">1972. </w:t>
      </w:r>
    </w:p>
    <w:p>
      <w:r>
        <w:rPr>
          <w:rFonts w:ascii="Arial" w:hAnsi="Arial"/>
          <w:sz w:val="22"/>
        </w:rPr>
        <w:t xml:space="preserve">CampaignSong.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Sen.GeorgeMcGovern.President.DemocraticPrimary.1972.Massachussetts </w:t>
      </w:r>
    </w:p>
    <w:p>
      <w:r>
        <w:rPr>
          <w:rFonts w:ascii="Arial" w:hAnsi="Arial"/>
          <w:sz w:val="22"/>
        </w:rPr>
        <w:t xml:space="preserve">5 </w:t>
      </w:r>
      <w:r>
        <w:rPr>
          <w:rFonts w:ascii="Arial" w:hAnsi="Arial"/>
          <w:sz w:val="22"/>
        </w:rPr>
        <w:t xml:space="preserve">11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War </w:t>
      </w:r>
      <w:r>
        <w:rPr>
          <w:rFonts w:ascii="Arial" w:hAnsi="Arial"/>
          <w:sz w:val="22"/>
        </w:rPr>
        <w:t xml:space="preserve">Education </w:t>
      </w:r>
      <w:r>
        <w:rPr>
          <w:rFonts w:ascii="Arial" w:hAnsi="Arial"/>
          <w:sz w:val="22"/>
        </w:rPr>
        <w:t xml:space="preserve">Taxes </w:t>
      </w:r>
    </w:p>
    <w:p>
      <w:r>
        <w:rPr>
          <w:rFonts w:ascii="Arial" w:hAnsi="Arial"/>
          <w:sz w:val="22"/>
        </w:rPr>
        <w:t xml:space="preserve">Economy </w:t>
      </w:r>
      <w:r>
        <w:rPr>
          <w:rFonts w:ascii="Arial" w:hAnsi="Arial"/>
          <w:sz w:val="22"/>
        </w:rPr>
        <w:t xml:space="preserve">Secrecy </w:t>
      </w:r>
    </w:p>
    <w:p>
      <w:r>
        <w:rPr>
          <w:rFonts w:ascii="Arial" w:hAnsi="Arial"/>
          <w:sz w:val="22"/>
        </w:rPr>
        <w:t xml:space="preserve">Rally </w:t>
      </w:r>
      <w:r>
        <w:rPr>
          <w:rFonts w:ascii="Arial" w:hAnsi="Arial"/>
          <w:sz w:val="22"/>
        </w:rPr>
        <w:t xml:space="preserve">Announcement </w:t>
      </w:r>
      <w:r>
        <w:rPr>
          <w:rFonts w:ascii="Arial" w:hAnsi="Arial"/>
          <w:sz w:val="22"/>
        </w:rPr>
        <w:t xml:space="preserve">#1 </w:t>
      </w:r>
      <w:r>
        <w:rPr>
          <w:rFonts w:ascii="Arial" w:hAnsi="Arial"/>
          <w:sz w:val="22"/>
        </w:rPr>
        <w:t xml:space="preserve">Rally </w:t>
      </w:r>
      <w:r>
        <w:rPr>
          <w:rFonts w:ascii="Arial" w:hAnsi="Arial"/>
          <w:sz w:val="22"/>
        </w:rPr>
        <w:t xml:space="preserve">Announcement </w:t>
      </w:r>
      <w:r>
        <w:rPr>
          <w:rFonts w:ascii="Arial" w:hAnsi="Arial"/>
          <w:sz w:val="22"/>
        </w:rPr>
        <w:t xml:space="preserve">#2 </w:t>
      </w:r>
      <w:r>
        <w:rPr>
          <w:rFonts w:ascii="Arial" w:hAnsi="Arial"/>
          <w:sz w:val="22"/>
        </w:rPr>
        <w:t xml:space="preserve">RallyAnnouncement#J </w:t>
      </w:r>
      <w:r>
        <w:rPr>
          <w:rFonts w:ascii="Arial" w:hAnsi="Arial"/>
          <w:sz w:val="22"/>
        </w:rPr>
        <w:t xml:space="preserve">RallyAnnouncement#4 </w:t>
      </w:r>
      <w:r>
        <w:rPr>
          <w:rFonts w:ascii="Arial" w:hAnsi="Arial"/>
          <w:sz w:val="22"/>
        </w:rPr>
        <w:t xml:space="preserve">RallyAnnouncement#) </w:t>
      </w:r>
      <w:r>
        <w:rPr>
          <w:rFonts w:ascii="Arial" w:hAnsi="Arial"/>
          <w:sz w:val="22"/>
        </w:rPr>
        <w:t xml:space="preserve">RallyAnnouncement#6 </w:t>
      </w:r>
    </w:p>
    <w:p>
      <w:r>
        <w:rPr>
          <w:rFonts w:ascii="Arial" w:hAnsi="Arial"/>
          <w:sz w:val="22"/>
        </w:rPr>
        <w:t xml:space="preserve">#7 </w:t>
      </w:r>
    </w:p>
    <w:p>
      <w:r>
        <w:rPr>
          <w:rFonts w:ascii="Arial" w:hAnsi="Arial"/>
          <w:sz w:val="22"/>
        </w:rPr>
        <w:t xml:space="preserve">#8 </w:t>
      </w:r>
    </w:p>
    <w:p>
      <w:r>
        <w:rPr>
          <w:rFonts w:ascii="Arial" w:hAnsi="Arial"/>
          <w:sz w:val="22"/>
        </w:rPr>
        <w:t xml:space="preserve">KidsLobby </w:t>
      </w:r>
    </w:p>
    <w:p>
      <w:r>
        <w:rPr>
          <w:rFonts w:ascii="Arial" w:hAnsi="Arial"/>
          <w:sz w:val="22"/>
        </w:rPr>
        <w:t xml:space="preserve">for4/11/72 </w:t>
      </w:r>
    </w:p>
    <w:p>
      <w:r>
        <w:rPr>
          <w:rFonts w:ascii="Arial" w:hAnsi="Arial"/>
          <w:sz w:val="22"/>
        </w:rPr>
        <w:t xml:space="preserve">II </w:t>
      </w:r>
    </w:p>
    <w:p>
      <w:r>
        <w:rPr>
          <w:rFonts w:ascii="Arial" w:hAnsi="Arial"/>
          <w:sz w:val="22"/>
        </w:rPr>
        <w:t xml:space="preserve">"II </w:t>
      </w:r>
    </w:p>
    <w:p>
      <w:r>
        <w:rPr>
          <w:rFonts w:ascii="Arial" w:hAnsi="Arial"/>
          <w:sz w:val="22"/>
        </w:rPr>
        <w:t xml:space="preserve">"II </w:t>
      </w:r>
    </w:p>
    <w:p>
      <w:r>
        <w:rPr>
          <w:rFonts w:ascii="Arial" w:hAnsi="Arial"/>
          <w:sz w:val="22"/>
        </w:rPr>
        <w:t xml:space="preserve">for4/12 </w:t>
      </w:r>
    </w:p>
    <w:p>
      <w:r>
        <w:rPr>
          <w:rFonts w:ascii="Arial" w:hAnsi="Arial"/>
          <w:sz w:val="22"/>
        </w:rPr>
        <w:t xml:space="preserve">II </w:t>
      </w:r>
    </w:p>
    <w:p>
      <w:r>
        <w:rPr>
          <w:rFonts w:ascii="Arial" w:hAnsi="Arial"/>
          <w:sz w:val="22"/>
        </w:rPr>
        <w:t xml:space="preserve">"" </w:t>
      </w:r>
    </w:p>
    <w:p>
      <w:r>
        <w:rPr>
          <w:rFonts w:ascii="Arial" w:hAnsi="Arial"/>
          <w:sz w:val="22"/>
        </w:rPr>
        <w:t xml:space="preserve">"II </w:t>
      </w:r>
    </w:p>
    <w:p>
      <w:r>
        <w:rPr>
          <w:rFonts w:ascii="Arial" w:hAnsi="Arial"/>
          <w:sz w:val="22"/>
        </w:rPr>
        <w:t xml:space="preserve">"II </w:t>
      </w:r>
    </w:p>
    <w:p>
      <w:r>
        <w:rPr>
          <w:rFonts w:ascii="Arial" w:hAnsi="Arial"/>
          <w:sz w:val="22"/>
        </w:rPr>
        <w:t xml:space="preserve">Sen.McGovern.WisconsinPrimary.Won. </w:t>
      </w:r>
    </w:p>
    <w:p>
      <w:r>
        <w:rPr>
          <w:rFonts w:ascii="Arial" w:hAnsi="Arial"/>
          <w:sz w:val="22"/>
        </w:rPr>
        <w:t xml:space="preserve">5": </w:t>
      </w:r>
      <w:r>
        <w:rPr>
          <w:rFonts w:ascii="Arial" w:hAnsi="Arial"/>
          <w:sz w:val="22"/>
        </w:rPr>
        <w:t xml:space="preserve">60 </w:t>
      </w:r>
    </w:p>
    <w:p>
      <w:r>
        <w:rPr>
          <w:rFonts w:ascii="Arial" w:hAnsi="Arial"/>
          <w:sz w:val="22"/>
        </w:rPr>
        <w:t xml:space="preserve">: </w:t>
      </w:r>
      <w:r>
        <w:rPr>
          <w:rFonts w:ascii="Arial" w:hAnsi="Arial"/>
          <w:sz w:val="22"/>
        </w:rPr>
        <w:t xml:space="preserve">60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5min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 </w:t>
      </w:r>
      <w:r>
        <w:rPr>
          <w:rFonts w:ascii="Arial" w:hAnsi="Arial"/>
          <w:sz w:val="22"/>
        </w:rPr>
        <w:t xml:space="preserve">60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Letter </w:t>
      </w:r>
      <w:r>
        <w:rPr>
          <w:rFonts w:ascii="Arial" w:hAnsi="Arial"/>
          <w:sz w:val="22"/>
        </w:rPr>
        <w:t xml:space="preserve">Drugs </w:t>
      </w:r>
    </w:p>
    <w:p>
      <w:r>
        <w:rPr>
          <w:rFonts w:ascii="Arial" w:hAnsi="Arial"/>
          <w:sz w:val="22"/>
        </w:rPr>
        <w:t xml:space="preserve">Finances </w:t>
      </w:r>
    </w:p>
    <w:p>
      <w:r>
        <w:rPr>
          <w:rFonts w:ascii="Arial" w:hAnsi="Arial"/>
          <w:sz w:val="22"/>
        </w:rPr>
        <w:t xml:space="preserve">FamiliarVoice </w:t>
      </w:r>
      <w:r>
        <w:rPr>
          <w:rFonts w:ascii="Arial" w:hAnsi="Arial"/>
          <w:sz w:val="22"/>
        </w:rPr>
        <w:t xml:space="preserve">Courage </w:t>
      </w:r>
    </w:p>
    <w:p>
      <w:r>
        <w:rPr>
          <w:rFonts w:ascii="Arial" w:hAnsi="Arial"/>
          <w:sz w:val="22"/>
        </w:rPr>
        <w:t xml:space="preserve">BillTowner </w:t>
      </w:r>
      <w:r>
        <w:rPr>
          <w:rFonts w:ascii="Arial" w:hAnsi="Arial"/>
          <w:sz w:val="22"/>
        </w:rPr>
        <w:t xml:space="preserve">Courage </w:t>
      </w:r>
      <w:r>
        <w:rPr>
          <w:rFonts w:ascii="Arial" w:hAnsi="Arial"/>
          <w:sz w:val="22"/>
        </w:rPr>
        <w:t xml:space="preserve">Comparison </w:t>
      </w:r>
      <w:r>
        <w:rPr>
          <w:rFonts w:ascii="Arial" w:hAnsi="Arial"/>
          <w:sz w:val="22"/>
        </w:rPr>
        <w:t xml:space="preserve">Perfect </w:t>
      </w:r>
      <w:r>
        <w:rPr>
          <w:rFonts w:ascii="Arial" w:hAnsi="Arial"/>
          <w:sz w:val="22"/>
        </w:rPr>
        <w:t xml:space="preserve">Example </w:t>
      </w:r>
      <w:r>
        <w:rPr>
          <w:rFonts w:ascii="Arial" w:hAnsi="Arial"/>
          <w:sz w:val="22"/>
        </w:rPr>
        <w:t xml:space="preserve">Farmer </w:t>
      </w:r>
    </w:p>
    <w:p>
      <w:r>
        <w:rPr>
          <w:rFonts w:ascii="Arial" w:hAnsi="Arial"/>
          <w:sz w:val="22"/>
        </w:rPr>
        <w:t xml:space="preserve">Sen.McGovern.NebraksaPrimary. </w:t>
      </w:r>
    </w:p>
    <w:p>
      <w:r>
        <w:rPr>
          <w:rFonts w:ascii="Arial" w:hAnsi="Arial"/>
          <w:sz w:val="22"/>
        </w:rPr>
        <w:t xml:space="preserve">5": </w:t>
      </w:r>
      <w:r>
        <w:rPr>
          <w:rFonts w:ascii="Arial" w:hAnsi="Arial"/>
          <w:sz w:val="22"/>
        </w:rPr>
        <w:t xml:space="preserve">60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C-552-60 </w:t>
      </w:r>
    </w:p>
    <w:p>
      <w:r>
        <w:rPr>
          <w:rFonts w:ascii="Arial" w:hAnsi="Arial"/>
          <w:sz w:val="22"/>
        </w:rPr>
        <w:t xml:space="preserve">C-551-JO </w:t>
      </w:r>
    </w:p>
    <w:p>
      <w:r>
        <w:rPr>
          <w:rFonts w:ascii="Arial" w:hAnsi="Arial"/>
          <w:sz w:val="22"/>
        </w:rPr>
        <w:t xml:space="preserve">Gov.Frank </w:t>
      </w:r>
      <w:r>
        <w:rPr>
          <w:rFonts w:ascii="Arial" w:hAnsi="Arial"/>
          <w:sz w:val="22"/>
        </w:rPr>
        <w:t xml:space="preserve">Morrison </w:t>
      </w:r>
      <w:r>
        <w:rPr>
          <w:rFonts w:ascii="Arial" w:hAnsi="Arial"/>
          <w:sz w:val="22"/>
        </w:rPr>
        <w:t xml:space="preserve">Gov.FrankMorrison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1-17-73 </w:t>
      </w:r>
      <w:r>
        <w:rPr>
          <w:rFonts w:ascii="Arial" w:hAnsi="Arial"/>
          <w:sz w:val="22"/>
        </w:rPr>
        <w:t xml:space="preserve">NorthCarolina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Terry </w:t>
      </w:r>
      <w:r>
        <w:rPr>
          <w:rFonts w:ascii="Arial" w:hAnsi="Arial"/>
          <w:sz w:val="22"/>
        </w:rPr>
        <w:t xml:space="preserve">Sanford,1972,President,Democratic </w:t>
      </w:r>
      <w:r>
        <w:rPr>
          <w:rFonts w:ascii="Arial" w:hAnsi="Arial"/>
          <w:sz w:val="22"/>
        </w:rPr>
        <w:t xml:space="preserve">Primaries, </w:t>
      </w:r>
      <w:r>
        <w:rPr>
          <w:rFonts w:ascii="Arial" w:hAnsi="Arial"/>
          <w:sz w:val="22"/>
        </w:rPr>
        <w:t xml:space="preserve">Lost,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Reel#1-472 </w:t>
      </w:r>
    </w:p>
    <w:p>
      <w:r>
        <w:rPr>
          <w:rFonts w:ascii="Arial" w:hAnsi="Arial"/>
          <w:sz w:val="22"/>
        </w:rPr>
        <w:t xml:space="preserve">Reel#2-472 </w:t>
      </w:r>
    </w:p>
    <w:p>
      <w:r>
        <w:rPr>
          <w:rFonts w:ascii="Arial" w:hAnsi="Arial"/>
          <w:sz w:val="22"/>
        </w:rPr>
        <w:t xml:space="preserve">Jingle#1 </w:t>
      </w:r>
    </w:p>
    <w:p>
      <w:r>
        <w:rPr>
          <w:rFonts w:ascii="Arial" w:hAnsi="Arial"/>
          <w:sz w:val="22"/>
        </w:rPr>
        <w:t xml:space="preserve">Jingle#2 </w:t>
      </w:r>
    </w:p>
    <w:p>
      <w:r>
        <w:rPr>
          <w:rFonts w:ascii="Arial" w:hAnsi="Arial"/>
          <w:sz w:val="22"/>
        </w:rPr>
        <w:t xml:space="preserve">Jingle#3 </w:t>
      </w:r>
    </w:p>
    <w:p>
      <w:r>
        <w:rPr>
          <w:rFonts w:ascii="Arial" w:hAnsi="Arial"/>
          <w:sz w:val="22"/>
        </w:rPr>
        <w:t xml:space="preserve">AssociatedTalent,Inc, </w:t>
      </w:r>
      <w:r>
        <w:rPr>
          <w:rFonts w:ascii="Arial" w:hAnsi="Arial"/>
          <w:sz w:val="22"/>
        </w:rPr>
        <w:t xml:space="preserve">P,O,Box12114 </w:t>
      </w:r>
    </w:p>
    <w:p>
      <w:r>
        <w:rPr>
          <w:rFonts w:ascii="Arial" w:hAnsi="Arial"/>
          <w:sz w:val="22"/>
        </w:rPr>
        <w:t xml:space="preserve">621W.Jones </w:t>
      </w:r>
      <w:r>
        <w:rPr>
          <w:rFonts w:ascii="Arial" w:hAnsi="Arial"/>
          <w:sz w:val="22"/>
        </w:rPr>
        <w:t xml:space="preserve">St. </w:t>
      </w:r>
      <w:r>
        <w:rPr>
          <w:rFonts w:ascii="Arial" w:hAnsi="Arial"/>
          <w:sz w:val="22"/>
        </w:rPr>
        <w:t xml:space="preserve">Raleigh,N.C.27605 </w:t>
      </w:r>
    </w:p>
    <w:p>
      <w:r>
        <w:rPr>
          <w:rFonts w:ascii="Arial" w:hAnsi="Arial"/>
          <w:sz w:val="22"/>
        </w:rPr>
        <w:t xml:space="preserve">See16mmfilmand2inchvtr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7-20-74 </w:t>
      </w:r>
    </w:p>
    <w:p>
      <w:r>
        <w:rPr>
          <w:rFonts w:ascii="Arial" w:hAnsi="Arial"/>
          <w:sz w:val="22"/>
        </w:rPr>
        <w:t xml:space="preserve">JulesBurbach,DemocraticPrimary,Lt.Governor,�ost.1974. </w:t>
      </w:r>
    </w:p>
    <w:p>
      <w:r>
        <w:rPr>
          <w:rFonts w:ascii="Arial" w:hAnsi="Arial"/>
          <w:sz w:val="22"/>
        </w:rPr>
        <w:t xml:space="preserve">5"audiotape </w:t>
      </w:r>
      <w:r>
        <w:rPr>
          <w:rFonts w:ascii="Arial" w:hAnsi="Arial"/>
          <w:sz w:val="22"/>
        </w:rPr>
        <w:t xml:space="preserve">abrochure </w:t>
      </w:r>
    </w:p>
    <w:p>
      <w:r>
        <w:rPr>
          <w:rFonts w:ascii="Arial" w:hAnsi="Arial"/>
          <w:sz w:val="22"/>
        </w:rPr>
        <w:t xml:space="preserve">aflyerre </w:t>
      </w:r>
      <w:r>
        <w:rPr>
          <w:rFonts w:ascii="Arial" w:hAnsi="Arial"/>
          <w:sz w:val="22"/>
        </w:rPr>
        <w:t xml:space="preserve">wienerroast </w:t>
      </w:r>
      <w:r>
        <w:rPr>
          <w:rFonts w:ascii="Arial" w:hAnsi="Arial"/>
          <w:sz w:val="22"/>
        </w:rPr>
        <w:t xml:space="preserve">anewspaperad </w:t>
      </w:r>
    </w:p>
    <w:p>
      <w:r>
        <w:rPr>
          <w:rFonts w:ascii="Arial" w:hAnsi="Arial"/>
          <w:sz w:val="22"/>
        </w:rPr>
        <w:t xml:space="preserve">TerryCarpenter,DemocraticPrimary,Lt.Governor,lost. </w:t>
      </w:r>
      <w:r>
        <w:rPr>
          <w:rFonts w:ascii="Arial" w:hAnsi="Arial"/>
          <w:sz w:val="22"/>
        </w:rPr>
        <w:t xml:space="preserve">1974. </w:t>
      </w:r>
    </w:p>
    <w:p>
      <w:r>
        <w:rPr>
          <w:rFonts w:ascii="Arial" w:hAnsi="Arial"/>
          <w:sz w:val="22"/>
        </w:rPr>
        <w:t xml:space="preserve">7"audiotapeaudiofrom1/2hourtvprogram </w:t>
      </w:r>
      <w:r>
        <w:rPr>
          <w:rFonts w:ascii="Arial" w:hAnsi="Arial"/>
          <w:sz w:val="22"/>
        </w:rPr>
        <w:t xml:space="preserve">WilliamBerryman,Democrat,CountyCommissioner,lost. </w:t>
      </w:r>
    </w:p>
    <w:p>
      <w:r>
        <w:rPr>
          <w:rFonts w:ascii="Arial" w:hAnsi="Arial"/>
          <w:sz w:val="22"/>
        </w:rPr>
        <w:t xml:space="preserve">asmallnewspaperad </w:t>
      </w:r>
    </w:p>
    <w:p>
      <w:r>
        <w:rPr>
          <w:rFonts w:ascii="Arial" w:hAnsi="Arial"/>
          <w:sz w:val="22"/>
        </w:rPr>
        <w:t xml:space="preserve">apostcardforvolunteers </w:t>
      </w:r>
    </w:p>
    <w:p>
      <w:r>
        <w:rPr>
          <w:rFonts w:ascii="Arial" w:hAnsi="Arial"/>
          <w:sz w:val="22"/>
        </w:rPr>
        <w:t xml:space="preserve">2piecesofcopyfortvandradio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1-2-76 </w:t>
      </w:r>
    </w:p>
    <w:p>
      <w:r>
        <w:rPr>
          <w:rFonts w:ascii="Arial" w:hAnsi="Arial"/>
          <w:sz w:val="22"/>
        </w:rPr>
        <w:t xml:space="preserve">Gov.MikeO"CallaghanforGovernor.Democrat.1974,Won. </w:t>
      </w:r>
    </w:p>
    <w:p>
      <w:r>
        <w:rPr>
          <w:rFonts w:ascii="Arial" w:hAnsi="Arial"/>
          <w:sz w:val="22"/>
        </w:rPr>
        <w:t xml:space="preserve">2inchvtr's </w:t>
      </w:r>
    </w:p>
    <w:p>
      <w:r>
        <w:rPr>
          <w:rFonts w:ascii="Arial" w:hAnsi="Arial"/>
          <w:sz w:val="22"/>
        </w:rPr>
        <w:t xml:space="preserve">6½"JO" </w:t>
      </w:r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OII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6½"60" </w:t>
      </w:r>
    </w:p>
    <w:p>
      <w:r>
        <w:rPr>
          <w:rFonts w:ascii="Arial" w:hAnsi="Arial"/>
          <w:sz w:val="22"/>
        </w:rPr>
        <w:t xml:space="preserve">60II </w:t>
      </w:r>
    </w:p>
    <w:p>
      <w:r>
        <w:rPr>
          <w:rFonts w:ascii="Arial" w:hAnsi="Arial"/>
          <w:sz w:val="22"/>
        </w:rPr>
        <w:t xml:space="preserve">reeltoreelaudiotape </w:t>
      </w:r>
    </w:p>
    <w:p>
      <w:r>
        <w:rPr>
          <w:rFonts w:ascii="Arial" w:hAnsi="Arial"/>
          <w:sz w:val="22"/>
        </w:rPr>
        <w:t xml:space="preserve">5II </w:t>
      </w:r>
    </w:p>
    <w:p>
      <w:r>
        <w:rPr>
          <w:rFonts w:ascii="Arial" w:hAnsi="Arial"/>
          <w:sz w:val="22"/>
        </w:rPr>
        <w:t xml:space="preserve">RobertListforAttorneyGeneral.Primary.1974 </w:t>
      </w:r>
    </w:p>
    <w:p>
      <w:r>
        <w:rPr>
          <w:rFonts w:ascii="Arial" w:hAnsi="Arial"/>
          <w:sz w:val="22"/>
        </w:rPr>
        <w:t xml:space="preserve">2inchvtr </w:t>
      </w:r>
    </w:p>
    <w:p>
      <w:r>
        <w:rPr>
          <w:rFonts w:ascii="Arial" w:hAnsi="Arial"/>
          <w:sz w:val="22"/>
        </w:rPr>
        <w:t xml:space="preserve">6½"JO" </w:t>
      </w:r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reeltoreelaudiotape </w:t>
      </w:r>
    </w:p>
    <w:p>
      <w:r>
        <w:rPr>
          <w:rFonts w:ascii="Arial" w:hAnsi="Arial"/>
          <w:sz w:val="22"/>
        </w:rPr>
        <w:t xml:space="preserve">5IIII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JOII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12-5-74 </w:t>
      </w:r>
      <w:r>
        <w:rPr>
          <w:rFonts w:ascii="Arial" w:hAnsi="Arial"/>
          <w:sz w:val="22"/>
        </w:rPr>
        <w:t xml:space="preserve">Arizona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RaoulCastro.1974.Arizona.Governor.Democrat.Won. </w:t>
      </w:r>
    </w:p>
    <w:p>
      <w:r>
        <w:rPr>
          <w:rFonts w:ascii="Arial" w:hAnsi="Arial"/>
          <w:sz w:val="22"/>
        </w:rPr>
        <w:t xml:space="preserve">5"19spots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7-J-74 </w:t>
      </w:r>
    </w:p>
    <w:p>
      <w:r>
        <w:rPr>
          <w:rFonts w:ascii="Arial" w:hAnsi="Arial"/>
          <w:sz w:val="22"/>
        </w:rPr>
        <w:t xml:space="preserve">BeverlyHills,CA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VincentBugliosi.1974.California.AttorneyGeneral. </w:t>
      </w:r>
      <w:r>
        <w:rPr>
          <w:rFonts w:ascii="Arial" w:hAnsi="Arial"/>
          <w:sz w:val="22"/>
        </w:rPr>
        <w:t xml:space="preserve">DemocraticPrimary.Lost </w:t>
      </w:r>
      <w:r>
        <w:rPr>
          <w:rFonts w:ascii="Arial" w:hAnsi="Arial"/>
          <w:sz w:val="22"/>
        </w:rPr>
        <w:t xml:space="preserve">. </w:t>
      </w:r>
    </w:p>
    <w:p>
      <w:r>
        <w:rPr>
          <w:rFonts w:ascii="Arial" w:hAnsi="Arial"/>
          <w:sz w:val="22"/>
        </w:rPr>
        <w:t xml:space="preserve">5"60"1FrightenedWoman </w:t>
      </w:r>
    </w:p>
    <w:p>
      <w:r>
        <w:rPr>
          <w:rFonts w:ascii="Arial" w:hAnsi="Arial"/>
          <w:sz w:val="22"/>
        </w:rPr>
        <w:t xml:space="preserve">60II2Kidnap,Murder </w:t>
      </w:r>
    </w:p>
    <w:p>
      <w:r>
        <w:rPr>
          <w:rFonts w:ascii="Arial" w:hAnsi="Arial"/>
          <w:sz w:val="22"/>
        </w:rPr>
        <w:t xml:space="preserve">JO </w:t>
      </w:r>
      <w:r>
        <w:rPr>
          <w:rFonts w:ascii="Arial" w:hAnsi="Arial"/>
          <w:sz w:val="22"/>
        </w:rPr>
        <w:t xml:space="preserve">IIJActiveandInvolved </w:t>
      </w:r>
      <w:r>
        <w:rPr>
          <w:rFonts w:ascii="Arial" w:hAnsi="Arial"/>
          <w:sz w:val="22"/>
        </w:rPr>
        <w:t xml:space="preserve">JO4CrammedCourts </w:t>
      </w:r>
    </w:p>
    <w:p>
      <w:r>
        <w:rPr>
          <w:rFonts w:ascii="Arial" w:hAnsi="Arial"/>
          <w:sz w:val="22"/>
        </w:rPr>
        <w:t xml:space="preserve">JOEndorsements </w:t>
      </w:r>
    </w:p>
    <w:p>
      <w:r>
        <w:rPr>
          <w:rFonts w:ascii="Arial" w:hAnsi="Arial"/>
          <w:sz w:val="22"/>
        </w:rPr>
        <w:t xml:space="preserve">JO </w:t>
      </w:r>
      <w:r>
        <w:rPr>
          <w:rFonts w:ascii="Arial" w:hAnsi="Arial"/>
          <w:sz w:val="22"/>
        </w:rPr>
        <w:t xml:space="preserve">"6InnocentPeopleJO"7AttorneyGeneral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1�10-76 </w:t>
      </w:r>
    </w:p>
    <w:p>
      <w:r>
        <w:rPr>
          <w:rFonts w:ascii="Arial" w:hAnsi="Arial"/>
          <w:sz w:val="22"/>
        </w:rPr>
        <w:t xml:space="preserve">5II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OpenReelRadioonLoan </w:t>
      </w:r>
    </w:p>
    <w:p>
      <w:r>
        <w:rPr>
          <w:rFonts w:ascii="Arial" w:hAnsi="Arial"/>
          <w:sz w:val="22"/>
        </w:rPr>
        <w:t xml:space="preserve">RichardLamm.1974.Colorado.Governor.Dem.Won. </w:t>
      </w:r>
    </w:p>
    <w:p>
      <w:r>
        <w:rPr>
          <w:rFonts w:ascii="Arial" w:hAnsi="Arial"/>
          <w:sz w:val="22"/>
        </w:rPr>
        <w:t xml:space="preserve">Endorsements( </w:t>
      </w:r>
      <w:r>
        <w:rPr>
          <w:rFonts w:ascii="Arial" w:hAnsi="Arial"/>
          <w:sz w:val="22"/>
        </w:rPr>
        <w:t xml:space="preserve">contentsunknown) </w:t>
      </w:r>
      <w:r>
        <w:rPr>
          <w:rFonts w:ascii="Arial" w:hAnsi="Arial"/>
          <w:sz w:val="22"/>
        </w:rPr>
        <w:t xml:space="preserve">generalelection60 </w:t>
      </w:r>
      <w:r>
        <w:rPr>
          <w:rFonts w:ascii="Arial" w:hAnsi="Arial"/>
          <w:sz w:val="22"/>
        </w:rPr>
        <w:t xml:space="preserve">'sandJO </w:t>
      </w:r>
      <w:r>
        <w:rPr>
          <w:rFonts w:ascii="Arial" w:hAnsi="Arial"/>
          <w:sz w:val="22"/>
        </w:rPr>
        <w:t xml:space="preserve">'s </w:t>
      </w:r>
    </w:p>
    <w:p>
      <w:r>
        <w:rPr>
          <w:rFonts w:ascii="Arial" w:hAnsi="Arial"/>
          <w:sz w:val="22"/>
        </w:rPr>
        <w:t xml:space="preserve">Kinzella.1974?Colorado?ElectionCommissioner </w:t>
      </w:r>
    </w:p>
    <w:p>
      <w:r>
        <w:rPr>
          <w:rFonts w:ascii="Arial" w:hAnsi="Arial"/>
          <w:sz w:val="22"/>
        </w:rPr>
        <w:t xml:space="preserve">5114:30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10-26-74 </w:t>
      </w:r>
      <w:r>
        <w:rPr>
          <w:rFonts w:ascii="Arial" w:hAnsi="Arial"/>
          <w:sz w:val="22"/>
        </w:rPr>
        <w:t xml:space="preserve">Georgia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GeorgeBusbee,ZelMiller.1974.Georgia.Governor,Lt.Gov.Dem. </w:t>
      </w:r>
      <w:r>
        <w:rPr>
          <w:rFonts w:ascii="Arial" w:hAnsi="Arial"/>
          <w:sz w:val="22"/>
        </w:rPr>
        <w:t xml:space="preserve">Won. </w:t>
      </w:r>
    </w:p>
    <w:p>
      <w:r>
        <w:rPr>
          <w:rFonts w:ascii="Arial" w:hAnsi="Arial"/>
          <w:sz w:val="22"/>
        </w:rPr>
        <w:t xml:space="preserve">5":60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Busbee </w:t>
      </w:r>
      <w:r>
        <w:rPr>
          <w:rFonts w:ascii="Arial" w:hAnsi="Arial"/>
          <w:sz w:val="22"/>
        </w:rPr>
        <w:t xml:space="preserve">Busbee </w:t>
      </w:r>
      <w:r>
        <w:rPr>
          <w:rFonts w:ascii="Arial" w:hAnsi="Arial"/>
          <w:sz w:val="22"/>
        </w:rPr>
        <w:t xml:space="preserve">Miller </w:t>
      </w:r>
      <w:r>
        <w:rPr>
          <w:rFonts w:ascii="Arial" w:hAnsi="Arial"/>
          <w:sz w:val="22"/>
        </w:rPr>
        <w:t xml:space="preserve">Miller </w:t>
      </w:r>
    </w:p>
    <w:p>
      <w:r>
        <w:rPr>
          <w:rFonts w:ascii="Arial" w:hAnsi="Arial"/>
          <w:sz w:val="22"/>
        </w:rPr>
        <w:t xml:space="preserve">1974.Iowa.G�verner. </w:t>
      </w:r>
    </w:p>
    <w:p>
      <w:r>
        <w:rPr>
          <w:rFonts w:ascii="Arial" w:hAnsi="Arial"/>
          <w:sz w:val="22"/>
        </w:rPr>
        <w:t xml:space="preserve">Democrat.PrimaryandGeneral.Lost. </w:t>
      </w:r>
    </w:p>
    <w:p>
      <w:r>
        <w:rPr>
          <w:rFonts w:ascii="Arial" w:hAnsi="Arial"/>
          <w:sz w:val="22"/>
        </w:rPr>
        <w:t xml:space="preserve">StateSenatorJimSchaben </w:t>
      </w:r>
    </w:p>
    <w:p>
      <w:r>
        <w:rPr>
          <w:rFonts w:ascii="Arial" w:hAnsi="Arial"/>
          <w:sz w:val="22"/>
        </w:rPr>
        <w:t xml:space="preserve">5"CompiledRadioReeltoReel </w:t>
      </w:r>
    </w:p>
    <w:p>
      <w:r>
        <w:rPr>
          <w:rFonts w:ascii="Arial" w:hAnsi="Arial"/>
          <w:sz w:val="22"/>
        </w:rPr>
        <w:t xml:space="preserve">Primary </w:t>
      </w:r>
    </w:p>
    <w:p>
      <w:r>
        <w:rPr>
          <w:rFonts w:ascii="Arial" w:hAnsi="Arial"/>
          <w:sz w:val="22"/>
        </w:rPr>
        <w:t xml:space="preserve">000-05558"ElderlyHim/music,anncr./music6-4-74 </w:t>
      </w:r>
    </w:p>
    <w:p>
      <w:r>
        <w:rPr>
          <w:rFonts w:ascii="Arial" w:hAnsi="Arial"/>
          <w:sz w:val="22"/>
        </w:rPr>
        <w:t xml:space="preserve">063-1225711TransportationsameformatII </w:t>
      </w:r>
    </w:p>
    <w:p>
      <w:r>
        <w:rPr>
          <w:rFonts w:ascii="Arial" w:hAnsi="Arial"/>
          <w:sz w:val="22"/>
        </w:rPr>
        <w:t xml:space="preserve">131-1975711InterestRatessameformatII </w:t>
      </w:r>
    </w:p>
    <w:p>
      <w:r>
        <w:rPr>
          <w:rFonts w:ascii="Arial" w:hAnsi="Arial"/>
          <w:sz w:val="22"/>
        </w:rPr>
        <w:t xml:space="preserve">5711TaxBurdensameformatII </w:t>
      </w:r>
    </w:p>
    <w:p>
      <w:r>
        <w:rPr>
          <w:rFonts w:ascii="Arial" w:hAnsi="Arial"/>
          <w:sz w:val="22"/>
        </w:rPr>
        <w:t xml:space="preserve">58"Transportation(appearstobeduplicate)II </w:t>
      </w:r>
    </w:p>
    <w:p>
      <w:r>
        <w:rPr>
          <w:rFonts w:ascii="Arial" w:hAnsi="Arial"/>
          <w:sz w:val="22"/>
        </w:rPr>
        <w:t xml:space="preserve">General </w:t>
      </w:r>
    </w:p>
    <w:p>
      <w:r>
        <w:rPr>
          <w:rFonts w:ascii="Arial" w:hAnsi="Arial"/>
          <w:sz w:val="22"/>
        </w:rPr>
        <w:t xml:space="preserve">30IIIowaTaxesS/E,anncr.,him,anncr9-9 </w:t>
      </w:r>
    </w:p>
    <w:p>
      <w:r>
        <w:rPr>
          <w:rFonts w:ascii="Arial" w:hAnsi="Arial"/>
          <w:sz w:val="22"/>
        </w:rPr>
        <w:t xml:space="preserve">469-50061II </w:t>
      </w:r>
    </w:p>
    <w:p>
      <w:r>
        <w:rPr>
          <w:rFonts w:ascii="Arial" w:hAnsi="Arial"/>
          <w:sz w:val="22"/>
        </w:rPr>
        <w:t xml:space="preserve">505-53327II </w:t>
      </w:r>
    </w:p>
    <w:p>
      <w:r>
        <w:rPr>
          <w:rFonts w:ascii="Arial" w:hAnsi="Arial"/>
          <w:sz w:val="22"/>
        </w:rPr>
        <w:t xml:space="preserve">538-5593011 </w:t>
      </w:r>
    </w:p>
    <w:p>
      <w:r>
        <w:rPr>
          <w:rFonts w:ascii="Arial" w:hAnsi="Arial"/>
          <w:sz w:val="22"/>
        </w:rPr>
        <w:t xml:space="preserve">564-58227"HigherPrices/ShrinkingDollarsameformatII </w:t>
      </w:r>
    </w:p>
    <w:p>
      <w:r>
        <w:rPr>
          <w:rFonts w:ascii="Arial" w:hAnsi="Arial"/>
          <w:sz w:val="22"/>
        </w:rPr>
        <w:t xml:space="preserve">591-611281110YearsTooLong </w:t>
      </w:r>
      <w:r>
        <w:rPr>
          <w:rFonts w:ascii="Arial" w:hAnsi="Arial"/>
          <w:sz w:val="22"/>
        </w:rPr>
        <w:t xml:space="preserve">sameformatII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6-13-74 </w:t>
      </w:r>
    </w:p>
    <w:p>
      <w:r>
        <w:rPr>
          <w:rFonts w:ascii="Arial" w:hAnsi="Arial"/>
          <w:sz w:val="22"/>
        </w:rPr>
        <w:t xml:space="preserve">Iowa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1974.Iowa.PrimaryElectionComposite. </w:t>
      </w:r>
    </w:p>
    <w:p>
      <w:r>
        <w:rPr>
          <w:rFonts w:ascii="Arial" w:hAnsi="Arial"/>
          <w:sz w:val="22"/>
        </w:rPr>
        <w:t xml:space="preserve">7"25spots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6-6-74 </w:t>
      </w:r>
    </w:p>
    <w:p>
      <w:r>
        <w:rPr>
          <w:rFonts w:ascii="Arial" w:hAnsi="Arial"/>
          <w:sz w:val="22"/>
        </w:rPr>
        <w:t xml:space="preserve">Iowa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St.Rep.BillGannon.1974.Governor.DemocraticPrimary.Lost. </w:t>
      </w:r>
    </w:p>
    <w:p>
      <w:r>
        <w:rPr>
          <w:rFonts w:ascii="Arial" w:hAnsi="Arial"/>
          <w:sz w:val="22"/>
        </w:rPr>
        <w:t xml:space="preserve">Education </w:t>
      </w:r>
    </w:p>
    <w:p>
      <w:r>
        <w:rPr>
          <w:rFonts w:ascii="Arial" w:hAnsi="Arial"/>
          <w:sz w:val="22"/>
        </w:rPr>
        <w:t xml:space="preserve">PublicFinancing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TaxLoopholes </w:t>
      </w:r>
      <w:r>
        <w:rPr>
          <w:rFonts w:ascii="Arial" w:hAnsi="Arial"/>
          <w:sz w:val="22"/>
        </w:rPr>
        <w:t xml:space="preserve">Women'sRights </w:t>
      </w:r>
      <w:r>
        <w:rPr>
          <w:rFonts w:ascii="Arial" w:hAnsi="Arial"/>
          <w:sz w:val="22"/>
        </w:rPr>
        <w:t xml:space="preserve">OpenOffice </w:t>
      </w:r>
      <w:r>
        <w:rPr>
          <w:rFonts w:ascii="Arial" w:hAnsi="Arial"/>
          <w:sz w:val="22"/>
        </w:rPr>
        <w:t xml:space="preserve">Agriculture </w:t>
      </w:r>
      <w:r>
        <w:rPr>
          <w:rFonts w:ascii="Arial" w:hAnsi="Arial"/>
          <w:sz w:val="22"/>
        </w:rPr>
        <w:t xml:space="preserve">Summary </w:t>
      </w:r>
    </w:p>
    <w:p>
      <w:r>
        <w:rPr>
          <w:rFonts w:ascii="Arial" w:hAnsi="Arial"/>
          <w:sz w:val="22"/>
        </w:rPr>
        <w:t xml:space="preserve">notaired </w:t>
      </w:r>
    </w:p>
    <w:p>
      <w:r>
        <w:rPr>
          <w:rFonts w:ascii="Arial" w:hAnsi="Arial"/>
          <w:sz w:val="22"/>
        </w:rPr>
        <w:t xml:space="preserve">TomMiller.1974.Iowa.Atty.Gnl.Party?Primary?Won? </w:t>
      </w:r>
    </w:p>
    <w:p>
      <w:r>
        <w:rPr>
          <w:rFonts w:ascii="Arial" w:hAnsi="Arial"/>
          <w:sz w:val="22"/>
        </w:rPr>
        <w:t xml:space="preserve">?:60#1 </w:t>
      </w:r>
    </w:p>
    <w:p>
      <w:r>
        <w:rPr>
          <w:rFonts w:ascii="Arial" w:hAnsi="Arial"/>
          <w:sz w:val="22"/>
        </w:rPr>
        <w:t xml:space="preserve">:602 </w:t>
      </w:r>
    </w:p>
    <w:p>
      <w:r>
        <w:rPr>
          <w:rFonts w:ascii="Arial" w:hAnsi="Arial"/>
          <w:sz w:val="22"/>
        </w:rPr>
        <w:t xml:space="preserve">:603 </w:t>
      </w:r>
    </w:p>
    <w:p>
      <w:r>
        <w:rPr>
          <w:rFonts w:ascii="Arial" w:hAnsi="Arial"/>
          <w:sz w:val="22"/>
        </w:rPr>
        <w:t xml:space="preserve">- </w:t>
      </w:r>
    </w:p>
    <w:p>
      <w:r>
        <w:rPr>
          <w:rFonts w:ascii="Arial" w:hAnsi="Arial"/>
          <w:sz w:val="22"/>
        </w:rPr>
        <w:t xml:space="preserve">TomMiller </w:t>
      </w:r>
      <w:r>
        <w:rPr>
          <w:rFonts w:ascii="Arial" w:hAnsi="Arial"/>
          <w:sz w:val="22"/>
        </w:rPr>
        <w:t xml:space="preserve">TomMiller </w:t>
      </w:r>
    </w:p>
    <w:p>
      <w:r>
        <w:rPr>
          <w:rFonts w:ascii="Arial" w:hAnsi="Arial"/>
          <w:sz w:val="22"/>
        </w:rPr>
        <w:t xml:space="preserve">TomMillerairedonlyinDubuque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12-20-74 </w:t>
      </w:r>
      <w:r>
        <w:rPr>
          <w:rFonts w:ascii="Arial" w:hAnsi="Arial"/>
          <w:sz w:val="22"/>
        </w:rPr>
        <w:t xml:space="preserve">Maryland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Gov.MarvinMandel.1974.Maryland.Governor.Democrat.Won. </w:t>
      </w:r>
    </w:p>
    <w:p>
      <w:r>
        <w:rPr>
          <w:rFonts w:ascii="Arial" w:hAnsi="Arial"/>
          <w:sz w:val="22"/>
        </w:rPr>
        <w:t xml:space="preserve">WhoDoYouGoTo? </w:t>
      </w:r>
      <w:r>
        <w:rPr>
          <w:rFonts w:ascii="Arial" w:hAnsi="Arial"/>
          <w:sz w:val="22"/>
        </w:rPr>
        <w:t xml:space="preserve">HeDidAllThis </w:t>
      </w:r>
    </w:p>
    <w:p>
      <w:r>
        <w:rPr>
          <w:rFonts w:ascii="Arial" w:hAnsi="Arial"/>
          <w:sz w:val="22"/>
        </w:rPr>
        <w:t xml:space="preserve">AnticipatedProblems </w:t>
      </w:r>
      <w:r>
        <w:rPr>
          <w:rFonts w:ascii="Arial" w:hAnsi="Arial"/>
          <w:sz w:val="22"/>
        </w:rPr>
        <w:t xml:space="preserve">He'sDoneALot </w:t>
      </w:r>
    </w:p>
    <w:p>
      <w:r>
        <w:rPr>
          <w:rFonts w:ascii="Arial" w:hAnsi="Arial"/>
          <w:sz w:val="22"/>
        </w:rPr>
        <w:t xml:space="preserve">TheMinute </w:t>
      </w:r>
      <w:r>
        <w:rPr>
          <w:rFonts w:ascii="Arial" w:hAnsi="Arial"/>
          <w:sz w:val="22"/>
        </w:rPr>
        <w:t xml:space="preserve">KeepTheTeam </w:t>
      </w:r>
    </w:p>
    <w:p>
      <w:r>
        <w:rPr>
          <w:rFonts w:ascii="Arial" w:hAnsi="Arial"/>
          <w:sz w:val="22"/>
        </w:rPr>
        <w:t xml:space="preserve">ProgressforPeople </w:t>
      </w:r>
      <w:r>
        <w:rPr>
          <w:rFonts w:ascii="Arial" w:hAnsi="Arial"/>
          <w:sz w:val="22"/>
        </w:rPr>
        <w:t xml:space="preserve">He'sDoneALot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-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GoodNews </w:t>
      </w:r>
      <w:r>
        <w:rPr>
          <w:rFonts w:ascii="Arial" w:hAnsi="Arial"/>
          <w:sz w:val="22"/>
        </w:rPr>
        <w:t xml:space="preserve">Taxes </w:t>
      </w:r>
    </w:p>
    <w:p>
      <w:r>
        <w:rPr>
          <w:rFonts w:ascii="Arial" w:hAnsi="Arial"/>
          <w:sz w:val="22"/>
        </w:rPr>
        <w:t xml:space="preserve">WashingtonPost </w:t>
      </w:r>
    </w:p>
    <w:p>
      <w:r>
        <w:rPr>
          <w:rFonts w:ascii="Arial" w:hAnsi="Arial"/>
          <w:sz w:val="22"/>
        </w:rPr>
        <w:t xml:space="preserve">(crossedoffbox) </w:t>
      </w:r>
    </w:p>
    <w:p>
      <w:r>
        <w:rPr>
          <w:rFonts w:ascii="Arial" w:hAnsi="Arial"/>
          <w:sz w:val="22"/>
        </w:rPr>
        <w:t xml:space="preserve">1974.Michigan.Governor. </w:t>
      </w:r>
      <w:r>
        <w:rPr>
          <w:rFonts w:ascii="Arial" w:hAnsi="Arial"/>
          <w:sz w:val="22"/>
        </w:rPr>
        <w:t xml:space="preserve">Republican.Won. </w:t>
      </w:r>
    </w:p>
    <w:p>
      <w:r>
        <w:rPr>
          <w:rFonts w:ascii="Arial" w:hAnsi="Arial"/>
          <w:sz w:val="22"/>
        </w:rPr>
        <w:t xml:space="preserve">Gov.WilliamMilliken </w:t>
      </w:r>
    </w:p>
    <w:p>
      <w:r>
        <w:rPr>
          <w:rFonts w:ascii="Arial" w:hAnsi="Arial"/>
          <w:sz w:val="22"/>
        </w:rPr>
        <w:t xml:space="preserve">5"CompiledRadioReeltoReel </w:t>
      </w:r>
    </w:p>
    <w:p>
      <w:r>
        <w:rPr>
          <w:rFonts w:ascii="Arial" w:hAnsi="Arial"/>
          <w:sz w:val="22"/>
        </w:rPr>
        <w:t xml:space="preserve">000-028 </w:t>
      </w:r>
    </w:p>
    <w:p>
      <w:r>
        <w:rPr>
          <w:rFonts w:ascii="Arial" w:hAnsi="Arial"/>
          <w:sz w:val="22"/>
        </w:rPr>
        <w:t xml:space="preserve">59" </w:t>
      </w:r>
    </w:p>
    <w:p>
      <w:r>
        <w:rPr>
          <w:rFonts w:ascii="Arial" w:hAnsi="Arial"/>
          <w:sz w:val="22"/>
        </w:rPr>
        <w:t xml:space="preserve">R-1-60DetroitNewspapersAnncr.,anncr.,anncr.tag.10-1 </w:t>
      </w:r>
      <w:r>
        <w:rPr>
          <w:rFonts w:ascii="Arial" w:hAnsi="Arial"/>
          <w:sz w:val="22"/>
        </w:rPr>
        <w:t xml:space="preserve">( </w:t>
      </w:r>
      <w:r>
        <w:rPr>
          <w:rFonts w:ascii="Arial" w:hAnsi="Arial"/>
          <w:sz w:val="22"/>
        </w:rPr>
        <w:t xml:space="preserve">antiSanderLevin) </w:t>
      </w:r>
    </w:p>
    <w:p>
      <w:r>
        <w:rPr>
          <w:rFonts w:ascii="Arial" w:hAnsi="Arial"/>
          <w:sz w:val="22"/>
        </w:rPr>
        <w:t xml:space="preserve">031-046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2-JODetroitNewspapers </w:t>
      </w:r>
    </w:p>
    <w:p>
      <w:r>
        <w:rPr>
          <w:rFonts w:ascii="Arial" w:hAnsi="Arial"/>
          <w:sz w:val="22"/>
        </w:rPr>
        <w:t xml:space="preserve">Him,anncr.,anncr.tagII </w:t>
      </w:r>
    </w:p>
    <w:p>
      <w:r>
        <w:rPr>
          <w:rFonts w:ascii="Arial" w:hAnsi="Arial"/>
          <w:sz w:val="22"/>
        </w:rPr>
        <w:t xml:space="preserve">050-065 </w:t>
      </w:r>
    </w:p>
    <w:p>
      <w:r>
        <w:rPr>
          <w:rFonts w:ascii="Arial" w:hAnsi="Arial"/>
          <w:sz w:val="22"/>
        </w:rPr>
        <w:t xml:space="preserve">29II </w:t>
      </w:r>
    </w:p>
    <w:p>
      <w:r>
        <w:rPr>
          <w:rFonts w:ascii="Arial" w:hAnsi="Arial"/>
          <w:sz w:val="22"/>
        </w:rPr>
        <w:t xml:space="preserve">#Jthru </w:t>
      </w:r>
      <w:r>
        <w:rPr>
          <w:rFonts w:ascii="Arial" w:hAnsi="Arial"/>
          <w:sz w:val="22"/>
        </w:rPr>
        <w:t xml:space="preserve">R-7-JO </w:t>
      </w:r>
    </w:p>
    <w:p>
      <w:r>
        <w:rPr>
          <w:rFonts w:ascii="Arial" w:hAnsi="Arial"/>
          <w:sz w:val="22"/>
        </w:rPr>
        <w:t xml:space="preserve">6killed,neverused </w:t>
      </w:r>
      <w:r>
        <w:rPr>
          <w:rFonts w:ascii="Arial" w:hAnsi="Arial"/>
          <w:sz w:val="22"/>
        </w:rPr>
        <w:t xml:space="preserve">Crime </w:t>
      </w:r>
    </w:p>
    <w:p>
      <w:r>
        <w:rPr>
          <w:rFonts w:ascii="Arial" w:hAnsi="Arial"/>
          <w:sz w:val="22"/>
        </w:rPr>
        <w:t xml:space="preserve">Announcer,histag </w:t>
      </w:r>
    </w:p>
    <w:p>
      <w:r>
        <w:rPr>
          <w:rFonts w:ascii="Arial" w:hAnsi="Arial"/>
          <w:sz w:val="22"/>
        </w:rPr>
        <w:t xml:space="preserve">10-24 </w:t>
      </w:r>
    </w:p>
    <w:p>
      <w:r>
        <w:rPr>
          <w:rFonts w:ascii="Arial" w:hAnsi="Arial"/>
          <w:sz w:val="22"/>
        </w:rPr>
        <w:t xml:space="preserve">067-082 </w:t>
      </w:r>
    </w:p>
    <w:p>
      <w:r>
        <w:rPr>
          <w:rFonts w:ascii="Arial" w:hAnsi="Arial"/>
          <w:sz w:val="22"/>
        </w:rPr>
        <w:t xml:space="preserve">083-098 </w:t>
      </w:r>
    </w:p>
    <w:p>
      <w:r>
        <w:rPr>
          <w:rFonts w:ascii="Arial" w:hAnsi="Arial"/>
          <w:sz w:val="22"/>
        </w:rPr>
        <w:t xml:space="preserve">29" </w:t>
      </w:r>
    </w:p>
    <w:p>
      <w:r>
        <w:rPr>
          <w:rFonts w:ascii="Arial" w:hAnsi="Arial"/>
          <w:sz w:val="22"/>
        </w:rPr>
        <w:t xml:space="preserve">28" </w:t>
      </w:r>
    </w:p>
    <w:p>
      <w:r>
        <w:rPr>
          <w:rFonts w:ascii="Arial" w:hAnsi="Arial"/>
          <w:sz w:val="22"/>
        </w:rPr>
        <w:t xml:space="preserve">JO </w:t>
      </w:r>
    </w:p>
    <w:p>
      <w:r>
        <w:rPr>
          <w:rFonts w:ascii="Arial" w:hAnsi="Arial"/>
          <w:sz w:val="22"/>
        </w:rPr>
        <w:t xml:space="preserve">JO </w:t>
      </w:r>
    </w:p>
    <w:p>
      <w:r>
        <w:rPr>
          <w:rFonts w:ascii="Arial" w:hAnsi="Arial"/>
          <w:sz w:val="22"/>
        </w:rPr>
        <w:t xml:space="preserve">Cost(ofLevinpgm. </w:t>
      </w:r>
      <w:r>
        <w:rPr>
          <w:rFonts w:ascii="Arial" w:hAnsi="Arial"/>
          <w:sz w:val="22"/>
        </w:rPr>
        <w:t xml:space="preserve">) </w:t>
      </w:r>
      <w:r>
        <w:rPr>
          <w:rFonts w:ascii="Arial" w:hAnsi="Arial"/>
          <w:sz w:val="22"/>
        </w:rPr>
        <w:t xml:space="preserve">sameformatII </w:t>
      </w:r>
    </w:p>
    <w:p>
      <w:r>
        <w:rPr>
          <w:rFonts w:ascii="Arial" w:hAnsi="Arial"/>
          <w:sz w:val="22"/>
        </w:rPr>
        <w:t xml:space="preserve">Promises(Levin's)sameformat" </w:t>
      </w:r>
    </w:p>
    <w:p>
      <w:r>
        <w:rPr>
          <w:rFonts w:ascii="Arial" w:hAnsi="Arial"/>
          <w:sz w:val="22"/>
        </w:rPr>
        <w:t xml:space="preserve">100-115 </w:t>
      </w:r>
    </w:p>
    <w:p>
      <w:r>
        <w:rPr>
          <w:rFonts w:ascii="Arial" w:hAnsi="Arial"/>
          <w:sz w:val="22"/>
        </w:rPr>
        <w:t xml:space="preserve">117-130 </w:t>
      </w:r>
    </w:p>
    <w:p>
      <w:r>
        <w:rPr>
          <w:rFonts w:ascii="Arial" w:hAnsi="Arial"/>
          <w:sz w:val="22"/>
        </w:rPr>
        <w:t xml:space="preserve">135-168 </w:t>
      </w:r>
    </w:p>
    <w:p>
      <w:r>
        <w:rPr>
          <w:rFonts w:ascii="Arial" w:hAnsi="Arial"/>
          <w:sz w:val="22"/>
        </w:rPr>
        <w:t xml:space="preserve">170-204 </w:t>
      </w:r>
    </w:p>
    <w:p>
      <w:r>
        <w:rPr>
          <w:rFonts w:ascii="Arial" w:hAnsi="Arial"/>
          <w:sz w:val="22"/>
        </w:rPr>
        <w:t xml:space="preserve">207-242 </w:t>
      </w:r>
    </w:p>
    <w:p>
      <w:r>
        <w:rPr>
          <w:rFonts w:ascii="Arial" w:hAnsi="Arial"/>
          <w:sz w:val="22"/>
        </w:rPr>
        <w:t xml:space="preserve">245-264 </w:t>
      </w:r>
    </w:p>
    <w:p>
      <w:r>
        <w:rPr>
          <w:rFonts w:ascii="Arial" w:hAnsi="Arial"/>
          <w:sz w:val="22"/>
        </w:rPr>
        <w:t xml:space="preserve">29" </w:t>
      </w:r>
    </w:p>
    <w:p>
      <w:r>
        <w:rPr>
          <w:rFonts w:ascii="Arial" w:hAnsi="Arial"/>
          <w:sz w:val="22"/>
        </w:rPr>
        <w:t xml:space="preserve">26" </w:t>
      </w:r>
    </w:p>
    <w:p>
      <w:r>
        <w:rPr>
          <w:rFonts w:ascii="Arial" w:hAnsi="Arial"/>
          <w:sz w:val="22"/>
        </w:rPr>
        <w:t xml:space="preserve">58" </w:t>
      </w:r>
    </w:p>
    <w:p>
      <w:r>
        <w:rPr>
          <w:rFonts w:ascii="Arial" w:hAnsi="Arial"/>
          <w:sz w:val="22"/>
        </w:rPr>
        <w:t xml:space="preserve">58" </w:t>
      </w:r>
    </w:p>
    <w:p>
      <w:r>
        <w:rPr>
          <w:rFonts w:ascii="Arial" w:hAnsi="Arial"/>
          <w:sz w:val="22"/>
        </w:rPr>
        <w:t xml:space="preserve">59" </w:t>
      </w:r>
      <w:r>
        <w:rPr>
          <w:rFonts w:ascii="Arial" w:hAnsi="Arial"/>
          <w:sz w:val="22"/>
        </w:rPr>
        <w:t xml:space="preserve">JOII </w:t>
      </w:r>
    </w:p>
    <w:p>
      <w:r>
        <w:rPr>
          <w:rFonts w:ascii="Arial" w:hAnsi="Arial"/>
          <w:sz w:val="22"/>
        </w:rPr>
        <w:t xml:space="preserve">JORealLevin </w:t>
      </w:r>
    </w:p>
    <w:p>
      <w:r>
        <w:rPr>
          <w:rFonts w:ascii="Arial" w:hAnsi="Arial"/>
          <w:sz w:val="22"/>
        </w:rPr>
        <w:t xml:space="preserve">11-JODetroit </w:t>
      </w:r>
      <w:r>
        <w:rPr>
          <w:rFonts w:ascii="Arial" w:hAnsi="Arial"/>
          <w:sz w:val="22"/>
        </w:rPr>
        <w:t xml:space="preserve">News </w:t>
      </w:r>
      <w:r>
        <w:rPr>
          <w:rFonts w:ascii="Arial" w:hAnsi="Arial"/>
          <w:sz w:val="22"/>
        </w:rPr>
        <w:t xml:space="preserve">12-60 </w:t>
      </w:r>
      <w:r>
        <w:rPr>
          <w:rFonts w:ascii="Arial" w:hAnsi="Arial"/>
          <w:sz w:val="22"/>
        </w:rPr>
        <w:t xml:space="preserve">Endorsements </w:t>
      </w:r>
      <w:r>
        <w:rPr>
          <w:rFonts w:ascii="Arial" w:hAnsi="Arial"/>
          <w:sz w:val="22"/>
        </w:rPr>
        <w:t xml:space="preserve">1J-60Both </w:t>
      </w:r>
      <w:r>
        <w:rPr>
          <w:rFonts w:ascii="Arial" w:hAnsi="Arial"/>
          <w:sz w:val="22"/>
        </w:rPr>
        <w:t xml:space="preserve">Endorse </w:t>
      </w:r>
      <w:r>
        <w:rPr>
          <w:rFonts w:ascii="Arial" w:hAnsi="Arial"/>
          <w:sz w:val="22"/>
        </w:rPr>
        <w:t xml:space="preserve">14-60Performance </w:t>
      </w:r>
    </w:p>
    <w:p>
      <w:r>
        <w:rPr>
          <w:rFonts w:ascii="Arial" w:hAnsi="Arial"/>
          <w:sz w:val="22"/>
        </w:rPr>
        <w:t xml:space="preserve">15-JOUnbelievable </w:t>
      </w:r>
    </w:p>
    <w:p>
      <w:r>
        <w:rPr>
          <w:rFonts w:ascii="Arial" w:hAnsi="Arial"/>
          <w:sz w:val="22"/>
        </w:rPr>
        <w:t xml:space="preserve">(like8-JO) </w:t>
      </w:r>
    </w:p>
    <w:p>
      <w:r>
        <w:rPr>
          <w:rFonts w:ascii="Arial" w:hAnsi="Arial"/>
          <w:sz w:val="22"/>
        </w:rPr>
        <w:t xml:space="preserve">sameformat </w:t>
      </w:r>
      <w:r>
        <w:rPr>
          <w:rFonts w:ascii="Arial" w:hAnsi="Arial"/>
          <w:sz w:val="22"/>
        </w:rPr>
        <w:t xml:space="preserve">sameformat </w:t>
      </w:r>
    </w:p>
    <w:p>
      <w:r>
        <w:rPr>
          <w:rFonts w:ascii="Arial" w:hAnsi="Arial"/>
          <w:sz w:val="22"/>
        </w:rPr>
        <w:t xml:space="preserve">Anncr.,MOS,histag </w:t>
      </w:r>
      <w:r>
        <w:rPr>
          <w:rFonts w:ascii="Arial" w:hAnsi="Arial"/>
          <w:sz w:val="22"/>
        </w:rPr>
        <w:t xml:space="preserve">Announcer </w:t>
      </w:r>
      <w:r>
        <w:rPr>
          <w:rFonts w:ascii="Arial" w:hAnsi="Arial"/>
          <w:sz w:val="22"/>
        </w:rPr>
        <w:t xml:space="preserve">,histagsameformat </w:t>
      </w:r>
    </w:p>
    <w:p>
      <w:r>
        <w:rPr>
          <w:rFonts w:ascii="Arial" w:hAnsi="Arial"/>
          <w:sz w:val="22"/>
        </w:rPr>
        <w:t xml:space="preserve">sameformat </w:t>
      </w:r>
    </w:p>
    <w:p>
      <w:r>
        <w:rPr>
          <w:rFonts w:ascii="Arial" w:hAnsi="Arial"/>
          <w:sz w:val="22"/>
        </w:rPr>
        <w:t xml:space="preserve">" </w:t>
      </w:r>
    </w:p>
    <w:p>
      <w:r>
        <w:rPr>
          <w:rFonts w:ascii="Arial" w:hAnsi="Arial"/>
          <w:sz w:val="22"/>
        </w:rPr>
        <w:t xml:space="preserve">II </w:t>
      </w:r>
    </w:p>
    <w:p>
      <w:r>
        <w:rPr>
          <w:rFonts w:ascii="Arial" w:hAnsi="Arial"/>
          <w:sz w:val="22"/>
        </w:rPr>
        <w:t xml:space="preserve">10-JO </w:t>
      </w:r>
    </w:p>
    <w:p>
      <w:r>
        <w:rPr>
          <w:rFonts w:ascii="Arial" w:hAnsi="Arial"/>
          <w:sz w:val="22"/>
        </w:rPr>
        <w:t xml:space="preserve">II </w:t>
      </w:r>
    </w:p>
    <w:p>
      <w:r>
        <w:rPr>
          <w:rFonts w:ascii="Arial" w:hAnsi="Arial"/>
          <w:sz w:val="22"/>
        </w:rPr>
        <w:t xml:space="preserve">II </w:t>
      </w:r>
    </w:p>
    <w:p>
      <w:r>
        <w:rPr>
          <w:rFonts w:ascii="Arial" w:hAnsi="Arial"/>
          <w:sz w:val="22"/>
        </w:rPr>
        <w:t xml:space="preserve">" </w:t>
      </w:r>
    </w:p>
    <w:p>
      <w:r>
        <w:rPr>
          <w:rFonts w:ascii="Arial" w:hAnsi="Arial"/>
          <w:sz w:val="22"/>
        </w:rPr>
        <w:t xml:space="preserve">266-283 </w:t>
      </w:r>
    </w:p>
    <w:p>
      <w:r>
        <w:rPr>
          <w:rFonts w:ascii="Arial" w:hAnsi="Arial"/>
          <w:sz w:val="22"/>
        </w:rPr>
        <w:t xml:space="preserve">26" </w:t>
      </w:r>
    </w:p>
    <w:p>
      <w:r>
        <w:rPr>
          <w:rFonts w:ascii="Arial" w:hAnsi="Arial"/>
          <w:sz w:val="22"/>
        </w:rPr>
        <w:t xml:space="preserve">16-JODetroitNewssameformat </w:t>
      </w:r>
    </w:p>
    <w:p>
      <w:r>
        <w:rPr>
          <w:rFonts w:ascii="Arial" w:hAnsi="Arial"/>
          <w:sz w:val="22"/>
        </w:rPr>
        <w:t xml:space="preserve">(appearstobeduplicateof11-JO) </w:t>
      </w:r>
    </w:p>
    <w:p>
      <w:r>
        <w:rPr>
          <w:rFonts w:ascii="Arial" w:hAnsi="Arial"/>
          <w:sz w:val="22"/>
        </w:rPr>
        <w:t xml:space="preserve">286-306 </w:t>
      </w:r>
    </w:p>
    <w:p>
      <w:r>
        <w:rPr>
          <w:rFonts w:ascii="Arial" w:hAnsi="Arial"/>
          <w:sz w:val="22"/>
        </w:rPr>
        <w:t xml:space="preserve">J10-JJO </w:t>
      </w:r>
      <w:r>
        <w:rPr>
          <w:rFonts w:ascii="Arial" w:hAnsi="Arial"/>
          <w:sz w:val="22"/>
        </w:rPr>
        <w:t xml:space="preserve">335-355 </w:t>
      </w:r>
    </w:p>
    <w:p>
      <w:r>
        <w:rPr>
          <w:rFonts w:ascii="Arial" w:hAnsi="Arial"/>
          <w:sz w:val="22"/>
        </w:rPr>
        <w:t xml:space="preserve">JOIIJO" </w:t>
      </w:r>
      <w:r>
        <w:rPr>
          <w:rFonts w:ascii="Arial" w:hAnsi="Arial"/>
          <w:sz w:val="22"/>
        </w:rPr>
        <w:t xml:space="preserve">2911 </w:t>
      </w:r>
    </w:p>
    <w:p>
      <w:r>
        <w:rPr>
          <w:rFonts w:ascii="Arial" w:hAnsi="Arial"/>
          <w:sz w:val="22"/>
        </w:rPr>
        <w:t xml:space="preserve">17-JOBelieveHim </w:t>
      </w:r>
    </w:p>
    <w:p>
      <w:r>
        <w:rPr>
          <w:rFonts w:ascii="Arial" w:hAnsi="Arial"/>
          <w:sz w:val="22"/>
        </w:rPr>
        <w:t xml:space="preserve">18-30News/FreePress </w:t>
      </w:r>
      <w:r>
        <w:rPr>
          <w:rFonts w:ascii="Arial" w:hAnsi="Arial"/>
          <w:sz w:val="22"/>
        </w:rPr>
        <w:t xml:space="preserve">19-JOKelley </w:t>
      </w:r>
    </w:p>
    <w:p>
      <w:r>
        <w:rPr>
          <w:rFonts w:ascii="Arial" w:hAnsi="Arial"/>
          <w:sz w:val="22"/>
        </w:rPr>
        <w:t xml:space="preserve">(Atty.Gnl.FrankKelley, </w:t>
      </w:r>
    </w:p>
    <w:p>
      <w:r>
        <w:rPr>
          <w:rFonts w:ascii="Arial" w:hAnsi="Arial"/>
          <w:sz w:val="22"/>
        </w:rPr>
        <w:t xml:space="preserve">refutingLevincharge) </w:t>
      </w:r>
    </w:p>
    <w:p>
      <w:r>
        <w:rPr>
          <w:rFonts w:ascii="Arial" w:hAnsi="Arial"/>
          <w:sz w:val="22"/>
        </w:rPr>
        <w:t xml:space="preserve">Anncr. </w:t>
      </w:r>
      <w:r>
        <w:rPr>
          <w:rFonts w:ascii="Arial" w:hAnsi="Arial"/>
          <w:sz w:val="22"/>
        </w:rPr>
        <w:t xml:space="preserve">,MOS,anncr.histag" </w:t>
      </w:r>
      <w:r>
        <w:rPr>
          <w:rFonts w:ascii="Arial" w:hAnsi="Arial"/>
          <w:sz w:val="22"/>
        </w:rPr>
        <w:t xml:space="preserve">Announcer,histagII </w:t>
      </w:r>
    </w:p>
    <w:p>
      <w:r>
        <w:rPr>
          <w:rFonts w:ascii="Arial" w:hAnsi="Arial"/>
          <w:sz w:val="22"/>
        </w:rPr>
        <w:t xml:space="preserve">sameformatII </w:t>
      </w:r>
    </w:p>
    <w:p>
      <w:r>
        <w:rPr>
          <w:rFonts w:ascii="Arial" w:hAnsi="Arial"/>
          <w:sz w:val="22"/>
        </w:rPr>
        <w:t xml:space="preserve">Democrat,quoted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12-17-74 </w:t>
      </w:r>
      <w:r>
        <w:rPr>
          <w:rFonts w:ascii="Arial" w:hAnsi="Arial"/>
          <w:sz w:val="22"/>
        </w:rPr>
        <w:t xml:space="preserve">Minnesota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Gov.WendellAnderson.1974.Minnesota.Governor.Democrat.Won. </w:t>
      </w:r>
    </w:p>
    <w:p>
      <w:r>
        <w:rPr>
          <w:rFonts w:ascii="Arial" w:hAnsi="Arial"/>
          <w:sz w:val="22"/>
        </w:rPr>
        <w:t xml:space="preserve">511SeniorTaxFreeze </w:t>
      </w:r>
    </w:p>
    <w:p>
      <w:r>
        <w:rPr>
          <w:rFonts w:ascii="Arial" w:hAnsi="Arial"/>
          <w:sz w:val="22"/>
        </w:rPr>
        <w:t xml:space="preserve">Inflation </w:t>
      </w:r>
    </w:p>
    <w:p>
      <w:r>
        <w:rPr>
          <w:rFonts w:ascii="Arial" w:hAnsi="Arial"/>
          <w:sz w:val="22"/>
        </w:rPr>
        <w:t xml:space="preserve">Environment </w:t>
      </w:r>
    </w:p>
    <w:p>
      <w:r>
        <w:rPr>
          <w:rFonts w:ascii="Arial" w:hAnsi="Arial"/>
          <w:sz w:val="22"/>
        </w:rPr>
        <w:t xml:space="preserve">RighttoRead </w:t>
      </w:r>
    </w:p>
    <w:p>
      <w:r>
        <w:rPr>
          <w:rFonts w:ascii="Arial" w:hAnsi="Arial"/>
          <w:sz w:val="22"/>
        </w:rPr>
        <w:t xml:space="preserve">SchoolFinancing </w:t>
      </w:r>
      <w:r>
        <w:rPr>
          <w:rFonts w:ascii="Arial" w:hAnsi="Arial"/>
          <w:sz w:val="22"/>
        </w:rPr>
        <w:t xml:space="preserve">PropertyTaxes </w:t>
      </w:r>
    </w:p>
    <w:p>
      <w:r>
        <w:rPr>
          <w:rFonts w:ascii="Arial" w:hAnsi="Arial"/>
          <w:sz w:val="22"/>
        </w:rPr>
        <w:t xml:space="preserve">RentersRelief </w:t>
      </w:r>
    </w:p>
    <w:p>
      <w:r>
        <w:rPr>
          <w:rFonts w:ascii="Arial" w:hAnsi="Arial"/>
          <w:sz w:val="22"/>
        </w:rPr>
        <w:t xml:space="preserve">14Million(short) </w:t>
      </w:r>
      <w:r>
        <w:rPr>
          <w:rFonts w:ascii="Arial" w:hAnsi="Arial"/>
          <w:sz w:val="22"/>
        </w:rPr>
        <w:t xml:space="preserve">FosterGrandparents </w:t>
      </w:r>
      <w:r>
        <w:rPr>
          <w:rFonts w:ascii="Arial" w:hAnsi="Arial"/>
          <w:sz w:val="22"/>
        </w:rPr>
        <w:t xml:space="preserve">CreditRating </w:t>
      </w:r>
    </w:p>
    <w:p>
      <w:r>
        <w:rPr>
          <w:rFonts w:ascii="Arial" w:hAnsi="Arial"/>
          <w:sz w:val="22"/>
        </w:rPr>
        <w:t xml:space="preserve">PeaceOfficers </w:t>
      </w:r>
      <w:r>
        <w:rPr>
          <w:rFonts w:ascii="Arial" w:hAnsi="Arial"/>
          <w:sz w:val="22"/>
        </w:rPr>
        <w:t xml:space="preserve">DetoxCenter </w:t>
      </w:r>
    </w:p>
    <w:p>
      <w:r>
        <w:rPr>
          <w:rFonts w:ascii="Arial" w:hAnsi="Arial"/>
          <w:sz w:val="22"/>
        </w:rPr>
        <w:t xml:space="preserve">14Million(full) </w:t>
      </w:r>
    </w:p>
    <w:p>
      <w:r>
        <w:rPr>
          <w:rFonts w:ascii="Arial" w:hAnsi="Arial"/>
          <w:sz w:val="22"/>
        </w:rPr>
        <w:t xml:space="preserve">see16mm </w:t>
      </w:r>
    </w:p>
    <w:p>
      <w:r>
        <w:rPr>
          <w:rFonts w:ascii="Arial" w:hAnsi="Arial"/>
          <w:sz w:val="22"/>
        </w:rPr>
        <w:t xml:space="preserve">Durda.1974.?Minnesota?Office?Party?Won? </w:t>
      </w:r>
    </w:p>
    <w:p>
      <w:r>
        <w:rPr>
          <w:rFonts w:ascii="Arial" w:hAnsi="Arial"/>
          <w:sz w:val="22"/>
        </w:rPr>
        <w:t xml:space="preserve">511:301-30 </w:t>
      </w:r>
    </w:p>
    <w:p>
      <w:r>
        <w:rPr>
          <w:rFonts w:ascii="Arial" w:hAnsi="Arial"/>
          <w:sz w:val="22"/>
        </w:rPr>
        <w:t xml:space="preserve">5":303-30 </w:t>
      </w:r>
    </w:p>
    <w:p>
      <w:r>
        <w:rPr>
          <w:rFonts w:ascii="Arial" w:hAnsi="Arial"/>
          <w:sz w:val="22"/>
        </w:rPr>
        <w:t xml:space="preserve">1of2 </w:t>
      </w:r>
    </w:p>
    <w:p>
      <w:r>
        <w:rPr>
          <w:rFonts w:ascii="Arial" w:hAnsi="Arial"/>
          <w:sz w:val="22"/>
        </w:rPr>
        <w:t xml:space="preserve">60" </w:t>
      </w:r>
    </w:p>
    <w:p>
      <w:r>
        <w:rPr>
          <w:rFonts w:ascii="Arial" w:hAnsi="Arial"/>
          <w:sz w:val="22"/>
        </w:rPr>
        <w:t xml:space="preserve">60" </w:t>
      </w:r>
    </w:p>
    <w:p>
      <w:r>
        <w:rPr>
          <w:rFonts w:ascii="Arial" w:hAnsi="Arial"/>
          <w:sz w:val="22"/>
        </w:rPr>
        <w:t xml:space="preserve">60" </w:t>
      </w:r>
    </w:p>
    <w:p>
      <w:r>
        <w:rPr>
          <w:rFonts w:ascii="Arial" w:hAnsi="Arial"/>
          <w:sz w:val="22"/>
        </w:rPr>
        <w:t xml:space="preserve">60" </w:t>
      </w:r>
    </w:p>
    <w:p>
      <w:r>
        <w:rPr>
          <w:rFonts w:ascii="Arial" w:hAnsi="Arial"/>
          <w:sz w:val="22"/>
        </w:rPr>
        <w:t xml:space="preserve">60" </w:t>
      </w:r>
    </w:p>
    <w:p>
      <w:r>
        <w:rPr>
          <w:rFonts w:ascii="Arial" w:hAnsi="Arial"/>
          <w:sz w:val="22"/>
        </w:rPr>
        <w:t xml:space="preserve">60II </w:t>
      </w:r>
    </w:p>
    <w:p>
      <w:r>
        <w:rPr>
          <w:rFonts w:ascii="Arial" w:hAnsi="Arial"/>
          <w:sz w:val="22"/>
        </w:rPr>
        <w:t xml:space="preserve">60II </w:t>
      </w:r>
    </w:p>
    <w:p>
      <w:r>
        <w:rPr>
          <w:rFonts w:ascii="Arial" w:hAnsi="Arial"/>
          <w:sz w:val="22"/>
        </w:rPr>
        <w:t xml:space="preserve">60II </w:t>
      </w:r>
    </w:p>
    <w:p>
      <w:r>
        <w:rPr>
          <w:rFonts w:ascii="Arial" w:hAnsi="Arial"/>
          <w:sz w:val="22"/>
        </w:rPr>
        <w:t xml:space="preserve">60" </w:t>
      </w:r>
    </w:p>
    <w:p>
      <w:r>
        <w:rPr>
          <w:rFonts w:ascii="Arial" w:hAnsi="Arial"/>
          <w:sz w:val="22"/>
        </w:rPr>
        <w:t xml:space="preserve">60II </w:t>
      </w:r>
    </w:p>
    <w:p>
      <w:r>
        <w:rPr>
          <w:rFonts w:ascii="Arial" w:hAnsi="Arial"/>
          <w:sz w:val="22"/>
        </w:rPr>
        <w:t xml:space="preserve">60II </w:t>
      </w:r>
    </w:p>
    <w:p>
      <w:r>
        <w:rPr>
          <w:rFonts w:ascii="Arial" w:hAnsi="Arial"/>
          <w:sz w:val="22"/>
        </w:rPr>
        <w:t xml:space="preserve">60II </w:t>
      </w:r>
    </w:p>
    <w:p>
      <w:r>
        <w:rPr>
          <w:rFonts w:ascii="Arial" w:hAnsi="Arial"/>
          <w:sz w:val="22"/>
        </w:rPr>
        <w:t xml:space="preserve">60" </w:t>
      </w:r>
    </w:p>
    <w:p>
      <w:r>
        <w:rPr>
          <w:rFonts w:ascii="Arial" w:hAnsi="Arial"/>
          <w:sz w:val="22"/>
        </w:rPr>
        <w:t xml:space="preserve">10" </w:t>
      </w:r>
    </w:p>
    <w:p>
      <w:r>
        <w:rPr>
          <w:rFonts w:ascii="Arial" w:hAnsi="Arial"/>
          <w:sz w:val="22"/>
        </w:rPr>
        <w:t xml:space="preserve">FiveInchCompiledRadioReelJamesRayHouston.1974.Nevada. </w:t>
      </w:r>
    </w:p>
    <w:p>
      <w:r>
        <w:rPr>
          <w:rFonts w:ascii="Arial" w:hAnsi="Arial"/>
          <w:sz w:val="22"/>
        </w:rPr>
        <w:t xml:space="preserve">Governor.IndependentAmericanParty.Lost. </w:t>
      </w:r>
    </w:p>
    <w:p>
      <w:r>
        <w:rPr>
          <w:rFonts w:ascii="Arial" w:hAnsi="Arial"/>
          <w:sz w:val="22"/>
        </w:rPr>
        <w:t xml:space="preserve">JingleJingleplusanncr.DualMonetarySystem </w:t>
      </w:r>
      <w:r>
        <w:rPr>
          <w:rFonts w:ascii="Arial" w:hAnsi="Arial"/>
          <w:sz w:val="22"/>
        </w:rPr>
        <w:t xml:space="preserve">Constitution/QuestionQ&amp;A.Himonlegalityofdual </w:t>
      </w:r>
    </w:p>
    <w:p>
      <w:r>
        <w:rPr>
          <w:rFonts w:ascii="Arial" w:hAnsi="Arial"/>
          <w:sz w:val="22"/>
        </w:rPr>
        <w:t xml:space="preserve">monetarism </w:t>
      </w:r>
    </w:p>
    <w:p>
      <w:r>
        <w:rPr>
          <w:rFonts w:ascii="Arial" w:hAnsi="Arial"/>
          <w:sz w:val="22"/>
        </w:rPr>
        <w:t xml:space="preserve">Book/Jingle_anncr.Promoteshisbook"Countdownto </w:t>
      </w:r>
    </w:p>
    <w:p>
      <w:r>
        <w:rPr>
          <w:rFonts w:ascii="Arial" w:hAnsi="Arial"/>
          <w:sz w:val="22"/>
        </w:rPr>
        <w:t xml:space="preserve">Depression." </w:t>
      </w:r>
    </w:p>
    <w:p>
      <w:r>
        <w:rPr>
          <w:rFonts w:ascii="Arial" w:hAnsi="Arial"/>
          <w:sz w:val="22"/>
        </w:rPr>
        <w:t xml:space="preserve">TacticsQ&amp;A.Him.Tacticsagainsttheenemiesof </w:t>
      </w:r>
    </w:p>
    <w:p>
      <w:r>
        <w:rPr>
          <w:rFonts w:ascii="Arial" w:hAnsi="Arial"/>
          <w:sz w:val="22"/>
        </w:rPr>
        <w:t xml:space="preserve">inflationandbiggovernment. </w:t>
      </w:r>
    </w:p>
    <w:p>
      <w:r>
        <w:rPr>
          <w:rFonts w:ascii="Arial" w:hAnsi="Arial"/>
          <w:sz w:val="22"/>
        </w:rPr>
        <w:t xml:space="preserve">Inflationannouncer. </w:t>
      </w:r>
    </w:p>
    <w:p>
      <w:r>
        <w:rPr>
          <w:rFonts w:ascii="Arial" w:hAnsi="Arial"/>
          <w:sz w:val="22"/>
        </w:rPr>
        <w:t xml:space="preserve">YoungMan.Youngman,anncr. </w:t>
      </w:r>
    </w:p>
    <w:p>
      <w:r>
        <w:rPr>
          <w:rFonts w:ascii="Arial" w:hAnsi="Arial"/>
          <w:sz w:val="22"/>
        </w:rPr>
        <w:t xml:space="preserve">Housewife,Herendorsement. </w:t>
      </w:r>
      <w:r>
        <w:rPr>
          <w:rFonts w:ascii="Arial" w:hAnsi="Arial"/>
          <w:sz w:val="22"/>
        </w:rPr>
        <w:t xml:space="preserve">You </w:t>
      </w:r>
      <w:r>
        <w:rPr>
          <w:rFonts w:ascii="Arial" w:hAnsi="Arial"/>
          <w:sz w:val="22"/>
        </w:rPr>
        <w:t xml:space="preserve">' </w:t>
      </w:r>
      <w:r>
        <w:rPr>
          <w:rFonts w:ascii="Arial" w:hAnsi="Arial"/>
          <w:sz w:val="22"/>
        </w:rPr>
        <w:t xml:space="preserve">reImportant.Anncouncer. </w:t>
      </w:r>
    </w:p>
    <w:p>
      <w:r>
        <w:rPr>
          <w:rFonts w:ascii="Arial" w:hAnsi="Arial"/>
          <w:sz w:val="22"/>
        </w:rPr>
        <w:t xml:space="preserve">ConcernedOldMan'svoice+anncr, </w:t>
      </w:r>
    </w:p>
    <w:p>
      <w:r>
        <w:rPr>
          <w:rFonts w:ascii="Arial" w:hAnsi="Arial"/>
          <w:sz w:val="22"/>
        </w:rPr>
        <w:t xml:space="preserve">SongCounty&amp;WesternsingeraboutJRH. </w:t>
      </w:r>
    </w:p>
    <w:p>
      <w:r>
        <w:rPr>
          <w:rFonts w:ascii="Arial" w:hAnsi="Arial"/>
          <w:sz w:val="22"/>
        </w:rPr>
        <w:t xml:space="preserve">Song.Samesingeraboutinflation&amp;depressionPolitical </w:t>
      </w:r>
      <w:r>
        <w:rPr>
          <w:rFonts w:ascii="Arial" w:hAnsi="Arial"/>
          <w:sz w:val="22"/>
        </w:rPr>
        <w:t xml:space="preserve">Rally(Reno)Tactics,10/14-10/20.Q&amp;A+JRH. </w:t>
      </w:r>
    </w:p>
    <w:p>
      <w:r>
        <w:rPr>
          <w:rFonts w:ascii="Arial" w:hAnsi="Arial"/>
          <w:sz w:val="22"/>
        </w:rPr>
        <w:t xml:space="preserve">Political </w:t>
      </w:r>
      <w:r>
        <w:rPr>
          <w:rFonts w:ascii="Arial" w:hAnsi="Arial"/>
          <w:sz w:val="22"/>
        </w:rPr>
        <w:t xml:space="preserve">Rally </w:t>
      </w:r>
      <w:r>
        <w:rPr>
          <w:rFonts w:ascii="Arial" w:hAnsi="Arial"/>
          <w:sz w:val="22"/>
        </w:rPr>
        <w:t xml:space="preserve">SongbyJoyChevalier,NashvilleC&amp;W. </w:t>
      </w:r>
      <w:r>
        <w:rPr>
          <w:rFonts w:ascii="Arial" w:hAnsi="Arial"/>
          <w:sz w:val="22"/>
        </w:rPr>
        <w:t xml:space="preserve">(last2spotsreplaceallothers10-14thru10-20. </w:t>
      </w:r>
    </w:p>
    <w:p>
      <w:r>
        <w:rPr>
          <w:rFonts w:ascii="Arial" w:hAnsi="Arial"/>
          <w:sz w:val="22"/>
        </w:rPr>
        <w:t xml:space="preserve">AmericanDream.Anncr, </w:t>
      </w:r>
    </w:p>
    <w:p>
      <w:r>
        <w:rPr>
          <w:rFonts w:ascii="Arial" w:hAnsi="Arial"/>
          <w:sz w:val="22"/>
        </w:rPr>
        <w:t xml:space="preserve">2of2 </w:t>
      </w:r>
    </w:p>
    <w:p>
      <w:r>
        <w:rPr>
          <w:rFonts w:ascii="Arial" w:hAnsi="Arial"/>
          <w:sz w:val="22"/>
        </w:rPr>
        <w:t xml:space="preserve">SevenInchAudioReel· </w:t>
      </w:r>
    </w:p>
    <w:p>
      <w:r>
        <w:rPr>
          <w:rFonts w:ascii="Arial" w:hAnsi="Arial"/>
          <w:sz w:val="22"/>
        </w:rPr>
        <w:t xml:space="preserve">JamesRayHoustonforGovernor.1974. </w:t>
      </w:r>
    </w:p>
    <w:p>
      <w:r>
        <w:rPr>
          <w:rFonts w:ascii="Arial" w:hAnsi="Arial"/>
          <w:sz w:val="22"/>
        </w:rPr>
        <w:t xml:space="preserve">Nevada.Lost.IndependentAmerican. </w:t>
      </w:r>
    </w:p>
    <w:p>
      <w:r>
        <w:rPr>
          <w:rFonts w:ascii="Arial" w:hAnsi="Arial"/>
          <w:sz w:val="22"/>
        </w:rPr>
        <w:t xml:space="preserve">AudioforTVSpecial#4-halfhour. </w:t>
      </w:r>
    </w:p>
    <w:p>
      <w:r>
        <w:rPr>
          <w:rFonts w:ascii="Arial" w:hAnsi="Arial"/>
          <w:sz w:val="22"/>
        </w:rPr>
        <w:t xml:space="preserve">Hetalksaboutorphanbackground.Moneymakingin </w:t>
      </w:r>
      <w:r>
        <w:rPr>
          <w:rFonts w:ascii="Arial" w:hAnsi="Arial"/>
          <w:sz w:val="22"/>
        </w:rPr>
        <w:t xml:space="preserve">money.Historyofsilver.Moneyconvertibility. </w:t>
      </w:r>
    </w:p>
    <w:p>
      <w:r>
        <w:rPr>
          <w:rFonts w:ascii="Arial" w:hAnsi="Arial"/>
          <w:sz w:val="22"/>
        </w:rPr>
        <w:t xml:space="preserve">Inflationcomes </w:t>
      </w:r>
      <w:r>
        <w:rPr>
          <w:rFonts w:ascii="Arial" w:hAnsi="Arial"/>
          <w:sz w:val="22"/>
        </w:rPr>
        <w:t xml:space="preserve">whengovernmentmakesmoneyno </w:t>
      </w:r>
      <w:r>
        <w:rPr>
          <w:rFonts w:ascii="Arial" w:hAnsi="Arial"/>
          <w:sz w:val="22"/>
        </w:rPr>
        <w:t xml:space="preserve">longerconvertible.He'sfriendofthepeople. </w:t>
      </w:r>
    </w:p>
    <w:p>
      <w:r>
        <w:rPr>
          <w:rFonts w:ascii="Arial" w:hAnsi="Arial"/>
          <w:sz w:val="22"/>
        </w:rPr>
        <w:t xml:space="preserve">Willend55m.p.h.speedlimit,taketaxesoff </w:t>
      </w:r>
    </w:p>
    <w:p>
      <w:r>
        <w:rPr>
          <w:rFonts w:ascii="Arial" w:hAnsi="Arial"/>
          <w:sz w:val="22"/>
        </w:rPr>
        <w:t xml:space="preserve">offoodandmedicine.Biginterestsagainsthim. </w:t>
      </w:r>
    </w:p>
    <w:p>
      <w:r>
        <w:rPr>
          <w:rFonts w:ascii="Arial" w:hAnsi="Arial"/>
          <w:sz w:val="22"/>
        </w:rPr>
        <w:t xml:space="preserve">Announcercloses.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6-S-74 </w:t>
      </w:r>
      <w:r>
        <w:rPr>
          <w:rFonts w:ascii="Arial" w:hAnsi="Arial"/>
          <w:sz w:val="22"/>
        </w:rPr>
        <w:t xml:space="preserve">NewMexico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511:30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Ex-Atty.Gnl.BostonWitt.1974.NewMexico.Governor.DemocraticPrimary.Lost. </w:t>
      </w:r>
    </w:p>
    <w:p>
      <w:r>
        <w:rPr>
          <w:rFonts w:ascii="Arial" w:hAnsi="Arial"/>
          <w:sz w:val="22"/>
        </w:rPr>
        <w:t xml:space="preserve">withdisclaimer </w:t>
      </w:r>
    </w:p>
    <w:p>
      <w:r>
        <w:rPr>
          <w:rFonts w:ascii="Arial" w:hAnsi="Arial"/>
          <w:sz w:val="22"/>
        </w:rPr>
        <w:t xml:space="preserve">IIII </w:t>
      </w:r>
    </w:p>
    <w:p>
      <w:r>
        <w:rPr>
          <w:rFonts w:ascii="Arial" w:hAnsi="Arial"/>
          <w:sz w:val="22"/>
        </w:rPr>
        <w:t xml:space="preserve">1 </w:t>
      </w:r>
      <w:r>
        <w:rPr>
          <w:rFonts w:ascii="Arial" w:hAnsi="Arial"/>
          <w:sz w:val="22"/>
        </w:rPr>
        <w:t xml:space="preserve">974.NewYork.LieutenantGovernor.Democrat </w:t>
      </w:r>
      <w:r>
        <w:rPr>
          <w:rFonts w:ascii="Arial" w:hAnsi="Arial"/>
          <w:sz w:val="22"/>
        </w:rPr>
        <w:t xml:space="preserve">.PrimaryandGeneral.Won. </w:t>
      </w:r>
    </w:p>
    <w:p>
      <w:r>
        <w:rPr>
          <w:rFonts w:ascii="Arial" w:hAnsi="Arial"/>
          <w:sz w:val="22"/>
        </w:rPr>
        <w:t xml:space="preserve">StateSenatorMaryAnneKrupsak5"CompiledRadioReeltoReel </w:t>
      </w:r>
    </w:p>
    <w:p>
      <w:r>
        <w:rPr>
          <w:rFonts w:ascii="Arial" w:hAnsi="Arial"/>
          <w:sz w:val="22"/>
        </w:rPr>
        <w:t xml:space="preserve">8-26-74Anncr.,her, </w:t>
      </w:r>
    </w:p>
    <w:p>
      <w:r>
        <w:rPr>
          <w:rFonts w:ascii="Arial" w:hAnsi="Arial"/>
          <w:sz w:val="22"/>
        </w:rPr>
        <w:t xml:space="preserve">IIsameformat </w:t>
      </w:r>
    </w:p>
    <w:p>
      <w:r>
        <w:rPr>
          <w:rFonts w:ascii="Arial" w:hAnsi="Arial"/>
          <w:sz w:val="22"/>
        </w:rPr>
        <w:t xml:space="preserve">"sameformat </w:t>
      </w:r>
    </w:p>
    <w:p>
      <w:r>
        <w:rPr>
          <w:rFonts w:ascii="Arial" w:hAnsi="Arial"/>
          <w:sz w:val="22"/>
        </w:rPr>
        <w:t xml:space="preserve">anncr.tag. </w:t>
      </w:r>
    </w:p>
    <w:p>
      <w:r>
        <w:rPr>
          <w:rFonts w:ascii="Arial" w:hAnsi="Arial"/>
          <w:sz w:val="22"/>
        </w:rPr>
        <w:t xml:space="preserve">061-078JOIIA </w:t>
      </w:r>
    </w:p>
    <w:p>
      <w:r>
        <w:rPr>
          <w:rFonts w:ascii="Arial" w:hAnsi="Arial"/>
          <w:sz w:val="22"/>
        </w:rPr>
        <w:t xml:space="preserve">079-096JO"B </w:t>
      </w:r>
    </w:p>
    <w:p>
      <w:r>
        <w:rPr>
          <w:rFonts w:ascii="Arial" w:hAnsi="Arial"/>
          <w:sz w:val="22"/>
        </w:rPr>
        <w:t xml:space="preserve">098-115JO"C </w:t>
      </w:r>
    </w:p>
    <w:p>
      <w:r>
        <w:rPr>
          <w:rFonts w:ascii="Arial" w:hAnsi="Arial"/>
          <w:sz w:val="22"/>
        </w:rPr>
        <w:t xml:space="preserve">117-135JO"D </w:t>
      </w:r>
    </w:p>
    <w:p>
      <w:r>
        <w:rPr>
          <w:rFonts w:ascii="Arial" w:hAnsi="Arial"/>
          <w:sz w:val="22"/>
        </w:rPr>
        <w:t xml:space="preserve">137-15529IIE </w:t>
      </w:r>
    </w:p>
    <w:p>
      <w:r>
        <w:rPr>
          <w:rFonts w:ascii="Arial" w:hAnsi="Arial"/>
          <w:sz w:val="22"/>
        </w:rPr>
        <w:t xml:space="preserve">157-176JO"F </w:t>
      </w:r>
    </w:p>
    <w:p>
      <w:r>
        <w:rPr>
          <w:rFonts w:ascii="Arial" w:hAnsi="Arial"/>
          <w:sz w:val="22"/>
        </w:rPr>
        <w:t xml:space="preserve">PrioritiesAnnc:t. </w:t>
      </w:r>
      <w:r>
        <w:rPr>
          <w:rFonts w:ascii="Arial" w:hAnsi="Arial"/>
          <w:sz w:val="22"/>
        </w:rPr>
        <w:t xml:space="preserve">,her, </w:t>
      </w:r>
      <w:r>
        <w:rPr>
          <w:rFonts w:ascii="Arial" w:hAnsi="Arial"/>
          <w:sz w:val="22"/>
        </w:rPr>
        <w:t xml:space="preserve">GrowingUpUpstatesameformat </w:t>
      </w:r>
      <w:r>
        <w:rPr>
          <w:rFonts w:ascii="Arial" w:hAnsi="Arial"/>
          <w:sz w:val="22"/>
        </w:rPr>
        <w:t xml:space="preserve">People </w:t>
      </w:r>
      <w:r>
        <w:rPr>
          <w:rFonts w:ascii="Arial" w:hAnsi="Arial"/>
          <w:sz w:val="22"/>
        </w:rPr>
        <w:t xml:space="preserve">'sProblemsNowsameformat </w:t>
      </w:r>
      <w:r>
        <w:rPr>
          <w:rFonts w:ascii="Arial" w:hAnsi="Arial"/>
          <w:sz w:val="22"/>
        </w:rPr>
        <w:t xml:space="preserve">GetThings </w:t>
      </w:r>
      <w:r>
        <w:rPr>
          <w:rFonts w:ascii="Arial" w:hAnsi="Arial"/>
          <w:sz w:val="22"/>
        </w:rPr>
        <w:t xml:space="preserve">Done?sameformat </w:t>
      </w:r>
    </w:p>
    <w:p>
      <w:r>
        <w:rPr>
          <w:rFonts w:ascii="Arial" w:hAnsi="Arial"/>
          <w:sz w:val="22"/>
        </w:rPr>
        <w:t xml:space="preserve">Politicssameformat </w:t>
      </w:r>
    </w:p>
    <w:p>
      <w:r>
        <w:rPr>
          <w:rFonts w:ascii="Arial" w:hAnsi="Arial"/>
          <w:sz w:val="22"/>
        </w:rPr>
        <w:t xml:space="preserve">RunningMatessameformat </w:t>
      </w:r>
    </w:p>
    <w:p>
      <w:r>
        <w:rPr>
          <w:rFonts w:ascii="Arial" w:hAnsi="Arial"/>
          <w:sz w:val="22"/>
        </w:rPr>
        <w:t xml:space="preserve">anncr.tag.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6-10-76 </w:t>
      </w:r>
    </w:p>
    <w:p>
      <w:r>
        <w:rPr>
          <w:rFonts w:ascii="Arial" w:hAnsi="Arial"/>
          <w:sz w:val="22"/>
        </w:rPr>
        <w:t xml:space="preserve">OhioansforJobsandProgresscontinued </w:t>
      </w:r>
    </w:p>
    <w:p>
      <w:r>
        <w:rPr>
          <w:rFonts w:ascii="Arial" w:hAnsi="Arial"/>
          <w:sz w:val="22"/>
        </w:rPr>
        <w:t xml:space="preserve">2of3 </w:t>
      </w:r>
    </w:p>
    <w:p>
      <w:r>
        <w:rPr>
          <w:rFonts w:ascii="Arial" w:hAnsi="Arial"/>
          <w:sz w:val="22"/>
        </w:rPr>
        <w:t xml:space="preserve">8II </w:t>
      </w:r>
    </w:p>
    <w:p>
      <w:r>
        <w:rPr>
          <w:rFonts w:ascii="Arial" w:hAnsi="Arial"/>
          <w:sz w:val="22"/>
        </w:rPr>
        <w:t xml:space="preserve">811 </w:t>
      </w:r>
    </w:p>
    <w:p>
      <w:r>
        <w:rPr>
          <w:rFonts w:ascii="Arial" w:hAnsi="Arial"/>
          <w:sz w:val="22"/>
        </w:rPr>
        <w:t xml:space="preserve">30 </w:t>
      </w:r>
    </w:p>
    <w:p>
      <w:r>
        <w:rPr>
          <w:rFonts w:ascii="Arial" w:hAnsi="Arial"/>
          <w:sz w:val="22"/>
        </w:rPr>
        <w:t xml:space="preserve">30 </w:t>
      </w:r>
    </w:p>
    <w:p>
      <w:r>
        <w:rPr>
          <w:rFonts w:ascii="Arial" w:hAnsi="Arial"/>
          <w:sz w:val="22"/>
        </w:rPr>
        <w:t xml:space="preserve">30 </w:t>
      </w:r>
    </w:p>
    <w:p>
      <w:r>
        <w:rPr>
          <w:rFonts w:ascii="Arial" w:hAnsi="Arial"/>
          <w:sz w:val="22"/>
        </w:rPr>
        <w:t xml:space="preserve">30 </w:t>
      </w:r>
    </w:p>
    <w:p>
      <w:r>
        <w:rPr>
          <w:rFonts w:ascii="Arial" w:hAnsi="Arial"/>
          <w:sz w:val="22"/>
        </w:rPr>
        <w:t xml:space="preserve">30 </w:t>
      </w:r>
    </w:p>
    <w:p>
      <w:r>
        <w:rPr>
          <w:rFonts w:ascii="Arial" w:hAnsi="Arial"/>
          <w:sz w:val="22"/>
        </w:rPr>
        <w:t xml:space="preserve">30- </w:t>
      </w:r>
    </w:p>
    <w:p>
      <w:r>
        <w:rPr>
          <w:rFonts w:ascii="Arial" w:hAnsi="Arial"/>
          <w:sz w:val="22"/>
        </w:rPr>
        <w:t xml:space="preserve">30 </w:t>
      </w:r>
    </w:p>
    <w:p>
      <w:r>
        <w:rPr>
          <w:rFonts w:ascii="Arial" w:hAnsi="Arial"/>
          <w:sz w:val="22"/>
        </w:rPr>
        <w:t xml:space="preserve">60II </w:t>
      </w:r>
    </w:p>
    <w:p>
      <w:r>
        <w:rPr>
          <w:rFonts w:ascii="Arial" w:hAnsi="Arial"/>
          <w:sz w:val="22"/>
        </w:rPr>
        <w:t xml:space="preserve">6011 </w:t>
      </w:r>
    </w:p>
    <w:p>
      <w:r>
        <w:rPr>
          <w:rFonts w:ascii="Arial" w:hAnsi="Arial"/>
          <w:sz w:val="22"/>
        </w:rPr>
        <w:t xml:space="preserve">3011 </w:t>
      </w:r>
    </w:p>
    <w:p>
      <w:r>
        <w:rPr>
          <w:rFonts w:ascii="Arial" w:hAnsi="Arial"/>
          <w:sz w:val="22"/>
        </w:rPr>
        <w:t xml:space="preserve">3011 </w:t>
      </w:r>
    </w:p>
    <w:p>
      <w:r>
        <w:rPr>
          <w:rFonts w:ascii="Arial" w:hAnsi="Arial"/>
          <w:sz w:val="22"/>
        </w:rPr>
        <w:t xml:space="preserve">30 </w:t>
      </w:r>
      <w:r>
        <w:rPr>
          <w:rFonts w:ascii="Arial" w:hAnsi="Arial"/>
          <w:sz w:val="22"/>
        </w:rPr>
        <w:t xml:space="preserve">" </w:t>
      </w:r>
    </w:p>
    <w:p>
      <w:r>
        <w:rPr>
          <w:rFonts w:ascii="Arial" w:hAnsi="Arial"/>
          <w:sz w:val="22"/>
        </w:rPr>
        <w:t xml:space="preserve">30II </w:t>
      </w:r>
    </w:p>
    <w:p>
      <w:r>
        <w:rPr>
          <w:rFonts w:ascii="Arial" w:hAnsi="Arial"/>
          <w:sz w:val="22"/>
        </w:rPr>
        <w:t xml:space="preserve">30II </w:t>
      </w:r>
      <w:r>
        <w:rPr>
          <w:rFonts w:ascii="Arial" w:hAnsi="Arial"/>
          <w:sz w:val="22"/>
        </w:rPr>
        <w:t xml:space="preserve">JOII30" </w:t>
      </w:r>
    </w:p>
    <w:p>
      <w:r>
        <w:rPr>
          <w:rFonts w:ascii="Arial" w:hAnsi="Arial"/>
          <w:sz w:val="22"/>
        </w:rPr>
        <w:t xml:space="preserve">60II </w:t>
      </w:r>
    </w:p>
    <w:p>
      <w:r>
        <w:rPr>
          <w:rFonts w:ascii="Arial" w:hAnsi="Arial"/>
          <w:sz w:val="22"/>
        </w:rPr>
        <w:t xml:space="preserve">60" </w:t>
      </w:r>
    </w:p>
    <w:p>
      <w:r>
        <w:rPr>
          <w:rFonts w:ascii="Arial" w:hAnsi="Arial"/>
          <w:sz w:val="22"/>
        </w:rPr>
        <w:t xml:space="preserve">30" </w:t>
      </w:r>
    </w:p>
    <w:p>
      <w:r>
        <w:rPr>
          <w:rFonts w:ascii="Arial" w:hAnsi="Arial"/>
          <w:sz w:val="22"/>
        </w:rPr>
        <w:t xml:space="preserve">801 </w:t>
      </w:r>
    </w:p>
    <w:p>
      <w:r>
        <w:rPr>
          <w:rFonts w:ascii="Arial" w:hAnsi="Arial"/>
          <w:sz w:val="22"/>
        </w:rPr>
        <w:t xml:space="preserve">802 </w:t>
      </w:r>
    </w:p>
    <w:p>
      <w:r>
        <w:rPr>
          <w:rFonts w:ascii="Arial" w:hAnsi="Arial"/>
          <w:sz w:val="22"/>
        </w:rPr>
        <w:t xml:space="preserve">803 </w:t>
      </w:r>
    </w:p>
    <w:p>
      <w:r>
        <w:rPr>
          <w:rFonts w:ascii="Arial" w:hAnsi="Arial"/>
          <w:sz w:val="22"/>
        </w:rPr>
        <w:t xml:space="preserve">804 </w:t>
      </w:r>
    </w:p>
    <w:p>
      <w:r>
        <w:rPr>
          <w:rFonts w:ascii="Arial" w:hAnsi="Arial"/>
          <w:sz w:val="22"/>
        </w:rPr>
        <w:t xml:space="preserve">805 </w:t>
      </w:r>
    </w:p>
    <w:p>
      <w:r>
        <w:rPr>
          <w:rFonts w:ascii="Arial" w:hAnsi="Arial"/>
          <w:sz w:val="22"/>
        </w:rPr>
        <w:t xml:space="preserve">901 </w:t>
      </w:r>
    </w:p>
    <w:p>
      <w:r>
        <w:rPr>
          <w:rFonts w:ascii="Arial" w:hAnsi="Arial"/>
          <w:sz w:val="22"/>
        </w:rPr>
        <w:t xml:space="preserve">902 </w:t>
      </w:r>
    </w:p>
    <w:p>
      <w:r>
        <w:rPr>
          <w:rFonts w:ascii="Arial" w:hAnsi="Arial"/>
          <w:sz w:val="22"/>
        </w:rPr>
        <w:t xml:space="preserve">903 </w:t>
      </w:r>
    </w:p>
    <w:p>
      <w:r>
        <w:rPr>
          <w:rFonts w:ascii="Arial" w:hAnsi="Arial"/>
          <w:sz w:val="22"/>
        </w:rPr>
        <w:t xml:space="preserve">904 </w:t>
      </w:r>
    </w:p>
    <w:p>
      <w:r>
        <w:rPr>
          <w:rFonts w:ascii="Arial" w:hAnsi="Arial"/>
          <w:sz w:val="22"/>
        </w:rPr>
        <w:t xml:space="preserve">905 </w:t>
      </w:r>
    </w:p>
    <w:p>
      <w:r>
        <w:rPr>
          <w:rFonts w:ascii="Arial" w:hAnsi="Arial"/>
          <w:sz w:val="22"/>
        </w:rPr>
        <w:t xml:space="preserve">906 </w:t>
      </w:r>
    </w:p>
    <w:p>
      <w:r>
        <w:rPr>
          <w:rFonts w:ascii="Arial" w:hAnsi="Arial"/>
          <w:sz w:val="22"/>
        </w:rPr>
        <w:t xml:space="preserve">907 </w:t>
      </w:r>
    </w:p>
    <w:p>
      <w:r>
        <w:rPr>
          <w:rFonts w:ascii="Arial" w:hAnsi="Arial"/>
          <w:sz w:val="22"/>
        </w:rPr>
        <w:t xml:space="preserve">908 </w:t>
      </w:r>
    </w:p>
    <w:p>
      <w:r>
        <w:rPr>
          <w:rFonts w:ascii="Arial" w:hAnsi="Arial"/>
          <w:sz w:val="22"/>
        </w:rPr>
        <w:t xml:space="preserve">909 </w:t>
      </w:r>
    </w:p>
    <w:p>
      <w:r>
        <w:rPr>
          <w:rFonts w:ascii="Arial" w:hAnsi="Arial"/>
          <w:sz w:val="22"/>
        </w:rPr>
        <w:t xml:space="preserve">601 </w:t>
      </w:r>
    </w:p>
    <w:p>
      <w:r>
        <w:rPr>
          <w:rFonts w:ascii="Arial" w:hAnsi="Arial"/>
          <w:sz w:val="22"/>
        </w:rPr>
        <w:t xml:space="preserve">602 </w:t>
      </w:r>
    </w:p>
    <w:p>
      <w:r>
        <w:rPr>
          <w:rFonts w:ascii="Arial" w:hAnsi="Arial"/>
          <w:sz w:val="22"/>
        </w:rPr>
        <w:t xml:space="preserve">302 </w:t>
      </w:r>
    </w:p>
    <w:p>
      <w:r>
        <w:rPr>
          <w:rFonts w:ascii="Arial" w:hAnsi="Arial"/>
          <w:sz w:val="22"/>
        </w:rPr>
        <w:t xml:space="preserve">308 </w:t>
      </w:r>
    </w:p>
    <w:p>
      <w:r>
        <w:rPr>
          <w:rFonts w:ascii="Arial" w:hAnsi="Arial"/>
          <w:sz w:val="22"/>
        </w:rPr>
        <w:t xml:space="preserve">305 </w:t>
      </w:r>
    </w:p>
    <w:p>
      <w:r>
        <w:rPr>
          <w:rFonts w:ascii="Arial" w:hAnsi="Arial"/>
          <w:sz w:val="22"/>
        </w:rPr>
        <w:t xml:space="preserve">303 </w:t>
      </w:r>
    </w:p>
    <w:p>
      <w:r>
        <w:rPr>
          <w:rFonts w:ascii="Arial" w:hAnsi="Arial"/>
          <w:sz w:val="22"/>
        </w:rPr>
        <w:t xml:space="preserve">307 </w:t>
      </w:r>
    </w:p>
    <w:p>
      <w:r>
        <w:rPr>
          <w:rFonts w:ascii="Arial" w:hAnsi="Arial"/>
          <w:sz w:val="22"/>
        </w:rPr>
        <w:t xml:space="preserve">301 </w:t>
      </w:r>
    </w:p>
    <w:p>
      <w:r>
        <w:rPr>
          <w:rFonts w:ascii="Arial" w:hAnsi="Arial"/>
          <w:sz w:val="22"/>
        </w:rPr>
        <w:t xml:space="preserve">604 </w:t>
      </w:r>
    </w:p>
    <w:p>
      <w:r>
        <w:rPr>
          <w:rFonts w:ascii="Arial" w:hAnsi="Arial"/>
          <w:sz w:val="22"/>
        </w:rPr>
        <w:t xml:space="preserve">603 </w:t>
      </w:r>
    </w:p>
    <w:p>
      <w:r>
        <w:rPr>
          <w:rFonts w:ascii="Arial" w:hAnsi="Arial"/>
          <w:sz w:val="22"/>
        </w:rPr>
        <w:t xml:space="preserve">306 </w:t>
      </w:r>
    </w:p>
    <w:p>
      <w:r>
        <w:rPr>
          <w:rFonts w:ascii="Arial" w:hAnsi="Arial"/>
          <w:sz w:val="22"/>
        </w:rPr>
        <w:t xml:space="preserve">BridgesKentucky </w:t>
      </w:r>
      <w:r>
        <w:rPr>
          <w:rFonts w:ascii="Arial" w:hAnsi="Arial"/>
          <w:sz w:val="22"/>
        </w:rPr>
        <w:t xml:space="preserve">Faces </w:t>
      </w:r>
      <w:r>
        <w:rPr>
          <w:rFonts w:ascii="Arial" w:hAnsi="Arial"/>
          <w:sz w:val="22"/>
        </w:rPr>
        <w:t xml:space="preserve">Joe </w:t>
      </w:r>
      <w:r>
        <w:rPr>
          <w:rFonts w:ascii="Arial" w:hAnsi="Arial"/>
          <w:sz w:val="22"/>
        </w:rPr>
        <w:t xml:space="preserve">Gill </w:t>
      </w:r>
    </w:p>
    <w:p>
      <w:r>
        <w:rPr>
          <w:rFonts w:ascii="Arial" w:hAnsi="Arial"/>
          <w:sz w:val="22"/>
        </w:rPr>
        <w:t xml:space="preserve">Appalachia </w:t>
      </w:r>
      <w:r>
        <w:rPr>
          <w:rFonts w:ascii="Arial" w:hAnsi="Arial"/>
          <w:sz w:val="22"/>
        </w:rPr>
        <w:t xml:space="preserve">Unions </w:t>
      </w:r>
    </w:p>
    <w:p>
      <w:r>
        <w:rPr>
          <w:rFonts w:ascii="Arial" w:hAnsi="Arial"/>
          <w:sz w:val="22"/>
        </w:rPr>
        <w:t xml:space="preserve">AFL-CIO </w:t>
      </w:r>
    </w:p>
    <w:p>
      <w:r>
        <w:rPr>
          <w:rFonts w:ascii="Arial" w:hAnsi="Arial"/>
          <w:sz w:val="22"/>
        </w:rPr>
        <w:t xml:space="preserve">Lines </w:t>
      </w:r>
    </w:p>
    <w:p>
      <w:r>
        <w:rPr>
          <w:rFonts w:ascii="Arial" w:hAnsi="Arial"/>
          <w:sz w:val="22"/>
        </w:rPr>
        <w:t xml:space="preserve">Democrats </w:t>
      </w:r>
      <w:r>
        <w:rPr>
          <w:rFonts w:ascii="Arial" w:hAnsi="Arial"/>
          <w:sz w:val="22"/>
        </w:rPr>
        <w:t xml:space="preserve">Can't </w:t>
      </w:r>
      <w:r>
        <w:rPr>
          <w:rFonts w:ascii="Arial" w:hAnsi="Arial"/>
          <w:sz w:val="22"/>
        </w:rPr>
        <w:t xml:space="preserve">Miss </w:t>
      </w:r>
    </w:p>
    <w:p>
      <w:r>
        <w:rPr>
          <w:rFonts w:ascii="Arial" w:hAnsi="Arial"/>
          <w:sz w:val="22"/>
        </w:rPr>
        <w:t xml:space="preserve">BacktoWork </w:t>
      </w:r>
      <w:r>
        <w:rPr>
          <w:rFonts w:ascii="Arial" w:hAnsi="Arial"/>
          <w:sz w:val="22"/>
        </w:rPr>
        <w:t xml:space="preserve">Jobs </w:t>
      </w:r>
    </w:p>
    <w:p>
      <w:r>
        <w:rPr>
          <w:rFonts w:ascii="Arial" w:hAnsi="Arial"/>
          <w:sz w:val="22"/>
        </w:rPr>
        <w:t xml:space="preserve">Local </w:t>
      </w:r>
      <w:r>
        <w:rPr>
          <w:rFonts w:ascii="Arial" w:hAnsi="Arial"/>
          <w:sz w:val="22"/>
        </w:rPr>
        <w:t xml:space="preserve">Work </w:t>
      </w:r>
    </w:p>
    <w:p>
      <w:r>
        <w:rPr>
          <w:rFonts w:ascii="Arial" w:hAnsi="Arial"/>
          <w:sz w:val="22"/>
        </w:rPr>
        <w:t xml:space="preserve">General </w:t>
      </w:r>
      <w:r>
        <w:rPr>
          <w:rFonts w:ascii="Arial" w:hAnsi="Arial"/>
          <w:sz w:val="22"/>
        </w:rPr>
        <w:t xml:space="preserve">Unemployment </w:t>
      </w:r>
      <w:r>
        <w:rPr>
          <w:rFonts w:ascii="Arial" w:hAnsi="Arial"/>
          <w:sz w:val="22"/>
        </w:rPr>
        <w:t xml:space="preserve">Unempl-oyment </w:t>
      </w:r>
      <w:r>
        <w:rPr>
          <w:rFonts w:ascii="Arial" w:hAnsi="Arial"/>
          <w:sz w:val="22"/>
        </w:rPr>
        <w:t xml:space="preserve">Welfare </w:t>
      </w:r>
    </w:p>
    <w:p>
      <w:r>
        <w:rPr>
          <w:rFonts w:ascii="Arial" w:hAnsi="Arial"/>
          <w:sz w:val="22"/>
        </w:rPr>
        <w:t xml:space="preserve">TransportationMatchingFunds </w:t>
      </w:r>
      <w:r>
        <w:rPr>
          <w:rFonts w:ascii="Arial" w:hAnsi="Arial"/>
          <w:sz w:val="22"/>
        </w:rPr>
        <w:t xml:space="preserve">TaxIncentivesDirectGrants </w:t>
      </w:r>
      <w:r>
        <w:rPr>
          <w:rFonts w:ascii="Arial" w:hAnsi="Arial"/>
          <w:sz w:val="22"/>
        </w:rPr>
        <w:t xml:space="preserve">GeneralWelfareHousingHousing </w:t>
      </w:r>
    </w:p>
    <w:p>
      <w:r>
        <w:rPr>
          <w:rFonts w:ascii="Arial" w:hAnsi="Arial"/>
          <w:sz w:val="22"/>
        </w:rPr>
        <w:t xml:space="preserve">10-28-75 </w:t>
      </w:r>
    </w:p>
    <w:p>
      <w:r>
        <w:rPr>
          <w:rFonts w:ascii="Arial" w:hAnsi="Arial"/>
          <w:sz w:val="22"/>
        </w:rPr>
        <w:t xml:space="preserve">10-9-75 </w:t>
      </w:r>
    </w:p>
    <w:p>
      <w:r>
        <w:rPr>
          <w:rFonts w:ascii="Arial" w:hAnsi="Arial"/>
          <w:sz w:val="22"/>
        </w:rPr>
        <w:t xml:space="preserve">5II </w:t>
      </w:r>
    </w:p>
    <w:p>
      <w:r>
        <w:rPr>
          <w:rFonts w:ascii="Arial" w:hAnsi="Arial"/>
          <w:sz w:val="22"/>
        </w:rPr>
        <w:t xml:space="preserve">Radioreeltoreeltapes </w:t>
      </w:r>
    </w:p>
    <w:p>
      <w:r>
        <w:rPr>
          <w:rFonts w:ascii="Arial" w:hAnsi="Arial"/>
          <w:sz w:val="22"/>
        </w:rPr>
        <w:t xml:space="preserve">JamesRhodesforGovernor,Ohio,1974 </w:t>
      </w:r>
    </w:p>
    <w:p>
      <w:r>
        <w:rPr>
          <w:rFonts w:ascii="Arial" w:hAnsi="Arial"/>
          <w:sz w:val="22"/>
        </w:rPr>
        <w:t xml:space="preserve">Welfare </w:t>
      </w:r>
      <w:r>
        <w:rPr>
          <w:rFonts w:ascii="Arial" w:hAnsi="Arial"/>
          <w:sz w:val="22"/>
        </w:rPr>
        <w:t xml:space="preserve">Rhodesv/o </w:t>
      </w:r>
    </w:p>
    <w:p>
      <w:r>
        <w:rPr>
          <w:rFonts w:ascii="Arial" w:hAnsi="Arial"/>
          <w:sz w:val="22"/>
        </w:rPr>
        <w:t xml:space="preserve">Rhodesv/o </w:t>
      </w:r>
      <w:r>
        <w:rPr>
          <w:rFonts w:ascii="Arial" w:hAnsi="Arial"/>
          <w:sz w:val="22"/>
        </w:rPr>
        <w:t xml:space="preserve">Surplusinbudget-GreatDays </w:t>
      </w:r>
      <w:r>
        <w:rPr>
          <w:rFonts w:ascii="Arial" w:hAnsi="Arial"/>
          <w:sz w:val="22"/>
        </w:rPr>
        <w:t xml:space="preserve">IndustryRhodesv/o </w:t>
      </w:r>
    </w:p>
    <w:p>
      <w:r>
        <w:rPr>
          <w:rFonts w:ascii="Arial" w:hAnsi="Arial"/>
          <w:sz w:val="22"/>
        </w:rPr>
        <w:t xml:space="preserve">GreatDay-Parks </w:t>
      </w:r>
    </w:p>
    <w:p>
      <w:r>
        <w:rPr>
          <w:rFonts w:ascii="Arial" w:hAnsi="Arial"/>
          <w:sz w:val="22"/>
        </w:rPr>
        <w:t xml:space="preserve">HighwayProgramRhodesv/o </w:t>
      </w:r>
    </w:p>
    <w:p>
      <w:r>
        <w:rPr>
          <w:rFonts w:ascii="Arial" w:hAnsi="Arial"/>
          <w:sz w:val="22"/>
        </w:rPr>
        <w:t xml:space="preserve">5ti5II </w:t>
      </w:r>
    </w:p>
    <w:p>
      <w:r>
        <w:rPr>
          <w:rFonts w:ascii="Arial" w:hAnsi="Arial"/>
          <w:sz w:val="22"/>
        </w:rPr>
        <w:t xml:space="preserve">60"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22 </w:t>
      </w:r>
    </w:p>
    <w:p>
      <w:r>
        <w:rPr>
          <w:rFonts w:ascii="Arial" w:hAnsi="Arial"/>
          <w:sz w:val="22"/>
        </w:rPr>
        <w:t xml:space="preserve">6000 </w:t>
      </w:r>
    </w:p>
    <w:p>
      <w:r>
        <w:rPr>
          <w:rFonts w:ascii="Arial" w:hAnsi="Arial"/>
          <w:sz w:val="22"/>
        </w:rPr>
        <w:t xml:space="preserve">6001 </w:t>
      </w:r>
    </w:p>
    <w:p>
      <w:r>
        <w:rPr>
          <w:rFonts w:ascii="Arial" w:hAnsi="Arial"/>
          <w:sz w:val="22"/>
        </w:rPr>
        <w:t xml:space="preserve">6002 </w:t>
      </w:r>
    </w:p>
    <w:p>
      <w:r>
        <w:rPr>
          <w:rFonts w:ascii="Arial" w:hAnsi="Arial"/>
          <w:sz w:val="22"/>
        </w:rPr>
        <w:t xml:space="preserve">6003 </w:t>
      </w:r>
    </w:p>
    <w:p>
      <w:r>
        <w:rPr>
          <w:rFonts w:ascii="Arial" w:hAnsi="Arial"/>
          <w:sz w:val="22"/>
        </w:rPr>
        <w:t xml:space="preserve">6004 </w:t>
      </w:r>
    </w:p>
    <w:p>
      <w:r>
        <w:rPr>
          <w:rFonts w:ascii="Arial" w:hAnsi="Arial"/>
          <w:sz w:val="22"/>
        </w:rPr>
        <w:t xml:space="preserve">6005 </w:t>
      </w:r>
    </w:p>
    <w:p>
      <w:r>
        <w:rPr>
          <w:rFonts w:ascii="Arial" w:hAnsi="Arial"/>
          <w:sz w:val="22"/>
        </w:rPr>
        <w:t xml:space="preserve">JOOO </w:t>
      </w:r>
    </w:p>
    <w:p>
      <w:r>
        <w:rPr>
          <w:rFonts w:ascii="Arial" w:hAnsi="Arial"/>
          <w:sz w:val="22"/>
        </w:rPr>
        <w:t xml:space="preserve">3001 </w:t>
      </w:r>
    </w:p>
    <w:p>
      <w:r>
        <w:rPr>
          <w:rFonts w:ascii="Arial" w:hAnsi="Arial"/>
          <w:sz w:val="22"/>
        </w:rPr>
        <w:t xml:space="preserve">3002 </w:t>
      </w:r>
    </w:p>
    <w:p>
      <w:r>
        <w:rPr>
          <w:rFonts w:ascii="Arial" w:hAnsi="Arial"/>
          <w:sz w:val="22"/>
        </w:rPr>
        <w:t xml:space="preserve">Contents? </w:t>
      </w:r>
      <w:r>
        <w:rPr>
          <w:rFonts w:ascii="Arial" w:hAnsi="Arial"/>
          <w:sz w:val="22"/>
        </w:rPr>
        <w:t xml:space="preserve">Program </w:t>
      </w:r>
    </w:p>
    <w:p>
      <w:r>
        <w:rPr>
          <w:rFonts w:ascii="Arial" w:hAnsi="Arial"/>
          <w:sz w:val="22"/>
        </w:rPr>
        <w:t xml:space="preserve">Schools&amp;Taxes </w:t>
      </w:r>
    </w:p>
    <w:p>
      <w:r>
        <w:rPr>
          <w:rFonts w:ascii="Arial" w:hAnsi="Arial"/>
          <w:sz w:val="22"/>
        </w:rPr>
        <w:t xml:space="preserve">Married </w:t>
      </w:r>
      <w:r>
        <w:rPr>
          <w:rFonts w:ascii="Arial" w:hAnsi="Arial"/>
          <w:sz w:val="22"/>
        </w:rPr>
        <w:t xml:space="preserve">Couples </w:t>
      </w:r>
      <w:r>
        <w:rPr>
          <w:rFonts w:ascii="Arial" w:hAnsi="Arial"/>
          <w:sz w:val="22"/>
        </w:rPr>
        <w:t xml:space="preserve">Working </w:t>
      </w:r>
      <w:r>
        <w:rPr>
          <w:rFonts w:ascii="Arial" w:hAnsi="Arial"/>
          <w:sz w:val="22"/>
        </w:rPr>
        <w:t xml:space="preserve">Couples </w:t>
      </w:r>
      <w:r>
        <w:rPr>
          <w:rFonts w:ascii="Arial" w:hAnsi="Arial"/>
          <w:sz w:val="22"/>
        </w:rPr>
        <w:t xml:space="preserve">SchoolsHiding </w:t>
      </w:r>
    </w:p>
    <w:p>
      <w:r>
        <w:rPr>
          <w:rFonts w:ascii="Arial" w:hAnsi="Arial"/>
          <w:sz w:val="22"/>
        </w:rPr>
        <w:t xml:space="preserve">Excitement(11-7-74only) </w:t>
      </w:r>
      <w:r>
        <w:rPr>
          <w:rFonts w:ascii="Arial" w:hAnsi="Arial"/>
          <w:sz w:val="22"/>
        </w:rPr>
        <w:t xml:space="preserve">MorseCode </w:t>
      </w:r>
    </w:p>
    <w:p>
      <w:r>
        <w:rPr>
          <w:rFonts w:ascii="Arial" w:hAnsi="Arial"/>
          <w:sz w:val="22"/>
        </w:rPr>
        <w:t xml:space="preserve">Land </w:t>
      </w:r>
    </w:p>
    <w:p>
      <w:r>
        <w:rPr>
          <w:rFonts w:ascii="Arial" w:hAnsi="Arial"/>
          <w:sz w:val="22"/>
        </w:rPr>
        <w:t xml:space="preserve">App.Highway </w:t>
      </w:r>
    </w:p>
    <w:p>
      <w:r>
        <w:rPr>
          <w:rFonts w:ascii="Arial" w:hAnsi="Arial"/>
          <w:sz w:val="22"/>
        </w:rPr>
        <w:t xml:space="preserve">1974.Ohio.Governor. </w:t>
      </w:r>
      <w:r>
        <w:rPr>
          <w:rFonts w:ascii="Arial" w:hAnsi="Arial"/>
          <w:sz w:val="22"/>
        </w:rPr>
        <w:t xml:space="preserve">Republican.Won. </w:t>
      </w:r>
    </w:p>
    <w:p>
      <w:r>
        <w:rPr>
          <w:rFonts w:ascii="Arial" w:hAnsi="Arial"/>
          <w:sz w:val="22"/>
        </w:rPr>
        <w:t xml:space="preserve">Ex-Gov.JamesRhodes </w:t>
      </w:r>
    </w:p>
    <w:p>
      <w:r>
        <w:rPr>
          <w:rFonts w:ascii="Arial" w:hAnsi="Arial"/>
          <w:sz w:val="22"/>
        </w:rPr>
        <w:t xml:space="preserve">511CompiledRadioReeltoReel </w:t>
      </w:r>
    </w:p>
    <w:p>
      <w:r>
        <w:rPr>
          <w:rFonts w:ascii="Arial" w:hAnsi="Arial"/>
          <w:sz w:val="22"/>
        </w:rPr>
        <w:t xml:space="preserve">000-032 </w:t>
      </w:r>
    </w:p>
    <w:p>
      <w:r>
        <w:rPr>
          <w:rFonts w:ascii="Arial" w:hAnsi="Arial"/>
          <w:sz w:val="22"/>
        </w:rPr>
        <w:t xml:space="preserve">034-066 </w:t>
      </w:r>
    </w:p>
    <w:p>
      <w:r>
        <w:rPr>
          <w:rFonts w:ascii="Arial" w:hAnsi="Arial"/>
          <w:sz w:val="22"/>
        </w:rPr>
        <w:t xml:space="preserve">067-100 </w:t>
      </w:r>
    </w:p>
    <w:p>
      <w:r>
        <w:rPr>
          <w:rFonts w:ascii="Arial" w:hAnsi="Arial"/>
          <w:sz w:val="22"/>
        </w:rPr>
        <w:t xml:space="preserve">102-134 </w:t>
      </w:r>
    </w:p>
    <w:p>
      <w:r>
        <w:rPr>
          <w:rFonts w:ascii="Arial" w:hAnsi="Arial"/>
          <w:sz w:val="22"/>
        </w:rPr>
        <w:t xml:space="preserve">135-172 </w:t>
      </w:r>
    </w:p>
    <w:p>
      <w:r>
        <w:rPr>
          <w:rFonts w:ascii="Arial" w:hAnsi="Arial"/>
          <w:sz w:val="22"/>
        </w:rPr>
        <w:t xml:space="preserve">174-212 </w:t>
      </w:r>
    </w:p>
    <w:p>
      <w:r>
        <w:rPr>
          <w:rFonts w:ascii="Arial" w:hAnsi="Arial"/>
          <w:sz w:val="22"/>
        </w:rPr>
        <w:t xml:space="preserve">215-235 </w:t>
      </w:r>
    </w:p>
    <w:p>
      <w:r>
        <w:rPr>
          <w:rFonts w:ascii="Arial" w:hAnsi="Arial"/>
          <w:sz w:val="22"/>
        </w:rPr>
        <w:t xml:space="preserve">237-257 </w:t>
      </w:r>
    </w:p>
    <w:p>
      <w:r>
        <w:rPr>
          <w:rFonts w:ascii="Arial" w:hAnsi="Arial"/>
          <w:sz w:val="22"/>
        </w:rPr>
        <w:t xml:space="preserve">262-294 </w:t>
      </w:r>
    </w:p>
    <w:p>
      <w:r>
        <w:rPr>
          <w:rFonts w:ascii="Arial" w:hAnsi="Arial"/>
          <w:sz w:val="22"/>
        </w:rPr>
        <w:t xml:space="preserve">296-329 </w:t>
      </w:r>
    </w:p>
    <w:p>
      <w:r>
        <w:rPr>
          <w:rFonts w:ascii="Arial" w:hAnsi="Arial"/>
          <w:sz w:val="22"/>
        </w:rPr>
        <w:t xml:space="preserve">331-365 </w:t>
      </w:r>
    </w:p>
    <w:p>
      <w:r>
        <w:rPr>
          <w:rFonts w:ascii="Arial" w:hAnsi="Arial"/>
          <w:sz w:val="22"/>
        </w:rPr>
        <w:t xml:space="preserve">367-403 </w:t>
      </w:r>
    </w:p>
    <w:p>
      <w:r>
        <w:rPr>
          <w:rFonts w:ascii="Arial" w:hAnsi="Arial"/>
          <w:sz w:val="22"/>
        </w:rPr>
        <w:t xml:space="preserve">405-423 </w:t>
      </w:r>
    </w:p>
    <w:p>
      <w:r>
        <w:rPr>
          <w:rFonts w:ascii="Arial" w:hAnsi="Arial"/>
          <w:sz w:val="22"/>
        </w:rPr>
        <w:t xml:space="preserve">425-444 </w:t>
      </w:r>
    </w:p>
    <w:p>
      <w:r>
        <w:rPr>
          <w:rFonts w:ascii="Arial" w:hAnsi="Arial"/>
          <w:sz w:val="22"/>
        </w:rPr>
        <w:t xml:space="preserve">446-466 </w:t>
      </w:r>
    </w:p>
    <w:p>
      <w:r>
        <w:rPr>
          <w:rFonts w:ascii="Arial" w:hAnsi="Arial"/>
          <w:sz w:val="22"/>
        </w:rPr>
        <w:t xml:space="preserve">468-490 </w:t>
      </w:r>
    </w:p>
    <w:p>
      <w:r>
        <w:rPr>
          <w:rFonts w:ascii="Arial" w:hAnsi="Arial"/>
          <w:sz w:val="22"/>
        </w:rPr>
        <w:t xml:space="preserve">f:IJII </w:t>
      </w:r>
    </w:p>
    <w:p>
      <w:r>
        <w:rPr>
          <w:rFonts w:ascii="Arial" w:hAnsi="Arial"/>
          <w:sz w:val="22"/>
        </w:rPr>
        <w:t xml:space="preserve">5711 </w:t>
      </w:r>
    </w:p>
    <w:p>
      <w:r>
        <w:rPr>
          <w:rFonts w:ascii="Arial" w:hAnsi="Arial"/>
          <w:sz w:val="22"/>
        </w:rPr>
        <w:t xml:space="preserve">5811 </w:t>
      </w:r>
    </w:p>
    <w:p>
      <w:r>
        <w:rPr>
          <w:rFonts w:ascii="Arial" w:hAnsi="Arial"/>
          <w:sz w:val="22"/>
        </w:rPr>
        <w:t xml:space="preserve">5211 </w:t>
      </w:r>
    </w:p>
    <w:p>
      <w:r>
        <w:rPr>
          <w:rFonts w:ascii="Arial" w:hAnsi="Arial"/>
          <w:sz w:val="22"/>
        </w:rPr>
        <w:t xml:space="preserve">58" </w:t>
      </w:r>
    </w:p>
    <w:p>
      <w:r>
        <w:rPr>
          <w:rFonts w:ascii="Arial" w:hAnsi="Arial"/>
          <w:sz w:val="22"/>
        </w:rPr>
        <w:t xml:space="preserve">5811 </w:t>
      </w:r>
    </w:p>
    <w:p>
      <w:r>
        <w:rPr>
          <w:rFonts w:ascii="Arial" w:hAnsi="Arial"/>
          <w:sz w:val="22"/>
        </w:rPr>
        <w:t xml:space="preserve">JOII </w:t>
      </w:r>
    </w:p>
    <w:p>
      <w:r>
        <w:rPr>
          <w:rFonts w:ascii="Arial" w:hAnsi="Arial"/>
          <w:sz w:val="22"/>
        </w:rPr>
        <w:t xml:space="preserve">28" </w:t>
      </w:r>
    </w:p>
    <w:p>
      <w:r>
        <w:rPr>
          <w:rFonts w:ascii="Arial" w:hAnsi="Arial"/>
          <w:sz w:val="22"/>
        </w:rPr>
        <w:t xml:space="preserve">58" </w:t>
      </w:r>
    </w:p>
    <w:p>
      <w:r>
        <w:rPr>
          <w:rFonts w:ascii="Arial" w:hAnsi="Arial"/>
          <w:sz w:val="22"/>
        </w:rPr>
        <w:t xml:space="preserve">58" </w:t>
      </w:r>
    </w:p>
    <w:p>
      <w:r>
        <w:rPr>
          <w:rFonts w:ascii="Arial" w:hAnsi="Arial"/>
          <w:sz w:val="22"/>
        </w:rPr>
        <w:t xml:space="preserve">57" </w:t>
      </w:r>
    </w:p>
    <w:p>
      <w:r>
        <w:rPr>
          <w:rFonts w:ascii="Arial" w:hAnsi="Arial"/>
          <w:sz w:val="22"/>
        </w:rPr>
        <w:t xml:space="preserve">58" </w:t>
      </w:r>
    </w:p>
    <w:p>
      <w:r>
        <w:rPr>
          <w:rFonts w:ascii="Arial" w:hAnsi="Arial"/>
          <w:sz w:val="22"/>
        </w:rPr>
        <w:t xml:space="preserve">28" </w:t>
      </w:r>
    </w:p>
    <w:p>
      <w:r>
        <w:rPr>
          <w:rFonts w:ascii="Arial" w:hAnsi="Arial"/>
          <w:sz w:val="22"/>
        </w:rPr>
        <w:t xml:space="preserve">29" </w:t>
      </w:r>
    </w:p>
    <w:p>
      <w:r>
        <w:rPr>
          <w:rFonts w:ascii="Arial" w:hAnsi="Arial"/>
          <w:sz w:val="22"/>
        </w:rPr>
        <w:t xml:space="preserve">29"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Gov.Gilligan's </w:t>
      </w:r>
      <w:r>
        <w:rPr>
          <w:rFonts w:ascii="Arial" w:hAnsi="Arial"/>
          <w:sz w:val="22"/>
        </w:rPr>
        <w:t xml:space="preserve">Income </w:t>
      </w:r>
      <w:r>
        <w:rPr>
          <w:rFonts w:ascii="Arial" w:hAnsi="Arial"/>
          <w:sz w:val="22"/>
        </w:rPr>
        <w:t xml:space="preserve">Tax </w:t>
      </w:r>
      <w:r>
        <w:rPr>
          <w:rFonts w:ascii="Arial" w:hAnsi="Arial"/>
          <w:sz w:val="22"/>
        </w:rPr>
        <w:t xml:space="preserve">Schools </w:t>
      </w:r>
    </w:p>
    <w:p>
      <w:r>
        <w:rPr>
          <w:rFonts w:ascii="Arial" w:hAnsi="Arial"/>
          <w:sz w:val="22"/>
        </w:rPr>
        <w:t xml:space="preserve">MarriedWorkingCouples </w:t>
      </w:r>
      <w:r>
        <w:rPr>
          <w:rFonts w:ascii="Arial" w:hAnsi="Arial"/>
          <w:sz w:val="22"/>
        </w:rPr>
        <w:t xml:space="preserve">MarriedWorkingCouples </w:t>
      </w:r>
      <w:r>
        <w:rPr>
          <w:rFonts w:ascii="Arial" w:hAnsi="Arial"/>
          <w:sz w:val="22"/>
        </w:rPr>
        <w:t xml:space="preserve">SchoolTaxes </w:t>
      </w:r>
    </w:p>
    <w:p>
      <w:r>
        <w:rPr>
          <w:rFonts w:ascii="Arial" w:hAnsi="Arial"/>
          <w:sz w:val="22"/>
        </w:rPr>
        <w:t xml:space="preserve">WhyRhodes </w:t>
      </w:r>
    </w:p>
    <w:p>
      <w:r>
        <w:rPr>
          <w:rFonts w:ascii="Arial" w:hAnsi="Arial"/>
          <w:sz w:val="22"/>
        </w:rPr>
        <w:t xml:space="preserve">s.o.s.( </w:t>
      </w:r>
      <w:r>
        <w:rPr>
          <w:rFonts w:ascii="Arial" w:hAnsi="Arial"/>
          <w:sz w:val="22"/>
        </w:rPr>
        <w:t xml:space="preserve">schools) </w:t>
      </w:r>
      <w:r>
        <w:rPr>
          <w:rFonts w:ascii="Arial" w:hAnsi="Arial"/>
          <w:sz w:val="22"/>
        </w:rPr>
        <w:t xml:space="preserve">RhodesProgram </w:t>
      </w:r>
    </w:p>
    <w:p>
      <w:r>
        <w:rPr>
          <w:rFonts w:ascii="Arial" w:hAnsi="Arial"/>
          <w:sz w:val="22"/>
        </w:rPr>
        <w:t xml:space="preserve">Gilligan's </w:t>
      </w:r>
      <w:r>
        <w:rPr>
          <w:rFonts w:ascii="Arial" w:hAnsi="Arial"/>
          <w:sz w:val="22"/>
        </w:rPr>
        <w:t xml:space="preserve">IncomeTaxrev. </w:t>
      </w:r>
      <w:r>
        <w:rPr>
          <w:rFonts w:ascii="Arial" w:hAnsi="Arial"/>
          <w:sz w:val="22"/>
        </w:rPr>
        <w:t xml:space="preserve">Gilligan' </w:t>
      </w:r>
      <w:r>
        <w:rPr>
          <w:rFonts w:ascii="Arial" w:hAnsi="Arial"/>
          <w:sz w:val="22"/>
        </w:rPr>
        <w:t xml:space="preserve">sSurplus </w:t>
      </w:r>
    </w:p>
    <w:p>
      <w:r>
        <w:rPr>
          <w:rFonts w:ascii="Arial" w:hAnsi="Arial"/>
          <w:sz w:val="22"/>
        </w:rPr>
        <w:t xml:space="preserve">Gilligan's </w:t>
      </w:r>
      <w:r>
        <w:rPr>
          <w:rFonts w:ascii="Arial" w:hAnsi="Arial"/>
          <w:sz w:val="22"/>
        </w:rPr>
        <w:t xml:space="preserve">Education </w:t>
      </w:r>
      <w:r>
        <w:rPr>
          <w:rFonts w:ascii="Arial" w:hAnsi="Arial"/>
          <w:sz w:val="22"/>
        </w:rPr>
        <w:t xml:space="preserve">Failure </w:t>
      </w:r>
      <w:r>
        <w:rPr>
          <w:rFonts w:ascii="Arial" w:hAnsi="Arial"/>
          <w:sz w:val="22"/>
        </w:rPr>
        <w:t xml:space="preserve">MarriedWorkingCouples </w:t>
      </w:r>
      <w:r>
        <w:rPr>
          <w:rFonts w:ascii="Arial" w:hAnsi="Arial"/>
          <w:sz w:val="22"/>
        </w:rPr>
        <w:t xml:space="preserve">rev. </w:t>
      </w:r>
      <w:r>
        <w:rPr>
          <w:rFonts w:ascii="Arial" w:hAnsi="Arial"/>
          <w:sz w:val="22"/>
        </w:rPr>
        <w:t xml:space="preserve">ColumbusDispatch </w:t>
      </w:r>
    </w:p>
    <w:p>
      <w:r>
        <w:rPr>
          <w:rFonts w:ascii="Arial" w:hAnsi="Arial"/>
          <w:sz w:val="22"/>
        </w:rPr>
        <w:t xml:space="preserve">LookatFiscalManagement </w:t>
      </w:r>
    </w:p>
    <w:p>
      <w:r>
        <w:rPr>
          <w:rFonts w:ascii="Arial" w:hAnsi="Arial"/>
          <w:sz w:val="22"/>
        </w:rPr>
        <w:t xml:space="preserve">S.O.S.rev. </w:t>
      </w:r>
    </w:p>
    <w:p>
      <w:r>
        <w:rPr>
          <w:rFonts w:ascii="Arial" w:hAnsi="Arial"/>
          <w:sz w:val="22"/>
        </w:rPr>
        <w:t xml:space="preserve">s.o.s. </w:t>
      </w:r>
    </w:p>
    <w:p>
      <w:r>
        <w:rPr>
          <w:rFonts w:ascii="Arial" w:hAnsi="Arial"/>
          <w:sz w:val="22"/>
        </w:rPr>
        <w:t xml:space="preserve">Announcer,histag. </w:t>
      </w:r>
      <w:r>
        <w:rPr>
          <w:rFonts w:ascii="Arial" w:hAnsi="Arial"/>
          <w:sz w:val="22"/>
        </w:rPr>
        <w:t xml:space="preserve">sameformat </w:t>
      </w:r>
    </w:p>
    <w:p>
      <w:r>
        <w:rPr>
          <w:rFonts w:ascii="Arial" w:hAnsi="Arial"/>
          <w:sz w:val="22"/>
        </w:rPr>
        <w:t xml:space="preserve">sameformat </w:t>
      </w:r>
      <w:r>
        <w:rPr>
          <w:rFonts w:ascii="Arial" w:hAnsi="Arial"/>
          <w:sz w:val="22"/>
        </w:rPr>
        <w:t xml:space="preserve">Woman,histag </w:t>
      </w:r>
      <w:r>
        <w:rPr>
          <w:rFonts w:ascii="Arial" w:hAnsi="Arial"/>
          <w:sz w:val="22"/>
        </w:rPr>
        <w:t xml:space="preserve">sameformat </w:t>
      </w:r>
    </w:p>
    <w:p>
      <w:r>
        <w:rPr>
          <w:rFonts w:ascii="Arial" w:hAnsi="Arial"/>
          <w:sz w:val="22"/>
        </w:rPr>
        <w:t xml:space="preserve">MOS/music,anncr./music, </w:t>
      </w:r>
      <w:r>
        <w:rPr>
          <w:rFonts w:ascii="Arial" w:hAnsi="Arial"/>
          <w:sz w:val="22"/>
        </w:rPr>
        <w:t xml:space="preserve">etc </w:t>
      </w:r>
      <w:r>
        <w:rPr>
          <w:rFonts w:ascii="Arial" w:hAnsi="Arial"/>
          <w:sz w:val="22"/>
        </w:rPr>
        <w:t xml:space="preserve">.,his </w:t>
      </w:r>
      <w:r>
        <w:rPr>
          <w:rFonts w:ascii="Arial" w:hAnsi="Arial"/>
          <w:sz w:val="22"/>
        </w:rPr>
        <w:t xml:space="preserve">tag. </w:t>
      </w:r>
    </w:p>
    <w:p>
      <w:r>
        <w:rPr>
          <w:rFonts w:ascii="Arial" w:hAnsi="Arial"/>
          <w:sz w:val="22"/>
        </w:rPr>
        <w:t xml:space="preserve">S/E, </w:t>
      </w:r>
      <w:r>
        <w:rPr>
          <w:rFonts w:ascii="Arial" w:hAnsi="Arial"/>
          <w:sz w:val="22"/>
        </w:rPr>
        <w:t xml:space="preserve">announcer,histag. </w:t>
      </w:r>
      <w:r>
        <w:rPr>
          <w:rFonts w:ascii="Arial" w:hAnsi="Arial"/>
          <w:sz w:val="22"/>
        </w:rPr>
        <w:t xml:space="preserve">Announcer,histag.sameformat </w:t>
      </w:r>
    </w:p>
    <w:p>
      <w:r>
        <w:rPr>
          <w:rFonts w:ascii="Arial" w:hAnsi="Arial"/>
          <w:sz w:val="22"/>
        </w:rPr>
        <w:t xml:space="preserve">sameformat </w:t>
      </w:r>
      <w:r>
        <w:rPr>
          <w:rFonts w:ascii="Arial" w:hAnsi="Arial"/>
          <w:sz w:val="22"/>
        </w:rPr>
        <w:t xml:space="preserve">sameformat </w:t>
      </w:r>
      <w:r>
        <w:rPr>
          <w:rFonts w:ascii="Arial" w:hAnsi="Arial"/>
          <w:sz w:val="22"/>
        </w:rPr>
        <w:t xml:space="preserve">sameformat </w:t>
      </w:r>
      <w:r>
        <w:rPr>
          <w:rFonts w:ascii="Arial" w:hAnsi="Arial"/>
          <w:sz w:val="22"/>
        </w:rPr>
        <w:t xml:space="preserve">sameformat </w:t>
      </w:r>
      <w:r>
        <w:rPr>
          <w:rFonts w:ascii="Arial" w:hAnsi="Arial"/>
          <w:sz w:val="22"/>
        </w:rPr>
        <w:t xml:space="preserve">sameformat </w:t>
      </w:r>
    </w:p>
    <w:p>
      <w:r>
        <w:rPr>
          <w:rFonts w:ascii="Arial" w:hAnsi="Arial"/>
          <w:sz w:val="22"/>
        </w:rPr>
        <w:t xml:space="preserve">S/E,announcer,histag. </w:t>
      </w:r>
      <w:r>
        <w:rPr>
          <w:rFonts w:ascii="Arial" w:hAnsi="Arial"/>
          <w:sz w:val="22"/>
        </w:rPr>
        <w:t xml:space="preserve">sameformat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11-26-75 </w:t>
      </w:r>
      <w:r>
        <w:rPr>
          <w:rFonts w:ascii="Arial" w:hAnsi="Arial"/>
          <w:sz w:val="22"/>
        </w:rPr>
        <w:t xml:space="preserve">Oklahoma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5":60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5":30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LeoWinters.1974.Oklahoma.Office?Democrat.Won? </w:t>
      </w:r>
    </w:p>
    <w:p>
      <w:r>
        <w:rPr>
          <w:rFonts w:ascii="Arial" w:hAnsi="Arial"/>
          <w:sz w:val="22"/>
        </w:rPr>
        <w:t xml:space="preserve">408R601 </w:t>
      </w:r>
    </w:p>
    <w:p>
      <w:r>
        <w:rPr>
          <w:rFonts w:ascii="Arial" w:hAnsi="Arial"/>
          <w:sz w:val="22"/>
        </w:rPr>
        <w:t xml:space="preserve">602 </w:t>
      </w:r>
    </w:p>
    <w:p>
      <w:r>
        <w:rPr>
          <w:rFonts w:ascii="Arial" w:hAnsi="Arial"/>
          <w:sz w:val="22"/>
        </w:rPr>
        <w:t xml:space="preserve">LarryDerryberry.1974.Oklahoma.Atty.Gnl.Democrat.Won? </w:t>
      </w:r>
    </w:p>
    <w:p>
      <w:r>
        <w:rPr>
          <w:rFonts w:ascii="Arial" w:hAnsi="Arial"/>
          <w:sz w:val="22"/>
        </w:rPr>
        <w:t xml:space="preserve">408T301 </w:t>
      </w:r>
    </w:p>
    <w:p>
      <w:r>
        <w:rPr>
          <w:rFonts w:ascii="Arial" w:hAnsi="Arial"/>
          <w:sz w:val="22"/>
        </w:rPr>
        <w:t xml:space="preserve">302 </w:t>
      </w:r>
    </w:p>
    <w:p>
      <w:r>
        <w:rPr>
          <w:rFonts w:ascii="Arial" w:hAnsi="Arial"/>
          <w:sz w:val="22"/>
        </w:rPr>
        <w:t xml:space="preserve">303 </w:t>
      </w:r>
    </w:p>
    <w:p>
      <w:r>
        <w:rPr>
          <w:rFonts w:ascii="Arial" w:hAnsi="Arial"/>
          <w:sz w:val="22"/>
        </w:rPr>
        <w:t xml:space="preserve">304 </w:t>
      </w:r>
    </w:p>
    <w:p>
      <w:r>
        <w:rPr>
          <w:rFonts w:ascii="Arial" w:hAnsi="Arial"/>
          <w:sz w:val="22"/>
        </w:rPr>
        <w:t xml:space="preserve">305 </w:t>
      </w:r>
    </w:p>
    <w:p>
      <w:r>
        <w:rPr>
          <w:rFonts w:ascii="Arial" w:hAnsi="Arial"/>
          <w:sz w:val="22"/>
        </w:rPr>
        <w:t xml:space="preserve">TonyZahn.1974?Oklahoma.Office?Party?Won? </w:t>
      </w:r>
    </w:p>
    <w:p>
      <w:r>
        <w:rPr>
          <w:rFonts w:ascii="Arial" w:hAnsi="Arial"/>
          <w:sz w:val="22"/>
        </w:rPr>
        <w:t xml:space="preserve">5":30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367-R-301 </w:t>
      </w:r>
    </w:p>
    <w:p>
      <w:r>
        <w:rPr>
          <w:rFonts w:ascii="Arial" w:hAnsi="Arial"/>
          <w:sz w:val="22"/>
        </w:rPr>
        <w:t xml:space="preserve">302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5-9-75 </w:t>
      </w:r>
      <w:r>
        <w:rPr>
          <w:rFonts w:ascii="Arial" w:hAnsi="Arial"/>
          <w:sz w:val="22"/>
        </w:rPr>
        <w:t xml:space="preserve">Oregon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St.Sen.BettyRoberts.1974.Oregon.Governor.Democratic </w:t>
      </w:r>
      <w:r>
        <w:rPr>
          <w:rFonts w:ascii="Arial" w:hAnsi="Arial"/>
          <w:sz w:val="22"/>
        </w:rPr>
        <w:t xml:space="preserve">Primary.Lost. </w:t>
      </w:r>
    </w:p>
    <w:p>
      <w:r>
        <w:rPr>
          <w:rFonts w:ascii="Arial" w:hAnsi="Arial"/>
          <w:sz w:val="22"/>
        </w:rPr>
        <w:t xml:space="preserve">5"CG134-74-4 </w:t>
      </w:r>
    </w:p>
    <w:p>
      <w:r>
        <w:rPr>
          <w:rFonts w:ascii="Arial" w:hAnsi="Arial"/>
          <w:sz w:val="22"/>
        </w:rPr>
        <w:t xml:space="preserve">-5 </w:t>
      </w:r>
    </w:p>
    <w:p>
      <w:r>
        <w:rPr>
          <w:rFonts w:ascii="Arial" w:hAnsi="Arial"/>
          <w:sz w:val="22"/>
        </w:rPr>
        <w:t xml:space="preserve">-6 </w:t>
      </w:r>
    </w:p>
    <w:p>
      <w:r>
        <w:rPr>
          <w:rFonts w:ascii="Arial" w:hAnsi="Arial"/>
          <w:sz w:val="22"/>
        </w:rPr>
        <w:t xml:space="preserve">HealthCare </w:t>
      </w:r>
    </w:p>
    <w:p>
      <w:r>
        <w:rPr>
          <w:rFonts w:ascii="Arial" w:hAnsi="Arial"/>
          <w:sz w:val="22"/>
        </w:rPr>
        <w:t xml:space="preserve">Jobs.Environment </w:t>
      </w:r>
      <w:r>
        <w:rPr>
          <w:rFonts w:ascii="Arial" w:hAnsi="Arial"/>
          <w:sz w:val="22"/>
        </w:rPr>
        <w:t xml:space="preserve">Issuesofthe701s </w:t>
      </w:r>
    </w:p>
    <w:p>
      <w:r>
        <w:rPr>
          <w:rFonts w:ascii="Arial" w:hAnsi="Arial"/>
          <w:sz w:val="22"/>
        </w:rPr>
        <w:t xml:space="preserve">5-16-74 </w:t>
      </w:r>
    </w:p>
    <w:p>
      <w:r>
        <w:rPr>
          <w:rFonts w:ascii="Arial" w:hAnsi="Arial"/>
          <w:sz w:val="22"/>
        </w:rPr>
        <w:t xml:space="preserve">1974.Oregon.LaborCommissioner. </w:t>
      </w:r>
    </w:p>
    <w:p>
      <w:r>
        <w:rPr>
          <w:rFonts w:ascii="Arial" w:hAnsi="Arial"/>
          <w:sz w:val="22"/>
        </w:rPr>
        <w:t xml:space="preserve">5-28-74Election(notprimary) </w:t>
      </w:r>
    </w:p>
    <w:p>
      <w:r>
        <w:rPr>
          <w:rFonts w:ascii="Arial" w:hAnsi="Arial"/>
          <w:sz w:val="22"/>
        </w:rPr>
        <w:t xml:space="preserve">BillStevenson </w:t>
      </w:r>
    </w:p>
    <w:p>
      <w:r>
        <w:rPr>
          <w:rFonts w:ascii="Arial" w:hAnsi="Arial"/>
          <w:sz w:val="22"/>
        </w:rPr>
        <w:t xml:space="preserve">5"CompiledRadioReeltoReel </w:t>
      </w:r>
    </w:p>
    <w:p>
      <w:r>
        <w:rPr>
          <w:rFonts w:ascii="Arial" w:hAnsi="Arial"/>
          <w:sz w:val="22"/>
        </w:rPr>
        <w:t xml:space="preserve">000-020 </w:t>
      </w:r>
    </w:p>
    <w:p>
      <w:r>
        <w:rPr>
          <w:rFonts w:ascii="Arial" w:hAnsi="Arial"/>
          <w:sz w:val="22"/>
        </w:rPr>
        <w:t xml:space="preserve">023-042 </w:t>
      </w:r>
    </w:p>
    <w:p>
      <w:r>
        <w:rPr>
          <w:rFonts w:ascii="Arial" w:hAnsi="Arial"/>
          <w:sz w:val="22"/>
        </w:rPr>
        <w:t xml:space="preserve">29" </w:t>
      </w:r>
    </w:p>
    <w:p>
      <w:r>
        <w:rPr>
          <w:rFonts w:ascii="Arial" w:hAnsi="Arial"/>
          <w:sz w:val="22"/>
        </w:rPr>
        <w:t xml:space="preserve">27" </w:t>
      </w:r>
    </w:p>
    <w:p>
      <w:r>
        <w:rPr>
          <w:rFonts w:ascii="Arial" w:hAnsi="Arial"/>
          <w:sz w:val="22"/>
        </w:rPr>
        <w:t xml:space="preserve">OregonJournal( </w:t>
      </w:r>
      <w:r>
        <w:rPr>
          <w:rFonts w:ascii="Arial" w:hAnsi="Arial"/>
          <w:sz w:val="22"/>
        </w:rPr>
        <w:t xml:space="preserve">endorsement)Announcer,histag. </w:t>
      </w:r>
      <w:r>
        <w:rPr>
          <w:rFonts w:ascii="Arial" w:hAnsi="Arial"/>
          <w:sz w:val="22"/>
        </w:rPr>
        <w:t xml:space="preserve">TheOregonianIIsameformat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7-5-74 </w:t>
      </w:r>
    </w:p>
    <w:p>
      <w:r>
        <w:rPr>
          <w:rFonts w:ascii="Arial" w:hAnsi="Arial"/>
          <w:sz w:val="22"/>
        </w:rPr>
        <w:t xml:space="preserve">RobertStraubforGovernor,Democrat.Primary. </w:t>
      </w:r>
      <w:r>
        <w:rPr>
          <w:rFonts w:ascii="Arial" w:hAnsi="Arial"/>
          <w:sz w:val="22"/>
        </w:rPr>
        <w:t xml:space="preserve">Oregon,1974,Won. </w:t>
      </w:r>
    </w:p>
    <w:p>
      <w:r>
        <w:rPr>
          <w:rFonts w:ascii="Arial" w:hAnsi="Arial"/>
          <w:sz w:val="22"/>
        </w:rPr>
        <w:t xml:space="preserve">ReeltoReelradiotape </w:t>
      </w:r>
    </w:p>
    <w:p>
      <w:r>
        <w:rPr>
          <w:rFonts w:ascii="Arial" w:hAnsi="Arial"/>
          <w:sz w:val="22"/>
        </w:rPr>
        <w:t xml:space="preserve">51160II </w:t>
      </w:r>
    </w:p>
    <w:p>
      <w:r>
        <w:rPr>
          <w:rFonts w:ascii="Arial" w:hAnsi="Arial"/>
          <w:sz w:val="22"/>
        </w:rPr>
        <w:t xml:space="preserve">6011 </w:t>
      </w:r>
    </w:p>
    <w:p>
      <w:r>
        <w:rPr>
          <w:rFonts w:ascii="Arial" w:hAnsi="Arial"/>
          <w:sz w:val="22"/>
        </w:rPr>
        <w:t xml:space="preserve">60II </w:t>
      </w:r>
    </w:p>
    <w:p>
      <w:r>
        <w:rPr>
          <w:rFonts w:ascii="Arial" w:hAnsi="Arial"/>
          <w:sz w:val="22"/>
        </w:rPr>
        <w:t xml:space="preserve">60" </w:t>
      </w:r>
    </w:p>
    <w:p>
      <w:r>
        <w:rPr>
          <w:rFonts w:ascii="Arial" w:hAnsi="Arial"/>
          <w:sz w:val="22"/>
        </w:rPr>
        <w:t xml:space="preserve">1974.Pennsylvania.Governor. </w:t>
      </w:r>
      <w:r>
        <w:rPr>
          <w:rFonts w:ascii="Arial" w:hAnsi="Arial"/>
          <w:sz w:val="22"/>
        </w:rPr>
        <w:t xml:space="preserve">Republican.WonPrimary. </w:t>
      </w:r>
    </w:p>
    <w:p>
      <w:r>
        <w:rPr>
          <w:rFonts w:ascii="Arial" w:hAnsi="Arial"/>
          <w:sz w:val="22"/>
        </w:rPr>
        <w:t xml:space="preserve">LostGeneral. </w:t>
      </w:r>
    </w:p>
    <w:p>
      <w:r>
        <w:rPr>
          <w:rFonts w:ascii="Arial" w:hAnsi="Arial"/>
          <w:sz w:val="22"/>
        </w:rPr>
        <w:t xml:space="preserve">DrewLewis </w:t>
      </w:r>
    </w:p>
    <w:p>
      <w:r>
        <w:rPr>
          <w:rFonts w:ascii="Arial" w:hAnsi="Arial"/>
          <w:sz w:val="22"/>
        </w:rPr>
        <w:t xml:space="preserve">5"CompiledRadioReeltoReel </w:t>
      </w:r>
    </w:p>
    <w:p>
      <w:r>
        <w:rPr>
          <w:rFonts w:ascii="Arial" w:hAnsi="Arial"/>
          <w:sz w:val="22"/>
        </w:rPr>
        <w:t xml:space="preserve">000-018 </w:t>
      </w:r>
    </w:p>
    <w:p>
      <w:r>
        <w:rPr>
          <w:rFonts w:ascii="Arial" w:hAnsi="Arial"/>
          <w:sz w:val="22"/>
        </w:rPr>
        <w:t xml:space="preserve">021-056 </w:t>
      </w:r>
    </w:p>
    <w:p>
      <w:r>
        <w:rPr>
          <w:rFonts w:ascii="Arial" w:hAnsi="Arial"/>
          <w:sz w:val="22"/>
        </w:rPr>
        <w:t xml:space="preserve">059-077 </w:t>
      </w:r>
    </w:p>
    <w:p>
      <w:r>
        <w:rPr>
          <w:rFonts w:ascii="Arial" w:hAnsi="Arial"/>
          <w:sz w:val="22"/>
        </w:rPr>
        <w:t xml:space="preserve">081-122 </w:t>
      </w:r>
    </w:p>
    <w:p>
      <w:r>
        <w:rPr>
          <w:rFonts w:ascii="Arial" w:hAnsi="Arial"/>
          <w:sz w:val="22"/>
        </w:rPr>
        <w:t xml:space="preserve">126-158 </w:t>
      </w:r>
    </w:p>
    <w:p>
      <w:r>
        <w:rPr>
          <w:rFonts w:ascii="Arial" w:hAnsi="Arial"/>
          <w:sz w:val="22"/>
        </w:rPr>
        <w:t xml:space="preserve">159-177 </w:t>
      </w:r>
    </w:p>
    <w:p>
      <w:r>
        <w:rPr>
          <w:rFonts w:ascii="Arial" w:hAnsi="Arial"/>
          <w:sz w:val="22"/>
        </w:rPr>
        <w:t xml:space="preserve">179-196 </w:t>
      </w:r>
    </w:p>
    <w:p>
      <w:r>
        <w:rPr>
          <w:rFonts w:ascii="Arial" w:hAnsi="Arial"/>
          <w:sz w:val="22"/>
        </w:rPr>
        <w:t xml:space="preserve">198-233 </w:t>
      </w:r>
    </w:p>
    <w:p>
      <w:r>
        <w:rPr>
          <w:rFonts w:ascii="Arial" w:hAnsi="Arial"/>
          <w:sz w:val="22"/>
        </w:rPr>
        <w:t xml:space="preserve">235-273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58" </w:t>
      </w:r>
    </w:p>
    <w:p>
      <w:r>
        <w:rPr>
          <w:rFonts w:ascii="Arial" w:hAnsi="Arial"/>
          <w:sz w:val="22"/>
        </w:rPr>
        <w:t xml:space="preserve">28" </w:t>
      </w:r>
    </w:p>
    <w:p>
      <w:r>
        <w:rPr>
          <w:rFonts w:ascii="Arial" w:hAnsi="Arial"/>
          <w:sz w:val="22"/>
        </w:rPr>
        <w:t xml:space="preserve">59" </w:t>
      </w:r>
    </w:p>
    <w:p>
      <w:r>
        <w:rPr>
          <w:rFonts w:ascii="Arial" w:hAnsi="Arial"/>
          <w:sz w:val="22"/>
        </w:rPr>
        <w:t xml:space="preserve">56" </w:t>
      </w:r>
    </w:p>
    <w:p>
      <w:r>
        <w:rPr>
          <w:rFonts w:ascii="Arial" w:hAnsi="Arial"/>
          <w:sz w:val="22"/>
        </w:rPr>
        <w:t xml:space="preserve">JOIIJOII58" </w:t>
      </w:r>
    </w:p>
    <w:p>
      <w:r>
        <w:rPr>
          <w:rFonts w:ascii="Arial" w:hAnsi="Arial"/>
          <w:sz w:val="22"/>
        </w:rPr>
        <w:t xml:space="preserve">57" </w:t>
      </w:r>
    </w:p>
    <w:p>
      <w:r>
        <w:rPr>
          <w:rFonts w:ascii="Arial" w:hAnsi="Arial"/>
          <w:sz w:val="22"/>
        </w:rPr>
        <w:t xml:space="preserve">DL-G-001 </w:t>
      </w:r>
    </w:p>
    <w:p>
      <w:r>
        <w:rPr>
          <w:rFonts w:ascii="Arial" w:hAnsi="Arial"/>
          <w:sz w:val="22"/>
        </w:rPr>
        <w:t xml:space="preserve">002 </w:t>
      </w:r>
    </w:p>
    <w:p>
      <w:r>
        <w:rPr>
          <w:rFonts w:ascii="Arial" w:hAnsi="Arial"/>
          <w:sz w:val="22"/>
        </w:rPr>
        <w:t xml:space="preserve">003 </w:t>
      </w:r>
    </w:p>
    <w:p>
      <w:r>
        <w:rPr>
          <w:rFonts w:ascii="Arial" w:hAnsi="Arial"/>
          <w:sz w:val="22"/>
        </w:rPr>
        <w:t xml:space="preserve">004 </w:t>
      </w:r>
    </w:p>
    <w:p>
      <w:r>
        <w:rPr>
          <w:rFonts w:ascii="Arial" w:hAnsi="Arial"/>
          <w:sz w:val="22"/>
        </w:rPr>
        <w:t xml:space="preserve">005 </w:t>
      </w:r>
    </w:p>
    <w:p>
      <w:r>
        <w:rPr>
          <w:rFonts w:ascii="Arial" w:hAnsi="Arial"/>
          <w:sz w:val="22"/>
        </w:rPr>
        <w:t xml:space="preserve">NewOutlook </w:t>
      </w:r>
    </w:p>
    <w:p>
      <w:r>
        <w:rPr>
          <w:rFonts w:ascii="Arial" w:hAnsi="Arial"/>
          <w:sz w:val="22"/>
        </w:rPr>
        <w:t xml:space="preserve">LewisListens </w:t>
      </w:r>
      <w:r>
        <w:rPr>
          <w:rFonts w:ascii="Arial" w:hAnsi="Arial"/>
          <w:sz w:val="22"/>
        </w:rPr>
        <w:t xml:space="preserve">Integrity </w:t>
      </w:r>
    </w:p>
    <w:p>
      <w:r>
        <w:rPr>
          <w:rFonts w:ascii="Arial" w:hAnsi="Arial"/>
          <w:sz w:val="22"/>
        </w:rPr>
        <w:t xml:space="preserve">LewisListens. </w:t>
      </w:r>
    </w:p>
    <w:p>
      <w:r>
        <w:rPr>
          <w:rFonts w:ascii="Arial" w:hAnsi="Arial"/>
          <w:sz w:val="22"/>
        </w:rPr>
        <w:t xml:space="preserve">ShappIncomeTruces </w:t>
      </w:r>
    </w:p>
    <w:p>
      <w:r>
        <w:rPr>
          <w:rFonts w:ascii="Arial" w:hAnsi="Arial"/>
          <w:sz w:val="22"/>
        </w:rPr>
        <w:t xml:space="preserve">Integrity </w:t>
      </w:r>
      <w:r>
        <w:rPr>
          <w:rFonts w:ascii="Arial" w:hAnsi="Arial"/>
          <w:sz w:val="22"/>
        </w:rPr>
        <w:t xml:space="preserve">Integrity-Echo </w:t>
      </w:r>
    </w:p>
    <w:p>
      <w:r>
        <w:rPr>
          <w:rFonts w:ascii="Arial" w:hAnsi="Arial"/>
          <w:sz w:val="22"/>
        </w:rPr>
        <w:t xml:space="preserve">Potholes(satire) </w:t>
      </w:r>
    </w:p>
    <w:p>
      <w:r>
        <w:rPr>
          <w:rFonts w:ascii="Arial" w:hAnsi="Arial"/>
          <w:sz w:val="22"/>
        </w:rPr>
        <w:t xml:space="preserve">ShappTruces&amp;Profits </w:t>
      </w:r>
    </w:p>
    <w:p>
      <w:r>
        <w:rPr>
          <w:rFonts w:ascii="Arial" w:hAnsi="Arial"/>
          <w:sz w:val="22"/>
        </w:rPr>
        <w:t xml:space="preserve">Announcer,him,musical </w:t>
      </w:r>
    </w:p>
    <w:p>
      <w:r>
        <w:rPr>
          <w:rFonts w:ascii="Arial" w:hAnsi="Arial"/>
          <w:sz w:val="22"/>
        </w:rPr>
        <w:t xml:space="preserve">&amp;anncr.tag.2-7-74 </w:t>
      </w:r>
    </w:p>
    <w:p>
      <w:r>
        <w:rPr>
          <w:rFonts w:ascii="Arial" w:hAnsi="Arial"/>
          <w:sz w:val="22"/>
        </w:rPr>
        <w:t xml:space="preserve">Anncr. </w:t>
      </w:r>
      <w:r>
        <w:rPr>
          <w:rFonts w:ascii="Arial" w:hAnsi="Arial"/>
          <w:sz w:val="22"/>
        </w:rPr>
        <w:t xml:space="preserve">,him,MOS,etc. </w:t>
      </w:r>
      <w:r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 xml:space="preserve">music&amp;anncr.ag.2-7-74 </w:t>
      </w:r>
    </w:p>
    <w:p>
      <w:r>
        <w:rPr>
          <w:rFonts w:ascii="Arial" w:hAnsi="Arial"/>
          <w:sz w:val="22"/>
        </w:rPr>
        <w:t xml:space="preserve">Anncr.,him,music&amp; </w:t>
      </w:r>
    </w:p>
    <w:p>
      <w:r>
        <w:rPr>
          <w:rFonts w:ascii="Arial" w:hAnsi="Arial"/>
          <w:sz w:val="22"/>
        </w:rPr>
        <w:t xml:space="preserve">anncr.tag.2-7-74 </w:t>
      </w:r>
    </w:p>
    <w:p>
      <w:r>
        <w:rPr>
          <w:rFonts w:ascii="Arial" w:hAnsi="Arial"/>
          <w:sz w:val="22"/>
        </w:rPr>
        <w:t xml:space="preserve">Anncr. </w:t>
      </w:r>
      <w:r>
        <w:rPr>
          <w:rFonts w:ascii="Arial" w:hAnsi="Arial"/>
          <w:sz w:val="22"/>
        </w:rPr>
        <w:t xml:space="preserve">,himQ,MOSA,etc. </w:t>
      </w:r>
      <w:r>
        <w:rPr>
          <w:rFonts w:ascii="Arial" w:hAnsi="Arial"/>
          <w:sz w:val="22"/>
        </w:rPr>
        <w:t xml:space="preserve">anncr.,anncr.tag.2-7-74 </w:t>
      </w:r>
    </w:p>
    <w:p>
      <w:r>
        <w:rPr>
          <w:rFonts w:ascii="Arial" w:hAnsi="Arial"/>
          <w:sz w:val="22"/>
        </w:rPr>
        <w:t xml:space="preserve">S/E,drama, </w:t>
      </w:r>
      <w:r>
        <w:rPr>
          <w:rFonts w:ascii="Arial" w:hAnsi="Arial"/>
          <w:sz w:val="22"/>
        </w:rPr>
        <w:t xml:space="preserve">"workers" </w:t>
      </w:r>
      <w:r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 xml:space="preserve">armer.tag. </w:t>
      </w:r>
    </w:p>
    <w:p>
      <w:r>
        <w:rPr>
          <w:rFonts w:ascii="Arial" w:hAnsi="Arial"/>
          <w:sz w:val="22"/>
        </w:rPr>
        <w:t xml:space="preserve">Announcer,anncr.tag. </w:t>
      </w:r>
    </w:p>
    <w:p>
      <w:r>
        <w:rPr>
          <w:rFonts w:ascii="Arial" w:hAnsi="Arial"/>
          <w:sz w:val="22"/>
        </w:rPr>
        <w:t xml:space="preserve">2announcers </w:t>
      </w:r>
      <w:r>
        <w:rPr>
          <w:rFonts w:ascii="Arial" w:hAnsi="Arial"/>
          <w:sz w:val="22"/>
        </w:rPr>
        <w:t xml:space="preserve">,anncr.tag, </w:t>
      </w:r>
      <w:r>
        <w:rPr>
          <w:rFonts w:ascii="Arial" w:hAnsi="Arial"/>
          <w:sz w:val="22"/>
        </w:rPr>
        <w:t xml:space="preserve">Music,actors </w:t>
      </w:r>
      <w:r>
        <w:rPr>
          <w:rFonts w:ascii="Arial" w:hAnsi="Arial"/>
          <w:sz w:val="22"/>
        </w:rPr>
        <w:t xml:space="preserve">,S/E, </w:t>
      </w:r>
      <w:r>
        <w:rPr>
          <w:rFonts w:ascii="Arial" w:hAnsi="Arial"/>
          <w:sz w:val="22"/>
        </w:rPr>
        <w:t xml:space="preserve">ancr. </w:t>
      </w:r>
      <w:r>
        <w:rPr>
          <w:rFonts w:ascii="Arial" w:hAnsi="Arial"/>
          <w:sz w:val="22"/>
        </w:rPr>
        <w:t xml:space="preserve">ta </w:t>
      </w:r>
    </w:p>
    <w:p>
      <w:r>
        <w:rPr>
          <w:rFonts w:ascii="Arial" w:hAnsi="Arial"/>
          <w:sz w:val="22"/>
        </w:rPr>
        <w:t xml:space="preserve">Actor,S/E,anncr.tag. </w:t>
      </w:r>
    </w:p>
    <w:p>
      <w:r>
        <w:rPr>
          <w:rFonts w:ascii="Arial" w:hAnsi="Arial"/>
          <w:sz w:val="22"/>
        </w:rPr>
        <w:t xml:space="preserve">275-295 </w:t>
      </w:r>
    </w:p>
    <w:p>
      <w:r>
        <w:rPr>
          <w:rFonts w:ascii="Arial" w:hAnsi="Arial"/>
          <w:sz w:val="22"/>
        </w:rPr>
        <w:t xml:space="preserve">299-340 </w:t>
      </w:r>
    </w:p>
    <w:p>
      <w:r>
        <w:rPr>
          <w:rFonts w:ascii="Arial" w:hAnsi="Arial"/>
          <w:sz w:val="22"/>
        </w:rPr>
        <w:t xml:space="preserve">341-377 </w:t>
      </w:r>
    </w:p>
    <w:p>
      <w:r>
        <w:rPr>
          <w:rFonts w:ascii="Arial" w:hAnsi="Arial"/>
          <w:sz w:val="22"/>
        </w:rPr>
        <w:t xml:space="preserve">380-399 </w:t>
      </w:r>
    </w:p>
    <w:p>
      <w:r>
        <w:rPr>
          <w:rFonts w:ascii="Arial" w:hAnsi="Arial"/>
          <w:sz w:val="22"/>
        </w:rPr>
        <w:t xml:space="preserve">402-422 </w:t>
      </w:r>
    </w:p>
    <w:p>
      <w:r>
        <w:rPr>
          <w:rFonts w:ascii="Arial" w:hAnsi="Arial"/>
          <w:sz w:val="22"/>
        </w:rPr>
        <w:t xml:space="preserve">28II </w:t>
      </w:r>
    </w:p>
    <w:p>
      <w:r>
        <w:rPr>
          <w:rFonts w:ascii="Arial" w:hAnsi="Arial"/>
          <w:sz w:val="22"/>
        </w:rPr>
        <w:t xml:space="preserve">58" </w:t>
      </w:r>
    </w:p>
    <w:p>
      <w:r>
        <w:rPr>
          <w:rFonts w:ascii="Arial" w:hAnsi="Arial"/>
          <w:sz w:val="22"/>
        </w:rPr>
        <w:t xml:space="preserve">58" </w:t>
      </w:r>
    </w:p>
    <w:p>
      <w:r>
        <w:rPr>
          <w:rFonts w:ascii="Arial" w:hAnsi="Arial"/>
          <w:sz w:val="22"/>
        </w:rPr>
        <w:t xml:space="preserve">29" </w:t>
      </w:r>
    </w:p>
    <w:p>
      <w:r>
        <w:rPr>
          <w:rFonts w:ascii="Arial" w:hAnsi="Arial"/>
          <w:sz w:val="22"/>
        </w:rPr>
        <w:t xml:space="preserve">28" </w:t>
      </w:r>
    </w:p>
    <w:p>
      <w:r>
        <w:rPr>
          <w:rFonts w:ascii="Arial" w:hAnsi="Arial"/>
          <w:sz w:val="22"/>
        </w:rPr>
        <w:t xml:space="preserve">006 </w:t>
      </w:r>
    </w:p>
    <w:p>
      <w:r>
        <w:rPr>
          <w:rFonts w:ascii="Arial" w:hAnsi="Arial"/>
          <w:sz w:val="22"/>
        </w:rPr>
        <w:t xml:space="preserve">007 </w:t>
      </w:r>
    </w:p>
    <w:p>
      <w:r>
        <w:rPr>
          <w:rFonts w:ascii="Arial" w:hAnsi="Arial"/>
          <w:sz w:val="22"/>
        </w:rPr>
        <w:t xml:space="preserve">010 </w:t>
      </w:r>
    </w:p>
    <w:p>
      <w:r>
        <w:rPr>
          <w:rFonts w:ascii="Arial" w:hAnsi="Arial"/>
          <w:sz w:val="22"/>
        </w:rPr>
        <w:t xml:space="preserve">008 </w:t>
      </w:r>
    </w:p>
    <w:p>
      <w:r>
        <w:rPr>
          <w:rFonts w:ascii="Arial" w:hAnsi="Arial"/>
          <w:sz w:val="22"/>
        </w:rPr>
        <w:t xml:space="preserve">009 </w:t>
      </w:r>
    </w:p>
    <w:p>
      <w:r>
        <w:rPr>
          <w:rFonts w:ascii="Arial" w:hAnsi="Arial"/>
          <w:sz w:val="22"/>
        </w:rPr>
        <w:t xml:space="preserve">ShappIncomeTrucesActorsq&amp;a,anncr.tag. </w:t>
      </w:r>
      <w:r>
        <w:rPr>
          <w:rFonts w:ascii="Arial" w:hAnsi="Arial"/>
          <w:sz w:val="22"/>
        </w:rPr>
        <w:t xml:space="preserve">CorruptionAnnouncer,anncr.tag. </w:t>
      </w:r>
    </w:p>
    <w:p>
      <w:r>
        <w:rPr>
          <w:rFonts w:ascii="Arial" w:hAnsi="Arial"/>
          <w:sz w:val="22"/>
        </w:rPr>
        <w:t xml:space="preserve">(PhiladelphiaEnquirereditorial) </w:t>
      </w:r>
    </w:p>
    <w:p>
      <w:r>
        <w:rPr>
          <w:rFonts w:ascii="Arial" w:hAnsi="Arial"/>
          <w:sz w:val="22"/>
        </w:rPr>
        <w:t xml:space="preserve">DonDavi </w:t>
      </w:r>
      <w:r>
        <w:rPr>
          <w:rFonts w:ascii="Arial" w:hAnsi="Arial"/>
          <w:sz w:val="22"/>
        </w:rPr>
        <w:t xml:space="preserve">sEndorsementDavis,anncr.tag. </w:t>
      </w:r>
      <w:r>
        <w:rPr>
          <w:rFonts w:ascii="Arial" w:hAnsi="Arial"/>
          <w:sz w:val="22"/>
        </w:rPr>
        <w:t xml:space="preserve">(DemocraticStateRepresentative) </w:t>
      </w:r>
    </w:p>
    <w:p>
      <w:r>
        <w:rPr>
          <w:rFonts w:ascii="Arial" w:hAnsi="Arial"/>
          <w:sz w:val="22"/>
        </w:rPr>
        <w:t xml:space="preserve">ShappCorruptDavis </w:t>
      </w:r>
      <w:r>
        <w:rPr>
          <w:rFonts w:ascii="Arial" w:hAnsi="Arial"/>
          <w:sz w:val="22"/>
        </w:rPr>
        <w:t xml:space="preserve">,anncr.tag. </w:t>
      </w:r>
      <w:r>
        <w:rPr>
          <w:rFonts w:ascii="Arial" w:hAnsi="Arial"/>
          <w:sz w:val="22"/>
        </w:rPr>
        <w:t xml:space="preserve">(DonDavis </w:t>
      </w:r>
      <w:r>
        <w:rPr>
          <w:rFonts w:ascii="Arial" w:hAnsi="Arial"/>
          <w:sz w:val="22"/>
        </w:rPr>
        <w:t xml:space="preserve">) </w:t>
      </w:r>
    </w:p>
    <w:p>
      <w:r>
        <w:rPr>
          <w:rFonts w:ascii="Arial" w:hAnsi="Arial"/>
          <w:sz w:val="22"/>
        </w:rPr>
        <w:t xml:space="preserve">Shapp&amp;AgedDavis </w:t>
      </w:r>
      <w:r>
        <w:rPr>
          <w:rFonts w:ascii="Arial" w:hAnsi="Arial"/>
          <w:sz w:val="22"/>
        </w:rPr>
        <w:t xml:space="preserve">,anncr.tag, </w:t>
      </w:r>
      <w:r>
        <w:rPr>
          <w:rFonts w:ascii="Arial" w:hAnsi="Arial"/>
          <w:sz w:val="22"/>
        </w:rPr>
        <w:t xml:space="preserve">(Don </w:t>
      </w:r>
      <w:r>
        <w:rPr>
          <w:rFonts w:ascii="Arial" w:hAnsi="Arial"/>
          <w:sz w:val="22"/>
        </w:rPr>
        <w:t xml:space="preserve">Davis) </w:t>
      </w:r>
    </w:p>
    <w:p>
      <w:r>
        <w:rPr>
          <w:rFonts w:ascii="Arial" w:hAnsi="Arial"/>
          <w:sz w:val="22"/>
        </w:rPr>
        <w:t xml:space="preserve">1974.Pennsylvania </w:t>
      </w:r>
      <w:r>
        <w:rPr>
          <w:rFonts w:ascii="Arial" w:hAnsi="Arial"/>
          <w:sz w:val="22"/>
        </w:rPr>
        <w:t xml:space="preserve">.Governor </w:t>
      </w:r>
      <w:r>
        <w:rPr>
          <w:rFonts w:ascii="Arial" w:hAnsi="Arial"/>
          <w:sz w:val="22"/>
        </w:rPr>
        <w:t xml:space="preserve">.Democrat.Won. </w:t>
      </w:r>
    </w:p>
    <w:p>
      <w:r>
        <w:rPr>
          <w:rFonts w:ascii="Arial" w:hAnsi="Arial"/>
          <w:sz w:val="22"/>
        </w:rPr>
        <w:t xml:space="preserve">Gov.MiltonShapp(Shapp/Kline) </w:t>
      </w:r>
    </w:p>
    <w:p>
      <w:r>
        <w:rPr>
          <w:rFonts w:ascii="Arial" w:hAnsi="Arial"/>
          <w:sz w:val="22"/>
        </w:rPr>
        <w:t xml:space="preserve">5"CompiledRadioReeltoReel </w:t>
      </w:r>
    </w:p>
    <w:p>
      <w:r>
        <w:rPr>
          <w:rFonts w:ascii="Arial" w:hAnsi="Arial"/>
          <w:sz w:val="22"/>
        </w:rPr>
        <w:t xml:space="preserve">000-018 </w:t>
      </w:r>
    </w:p>
    <w:p>
      <w:r>
        <w:rPr>
          <w:rFonts w:ascii="Arial" w:hAnsi="Arial"/>
          <w:sz w:val="22"/>
        </w:rPr>
        <w:t xml:space="preserve">020-038 </w:t>
      </w:r>
    </w:p>
    <w:p>
      <w:r>
        <w:rPr>
          <w:rFonts w:ascii="Arial" w:hAnsi="Arial"/>
          <w:sz w:val="22"/>
        </w:rPr>
        <w:t xml:space="preserve">JO" </w:t>
      </w:r>
      <w:r>
        <w:rPr>
          <w:rFonts w:ascii="Arial" w:hAnsi="Arial"/>
          <w:sz w:val="22"/>
        </w:rPr>
        <w:t xml:space="preserve">JOII </w:t>
      </w:r>
    </w:p>
    <w:p>
      <w:r>
        <w:rPr>
          <w:rFonts w:ascii="Arial" w:hAnsi="Arial"/>
          <w:sz w:val="22"/>
        </w:rPr>
        <w:t xml:space="preserve">WelfareAnnouncer,him,anncr.tag. </w:t>
      </w:r>
    </w:p>
    <w:p>
      <w:r>
        <w:rPr>
          <w:rFonts w:ascii="Arial" w:hAnsi="Arial"/>
          <w:sz w:val="22"/>
        </w:rPr>
        <w:t xml:space="preserve">P.U.C.sameformat </w:t>
      </w:r>
    </w:p>
    <w:p>
      <w:r>
        <w:rPr>
          <w:rFonts w:ascii="Arial" w:hAnsi="Arial"/>
          <w:sz w:val="22"/>
        </w:rPr>
        <w:t xml:space="preserve">041-059 </w:t>
      </w:r>
    </w:p>
    <w:p>
      <w:r>
        <w:rPr>
          <w:rFonts w:ascii="Arial" w:hAnsi="Arial"/>
          <w:sz w:val="22"/>
        </w:rPr>
        <w:t xml:space="preserve">062-080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(Shapp </w:t>
      </w:r>
    </w:p>
    <w:p>
      <w:r>
        <w:rPr>
          <w:rFonts w:ascii="Arial" w:hAnsi="Arial"/>
          <w:sz w:val="22"/>
        </w:rPr>
        <w:t xml:space="preserve">gives </w:t>
      </w:r>
    </w:p>
    <w:p>
      <w:r>
        <w:rPr>
          <w:rFonts w:ascii="Arial" w:hAnsi="Arial"/>
          <w:sz w:val="22"/>
        </w:rPr>
        <w:t xml:space="preserve">Disclosuresameformat </w:t>
      </w:r>
    </w:p>
    <w:p>
      <w:r>
        <w:rPr>
          <w:rFonts w:ascii="Arial" w:hAnsi="Arial"/>
          <w:sz w:val="22"/>
        </w:rPr>
        <w:t xml:space="preserve">Ethicssamefonnat </w:t>
      </w:r>
    </w:p>
    <w:p>
      <w:r>
        <w:rPr>
          <w:rFonts w:ascii="Arial" w:hAnsi="Arial"/>
          <w:sz w:val="22"/>
        </w:rPr>
        <w:t xml:space="preserve">"registerandvoteDemocratic"pitch </w:t>
      </w:r>
    </w:p>
    <w:p>
      <w:r>
        <w:rPr>
          <w:rFonts w:ascii="Arial" w:hAnsi="Arial"/>
          <w:sz w:val="22"/>
        </w:rPr>
        <w:t xml:space="preserve">onallabove) </w:t>
      </w:r>
    </w:p>
    <w:p>
      <w:r>
        <w:rPr>
          <w:rFonts w:ascii="Arial" w:hAnsi="Arial"/>
          <w:sz w:val="22"/>
        </w:rPr>
        <w:t xml:space="preserve">084-101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P.U.C.Announcer, </w:t>
      </w:r>
    </w:p>
    <w:p>
      <w:r>
        <w:rPr>
          <w:rFonts w:ascii="Arial" w:hAnsi="Arial"/>
          <w:sz w:val="22"/>
        </w:rPr>
        <w:t xml:space="preserve">him,anncr.tag. </w:t>
      </w:r>
    </w:p>
    <w:p>
      <w:r>
        <w:rPr>
          <w:rFonts w:ascii="Arial" w:hAnsi="Arial"/>
          <w:sz w:val="22"/>
        </w:rPr>
        <w:t xml:space="preserve">105-123 </w:t>
      </w:r>
    </w:p>
    <w:p>
      <w:r>
        <w:rPr>
          <w:rFonts w:ascii="Arial" w:hAnsi="Arial"/>
          <w:sz w:val="22"/>
        </w:rPr>
        <w:t xml:space="preserve">127-146 </w:t>
      </w:r>
    </w:p>
    <w:p>
      <w:r>
        <w:rPr>
          <w:rFonts w:ascii="Arial" w:hAnsi="Arial"/>
          <w:sz w:val="22"/>
        </w:rPr>
        <w:t xml:space="preserve">149-168 </w:t>
      </w:r>
    </w:p>
    <w:p>
      <w:r>
        <w:rPr>
          <w:rFonts w:ascii="Arial" w:hAnsi="Arial"/>
          <w:sz w:val="22"/>
        </w:rPr>
        <w:t xml:space="preserve">171-192 </w:t>
      </w:r>
    </w:p>
    <w:p>
      <w:r>
        <w:rPr>
          <w:rFonts w:ascii="Arial" w:hAnsi="Arial"/>
          <w:sz w:val="22"/>
        </w:rPr>
        <w:t xml:space="preserve">194-214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28II </w:t>
      </w:r>
    </w:p>
    <w:p>
      <w:r>
        <w:rPr>
          <w:rFonts w:ascii="Arial" w:hAnsi="Arial"/>
          <w:sz w:val="22"/>
        </w:rPr>
        <w:t xml:space="preserve">28II </w:t>
      </w:r>
    </w:p>
    <w:p>
      <w:r>
        <w:rPr>
          <w:rFonts w:ascii="Arial" w:hAnsi="Arial"/>
          <w:sz w:val="22"/>
        </w:rPr>
        <w:t xml:space="preserve">2911 </w:t>
      </w:r>
    </w:p>
    <w:p>
      <w:r>
        <w:rPr>
          <w:rFonts w:ascii="Arial" w:hAnsi="Arial"/>
          <w:sz w:val="22"/>
        </w:rPr>
        <w:t xml:space="preserve">281 </w:t>
      </w:r>
    </w:p>
    <w:p>
      <w:r>
        <w:rPr>
          <w:rFonts w:ascii="Arial" w:hAnsi="Arial"/>
          <w:sz w:val="22"/>
        </w:rPr>
        <w:t xml:space="preserve">Committeesameformat </w:t>
      </w:r>
    </w:p>
    <w:p>
      <w:r>
        <w:rPr>
          <w:rFonts w:ascii="Arial" w:hAnsi="Arial"/>
          <w:sz w:val="22"/>
        </w:rPr>
        <w:t xml:space="preserve">Disclosuresameformat </w:t>
      </w:r>
    </w:p>
    <w:p>
      <w:r>
        <w:rPr>
          <w:rFonts w:ascii="Arial" w:hAnsi="Arial"/>
          <w:sz w:val="22"/>
        </w:rPr>
        <w:t xml:space="preserve">TaxIsameformat </w:t>
      </w:r>
    </w:p>
    <w:p>
      <w:r>
        <w:rPr>
          <w:rFonts w:ascii="Arial" w:hAnsi="Arial"/>
          <w:sz w:val="22"/>
        </w:rPr>
        <w:t xml:space="preserve">Limitssameformat </w:t>
      </w:r>
    </w:p>
    <w:p>
      <w:r>
        <w:rPr>
          <w:rFonts w:ascii="Arial" w:hAnsi="Arial"/>
          <w:sz w:val="22"/>
        </w:rPr>
        <w:t xml:space="preserve">Spendingsameformat </w:t>
      </w:r>
    </w:p>
    <w:p>
      <w:r>
        <w:rPr>
          <w:rFonts w:ascii="Arial" w:hAnsi="Arial"/>
          <w:sz w:val="22"/>
        </w:rPr>
        <w:t xml:space="preserve">000-04356" </w:t>
      </w:r>
    </w:p>
    <w:p>
      <w:r>
        <w:rPr>
          <w:rFonts w:ascii="Arial" w:hAnsi="Arial"/>
          <w:sz w:val="22"/>
        </w:rPr>
        <w:t xml:space="preserve">047-09156" </w:t>
      </w:r>
    </w:p>
    <w:p>
      <w:r>
        <w:rPr>
          <w:rFonts w:ascii="Arial" w:hAnsi="Arial"/>
          <w:sz w:val="22"/>
        </w:rPr>
        <w:t xml:space="preserve">094-140 </w:t>
      </w:r>
    </w:p>
    <w:p>
      <w:r>
        <w:rPr>
          <w:rFonts w:ascii="Arial" w:hAnsi="Arial"/>
          <w:sz w:val="22"/>
        </w:rPr>
        <w:t xml:space="preserve">143-20160" </w:t>
      </w:r>
    </w:p>
    <w:p>
      <w:r>
        <w:rPr>
          <w:rFonts w:ascii="Arial" w:hAnsi="Arial"/>
          <w:sz w:val="22"/>
        </w:rPr>
        <w:t xml:space="preserve">212-27159" </w:t>
      </w:r>
    </w:p>
    <w:p>
      <w:r>
        <w:rPr>
          <w:rFonts w:ascii="Arial" w:hAnsi="Arial"/>
          <w:sz w:val="22"/>
        </w:rPr>
        <w:t xml:space="preserve">1974.RhodeIsland.AttorneyGeneral.Democrat.Won. </w:t>
      </w:r>
    </w:p>
    <w:p>
      <w:r>
        <w:rPr>
          <w:rFonts w:ascii="Arial" w:hAnsi="Arial"/>
          <w:sz w:val="22"/>
        </w:rPr>
        <w:t xml:space="preserve">Atty.Gnl </w:t>
      </w:r>
      <w:r>
        <w:rPr>
          <w:rFonts w:ascii="Arial" w:hAnsi="Arial"/>
          <w:sz w:val="22"/>
        </w:rPr>
        <w:t xml:space="preserve">.RichardJ.Israel </w:t>
      </w:r>
      <w:r>
        <w:rPr>
          <w:rFonts w:ascii="Arial" w:hAnsi="Arial"/>
          <w:sz w:val="22"/>
        </w:rPr>
        <w:t xml:space="preserve">5"CompiledRadioRpeeltoR·eel </w:t>
      </w:r>
    </w:p>
    <w:p>
      <w:r>
        <w:rPr>
          <w:rFonts w:ascii="Arial" w:hAnsi="Arial"/>
          <w:sz w:val="22"/>
        </w:rPr>
        <w:t xml:space="preserve">AlanDary, </w:t>
      </w:r>
      <w:r>
        <w:rPr>
          <w:rFonts w:ascii="Arial" w:hAnsi="Arial"/>
          <w:sz w:val="22"/>
        </w:rPr>
        <w:t xml:space="preserve">announcer </w:t>
      </w:r>
    </w:p>
    <w:p>
      <w:r>
        <w:rPr>
          <w:rFonts w:ascii="Arial" w:hAnsi="Arial"/>
          <w:sz w:val="22"/>
        </w:rPr>
        <w:t xml:space="preserve">FullProtectionUnderLawMOS,anncr./music,him, </w:t>
      </w:r>
    </w:p>
    <w:p>
      <w:r>
        <w:rPr>
          <w:rFonts w:ascii="Arial" w:hAnsi="Arial"/>
          <w:sz w:val="22"/>
        </w:rPr>
        <w:t xml:space="preserve">anncr.tag. </w:t>
      </w:r>
    </w:p>
    <w:p>
      <w:r>
        <w:rPr>
          <w:rFonts w:ascii="Arial" w:hAnsi="Arial"/>
          <w:sz w:val="22"/>
        </w:rPr>
        <w:t xml:space="preserve">BestWeEverHad </w:t>
      </w:r>
      <w:r>
        <w:rPr>
          <w:rFonts w:ascii="Arial" w:hAnsi="Arial"/>
          <w:sz w:val="22"/>
        </w:rPr>
        <w:t xml:space="preserve">sameformat </w:t>
      </w:r>
    </w:p>
    <w:p>
      <w:r>
        <w:rPr>
          <w:rFonts w:ascii="Arial" w:hAnsi="Arial"/>
          <w:sz w:val="22"/>
        </w:rPr>
        <w:t xml:space="preserve">Gutssameformat </w:t>
      </w:r>
    </w:p>
    <w:p>
      <w:r>
        <w:rPr>
          <w:rFonts w:ascii="Arial" w:hAnsi="Arial"/>
          <w:sz w:val="22"/>
        </w:rPr>
        <w:t xml:space="preserve">MyJobHim,anncr.tag.10-29 </w:t>
      </w:r>
    </w:p>
    <w:p>
      <w:r>
        <w:rPr>
          <w:rFonts w:ascii="Arial" w:hAnsi="Arial"/>
          <w:sz w:val="22"/>
        </w:rPr>
        <w:t xml:space="preserve">MyInvestigationssameformat"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5-14-75 </w:t>
      </w:r>
      <w:r>
        <w:rPr>
          <w:rFonts w:ascii="Arial" w:hAnsi="Arial"/>
          <w:sz w:val="22"/>
        </w:rPr>
        <w:t xml:space="preserve">RhodeIsland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Gov.PhilipNoel.1974.RhodeIsland.Democrat.Won.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see16mm </w:t>
      </w:r>
    </w:p>
    <w:p>
      <w:r>
        <w:rPr>
          <w:rFonts w:ascii="Arial" w:hAnsi="Arial"/>
          <w:sz w:val="22"/>
        </w:rPr>
        <w:t xml:space="preserve">R741-30 </w:t>
      </w:r>
      <w:r>
        <w:rPr>
          <w:rFonts w:ascii="Arial" w:hAnsi="Arial"/>
          <w:sz w:val="22"/>
        </w:rPr>
        <w:t xml:space="preserve">R742-60 </w:t>
      </w:r>
      <w:r>
        <w:rPr>
          <w:rFonts w:ascii="Arial" w:hAnsi="Arial"/>
          <w:sz w:val="22"/>
        </w:rPr>
        <w:t xml:space="preserve">R743-60 </w:t>
      </w:r>
      <w:r>
        <w:rPr>
          <w:rFonts w:ascii="Arial" w:hAnsi="Arial"/>
          <w:sz w:val="22"/>
        </w:rPr>
        <w:t xml:space="preserve">R744-30 </w:t>
      </w:r>
    </w:p>
    <w:p>
      <w:r>
        <w:rPr>
          <w:rFonts w:ascii="Arial" w:hAnsi="Arial"/>
          <w:sz w:val="22"/>
        </w:rPr>
        <w:t xml:space="preserve">EconomicDevelopment </w:t>
      </w:r>
      <w:r>
        <w:rPr>
          <w:rFonts w:ascii="Arial" w:hAnsi="Arial"/>
          <w:sz w:val="22"/>
        </w:rPr>
        <w:t xml:space="preserve">CredibilityPhilosophy </w:t>
      </w:r>
    </w:p>
    <w:p>
      <w:r>
        <w:rPr>
          <w:rFonts w:ascii="Arial" w:hAnsi="Arial"/>
          <w:sz w:val="22"/>
        </w:rPr>
        <w:t xml:space="preserve">Voters </w:t>
      </w:r>
    </w:p>
    <w:p>
      <w:r>
        <w:rPr>
          <w:rFonts w:ascii="Arial" w:hAnsi="Arial"/>
          <w:sz w:val="22"/>
        </w:rPr>
        <w:t xml:space="preserve">1974.SouthCarolina.Governor. </w:t>
      </w:r>
    </w:p>
    <w:p>
      <w:r>
        <w:rPr>
          <w:rFonts w:ascii="Arial" w:hAnsi="Arial"/>
          <w:sz w:val="22"/>
        </w:rPr>
        <w:t xml:space="preserve">DemocraticPrimary.Lostbutnominated </w:t>
      </w:r>
      <w:r>
        <w:rPr>
          <w:rFonts w:ascii="Arial" w:hAnsi="Arial"/>
          <w:sz w:val="22"/>
        </w:rPr>
        <w:t xml:space="preserve">becausewinnerdisqualifieddueto </w:t>
      </w:r>
      <w:r>
        <w:rPr>
          <w:rFonts w:ascii="Arial" w:hAnsi="Arial"/>
          <w:sz w:val="22"/>
        </w:rPr>
        <w:t xml:space="preserve">residencyrequirements.(Lostgeneral. </w:t>
      </w:r>
      <w:r>
        <w:rPr>
          <w:rFonts w:ascii="Arial" w:hAnsi="Arial"/>
          <w:sz w:val="22"/>
        </w:rPr>
        <w:t xml:space="preserve">) </w:t>
      </w:r>
    </w:p>
    <w:p>
      <w:r>
        <w:rPr>
          <w:rFonts w:ascii="Arial" w:hAnsi="Arial"/>
          <w:sz w:val="22"/>
        </w:rPr>
        <w:t xml:space="preserve">CongressmanWilliamJenningsBryanDorn </w:t>
      </w:r>
    </w:p>
    <w:p>
      <w:r>
        <w:rPr>
          <w:rFonts w:ascii="Arial" w:hAnsi="Arial"/>
          <w:sz w:val="22"/>
        </w:rPr>
        <w:t xml:space="preserve">511CompiledRadioReeltoReel </w:t>
      </w:r>
    </w:p>
    <w:p>
      <w:r>
        <w:rPr>
          <w:rFonts w:ascii="Arial" w:hAnsi="Arial"/>
          <w:sz w:val="22"/>
        </w:rPr>
        <w:t xml:space="preserve">000-029 </w:t>
      </w:r>
    </w:p>
    <w:p>
      <w:r>
        <w:rPr>
          <w:rFonts w:ascii="Arial" w:hAnsi="Arial"/>
          <w:sz w:val="22"/>
        </w:rPr>
        <w:t xml:space="preserve">042-073 </w:t>
      </w:r>
    </w:p>
    <w:p>
      <w:r>
        <w:rPr>
          <w:rFonts w:ascii="Arial" w:hAnsi="Arial"/>
          <w:sz w:val="22"/>
        </w:rPr>
        <w:t xml:space="preserve">181-116 </w:t>
      </w:r>
    </w:p>
    <w:p>
      <w:r>
        <w:rPr>
          <w:rFonts w:ascii="Arial" w:hAnsi="Arial"/>
          <w:sz w:val="22"/>
        </w:rPr>
        <w:t xml:space="preserve">117-144 </w:t>
      </w:r>
    </w:p>
    <w:p>
      <w:r>
        <w:rPr>
          <w:rFonts w:ascii="Arial" w:hAnsi="Arial"/>
          <w:sz w:val="22"/>
        </w:rPr>
        <w:t xml:space="preserve">149-176 </w:t>
      </w:r>
    </w:p>
    <w:p>
      <w:r>
        <w:rPr>
          <w:rFonts w:ascii="Arial" w:hAnsi="Arial"/>
          <w:sz w:val="22"/>
        </w:rPr>
        <w:t xml:space="preserve">3011BR-JO </w:t>
      </w:r>
    </w:p>
    <w:p>
      <w:r>
        <w:rPr>
          <w:rFonts w:ascii="Arial" w:hAnsi="Arial"/>
          <w:sz w:val="22"/>
        </w:rPr>
        <w:t xml:space="preserve">2911 </w:t>
      </w:r>
    </w:p>
    <w:p>
      <w:r>
        <w:rPr>
          <w:rFonts w:ascii="Arial" w:hAnsi="Arial"/>
          <w:sz w:val="22"/>
        </w:rPr>
        <w:t xml:space="preserve">30117R-30 </w:t>
      </w:r>
    </w:p>
    <w:p>
      <w:r>
        <w:rPr>
          <w:rFonts w:ascii="Arial" w:hAnsi="Arial"/>
          <w:sz w:val="22"/>
        </w:rPr>
        <w:t xml:space="preserve">281113R-30 </w:t>
      </w:r>
    </w:p>
    <w:p>
      <w:r>
        <w:rPr>
          <w:rFonts w:ascii="Arial" w:hAnsi="Arial"/>
          <w:sz w:val="22"/>
        </w:rPr>
        <w:t xml:space="preserve">PeopleLostFaith </w:t>
      </w:r>
      <w:r>
        <w:rPr>
          <w:rFonts w:ascii="Arial" w:hAnsi="Arial"/>
          <w:sz w:val="22"/>
        </w:rPr>
        <w:t xml:space="preserve">inGovernment </w:t>
      </w:r>
    </w:p>
    <w:p>
      <w:r>
        <w:rPr>
          <w:rFonts w:ascii="Arial" w:hAnsi="Arial"/>
          <w:sz w:val="22"/>
        </w:rPr>
        <w:t xml:space="preserve">Program </w:t>
      </w:r>
    </w:p>
    <w:p>
      <w:r>
        <w:rPr>
          <w:rFonts w:ascii="Arial" w:hAnsi="Arial"/>
          <w:sz w:val="22"/>
        </w:rPr>
        <w:t xml:space="preserve">StrongestCandidate </w:t>
      </w:r>
      <w:r>
        <w:rPr>
          <w:rFonts w:ascii="Arial" w:hAnsi="Arial"/>
          <w:sz w:val="22"/>
        </w:rPr>
        <w:t xml:space="preserve">Supermarket(food </w:t>
      </w:r>
      <w:r>
        <w:rPr>
          <w:rFonts w:ascii="Arial" w:hAnsi="Arial"/>
          <w:sz w:val="22"/>
        </w:rPr>
        <w:t xml:space="preserve">prices) </w:t>
      </w:r>
      <w:r>
        <w:rPr>
          <w:rFonts w:ascii="Arial" w:hAnsi="Arial"/>
          <w:sz w:val="22"/>
        </w:rPr>
        <w:t xml:space="preserve">The3Candidates </w:t>
      </w:r>
    </w:p>
    <w:p>
      <w:r>
        <w:rPr>
          <w:rFonts w:ascii="Arial" w:hAnsi="Arial"/>
          <w:sz w:val="22"/>
        </w:rPr>
        <w:t xml:space="preserve">Him,announcertag </w:t>
      </w:r>
    </w:p>
    <w:p>
      <w:r>
        <w:rPr>
          <w:rFonts w:ascii="Arial" w:hAnsi="Arial"/>
          <w:sz w:val="22"/>
        </w:rPr>
        <w:t xml:space="preserve">Announcer </w:t>
      </w:r>
      <w:r>
        <w:rPr>
          <w:rFonts w:ascii="Arial" w:hAnsi="Arial"/>
          <w:sz w:val="22"/>
        </w:rPr>
        <w:t xml:space="preserve">Announcer </w:t>
      </w:r>
    </w:p>
    <w:p>
      <w:r>
        <w:rPr>
          <w:rFonts w:ascii="Arial" w:hAnsi="Arial"/>
          <w:sz w:val="22"/>
        </w:rPr>
        <w:t xml:space="preserve">Announcer,histag. </w:t>
      </w:r>
      <w:r>
        <w:rPr>
          <w:rFonts w:ascii="Arial" w:hAnsi="Arial"/>
          <w:sz w:val="22"/>
        </w:rPr>
        <w:t xml:space="preserve">sameformat </w:t>
      </w:r>
    </w:p>
    <w:p>
      <w:r>
        <w:rPr>
          <w:rFonts w:ascii="Arial" w:hAnsi="Arial"/>
          <w:sz w:val="22"/>
        </w:rPr>
        <w:t xml:space="preserve">181-212 </w:t>
      </w:r>
    </w:p>
    <w:p>
      <w:r>
        <w:rPr>
          <w:rFonts w:ascii="Arial" w:hAnsi="Arial"/>
          <w:sz w:val="22"/>
        </w:rPr>
        <w:t xml:space="preserve">291115R-30 </w:t>
      </w:r>
    </w:p>
    <w:p>
      <w:r>
        <w:rPr>
          <w:rFonts w:ascii="Arial" w:hAnsi="Arial"/>
          <w:sz w:val="22"/>
        </w:rPr>
        <w:t xml:space="preserve">DoYouKnowaboutCandidates?sameformat </w:t>
      </w:r>
    </w:p>
    <w:p>
      <w:r>
        <w:rPr>
          <w:rFonts w:ascii="Arial" w:hAnsi="Arial"/>
          <w:sz w:val="22"/>
        </w:rPr>
        <w:t xml:space="preserve">218-252 </w:t>
      </w:r>
    </w:p>
    <w:p>
      <w:r>
        <w:rPr>
          <w:rFonts w:ascii="Arial" w:hAnsi="Arial"/>
          <w:sz w:val="22"/>
        </w:rPr>
        <w:t xml:space="preserve">252-282 </w:t>
      </w:r>
    </w:p>
    <w:p>
      <w:r>
        <w:rPr>
          <w:rFonts w:ascii="Arial" w:hAnsi="Arial"/>
          <w:sz w:val="22"/>
        </w:rPr>
        <w:t xml:space="preserve">289-322 </w:t>
      </w:r>
    </w:p>
    <w:p>
      <w:r>
        <w:rPr>
          <w:rFonts w:ascii="Arial" w:hAnsi="Arial"/>
          <w:sz w:val="22"/>
        </w:rPr>
        <w:t xml:space="preserve">322-351 </w:t>
      </w:r>
    </w:p>
    <w:p>
      <w:r>
        <w:rPr>
          <w:rFonts w:ascii="Arial" w:hAnsi="Arial"/>
          <w:sz w:val="22"/>
        </w:rPr>
        <w:t xml:space="preserve">281118R-30 </w:t>
      </w:r>
    </w:p>
    <w:p>
      <w:r>
        <w:rPr>
          <w:rFonts w:ascii="Arial" w:hAnsi="Arial"/>
          <w:sz w:val="22"/>
        </w:rPr>
        <w:t xml:space="preserve">29"19R-30 </w:t>
      </w:r>
    </w:p>
    <w:p>
      <w:r>
        <w:rPr>
          <w:rFonts w:ascii="Arial" w:hAnsi="Arial"/>
          <w:sz w:val="22"/>
        </w:rPr>
        <w:t xml:space="preserve">281129RR </w:t>
      </w:r>
    </w:p>
    <w:p>
      <w:r>
        <w:rPr>
          <w:rFonts w:ascii="Arial" w:hAnsi="Arial"/>
          <w:sz w:val="22"/>
        </w:rPr>
        <w:t xml:space="preserve">SalesTaxonFood </w:t>
      </w:r>
    </w:p>
    <w:p>
      <w:r>
        <w:rPr>
          <w:rFonts w:ascii="Arial" w:hAnsi="Arial"/>
          <w:sz w:val="22"/>
        </w:rPr>
        <w:t xml:space="preserve">PositiveProgram- </w:t>
      </w:r>
      <w:r>
        <w:rPr>
          <w:rFonts w:ascii="Arial" w:hAnsi="Arial"/>
          <w:sz w:val="22"/>
        </w:rPr>
        <w:t xml:space="preserve">VoteTomorrow </w:t>
      </w:r>
    </w:p>
    <w:p>
      <w:r>
        <w:rPr>
          <w:rFonts w:ascii="Arial" w:hAnsi="Arial"/>
          <w:sz w:val="22"/>
        </w:rPr>
        <w:t xml:space="preserve">ReadyToBeGovernorServedUs </w:t>
      </w:r>
      <w:r>
        <w:rPr>
          <w:rFonts w:ascii="Arial" w:hAnsi="Arial"/>
          <w:sz w:val="22"/>
        </w:rPr>
        <w:t xml:space="preserve">Well- </w:t>
      </w:r>
    </w:p>
    <w:p>
      <w:r>
        <w:rPr>
          <w:rFonts w:ascii="Arial" w:hAnsi="Arial"/>
          <w:sz w:val="22"/>
        </w:rPr>
        <w:t xml:space="preserve">VoteTomorrow </w:t>
      </w:r>
    </w:p>
    <w:p>
      <w:r>
        <w:rPr>
          <w:rFonts w:ascii="Arial" w:hAnsi="Arial"/>
          <w:sz w:val="22"/>
        </w:rPr>
        <w:t xml:space="preserve">sameformat </w:t>
      </w:r>
      <w:r>
        <w:rPr>
          <w:rFonts w:ascii="Arial" w:hAnsi="Arial"/>
          <w:sz w:val="22"/>
        </w:rPr>
        <w:t xml:space="preserve">Announcer </w:t>
      </w:r>
    </w:p>
    <w:p>
      <w:r>
        <w:rPr>
          <w:rFonts w:ascii="Arial" w:hAnsi="Arial"/>
          <w:sz w:val="22"/>
        </w:rPr>
        <w:t xml:space="preserve">Announcer </w:t>
      </w:r>
      <w:r>
        <w:rPr>
          <w:rFonts w:ascii="Arial" w:hAnsi="Arial"/>
          <w:sz w:val="22"/>
        </w:rPr>
        <w:t xml:space="preserve">Announcer,his </w:t>
      </w:r>
      <w:r>
        <w:rPr>
          <w:rFonts w:ascii="Arial" w:hAnsi="Arial"/>
          <w:sz w:val="22"/>
        </w:rPr>
        <w:t xml:space="preserve">tag. </w:t>
      </w:r>
    </w:p>
    <w:p>
      <w:r>
        <w:rPr>
          <w:rFonts w:ascii="Arial" w:hAnsi="Arial"/>
          <w:sz w:val="22"/>
        </w:rPr>
        <w:t xml:space="preserve">359-391 </w:t>
      </w:r>
    </w:p>
    <w:p>
      <w:r>
        <w:rPr>
          <w:rFonts w:ascii="Arial" w:hAnsi="Arial"/>
          <w:sz w:val="22"/>
        </w:rPr>
        <w:t xml:space="preserve">2911JORR </w:t>
      </w:r>
    </w:p>
    <w:p>
      <w:r>
        <w:rPr>
          <w:rFonts w:ascii="Arial" w:hAnsi="Arial"/>
          <w:sz w:val="22"/>
        </w:rPr>
        <w:t xml:space="preserve">(for3rdCongr.District,Monday,7-29only) </w:t>
      </w:r>
    </w:p>
    <w:p>
      <w:r>
        <w:rPr>
          <w:rFonts w:ascii="Arial" w:hAnsi="Arial"/>
          <w:sz w:val="22"/>
        </w:rPr>
        <w:t xml:space="preserve">OnlySouthCarolinian-Announcer,histag, </w:t>
      </w:r>
    </w:p>
    <w:p>
      <w:r>
        <w:rPr>
          <w:rFonts w:ascii="Arial" w:hAnsi="Arial"/>
          <w:sz w:val="22"/>
        </w:rPr>
        <w:t xml:space="preserve">VoteToday </w:t>
      </w:r>
    </w:p>
    <w:p>
      <w:r>
        <w:rPr>
          <w:rFonts w:ascii="Arial" w:hAnsi="Arial"/>
          <w:sz w:val="22"/>
        </w:rPr>
        <w:t xml:space="preserve">(for3rdCongr.District,Tuesday,7-30only)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11-18-74 </w:t>
      </w:r>
      <w:r>
        <w:rPr>
          <w:rFonts w:ascii="Arial" w:hAnsi="Arial"/>
          <w:sz w:val="22"/>
        </w:rPr>
        <w:t xml:space="preserve">Wisconsin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1974.Wisconsin.GeneralElectionComposites. </w:t>
      </w:r>
    </w:p>
    <w:p>
      <w:r>
        <w:rPr>
          <w:rFonts w:ascii="Arial" w:hAnsi="Arial"/>
          <w:sz w:val="22"/>
        </w:rPr>
        <w:t xml:space="preserve">711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contentsunknown </w:t>
      </w:r>
      <w:r>
        <w:rPr>
          <w:rFonts w:ascii="Arial" w:hAnsi="Arial"/>
          <w:sz w:val="22"/>
        </w:rPr>
        <w:t xml:space="preserve">contentsunknown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11-11-74 </w:t>
      </w:r>
      <w:r>
        <w:rPr>
          <w:rFonts w:ascii="Arial" w:hAnsi="Arial"/>
          <w:sz w:val="22"/>
        </w:rPr>
        <w:t xml:space="preserve">Wyoming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Griffith.1974.Wyoming.StateAuditor.Republican?Won? </w:t>
      </w:r>
    </w:p>
    <w:p>
      <w:r>
        <w:rPr>
          <w:rFonts w:ascii="Arial" w:hAnsi="Arial"/>
          <w:sz w:val="22"/>
        </w:rPr>
        <w:t xml:space="preserve">4"contentsunknown </w:t>
      </w:r>
    </w:p>
    <w:p>
      <w:r>
        <w:rPr>
          <w:rFonts w:ascii="Arial" w:hAnsi="Arial"/>
          <w:sz w:val="22"/>
        </w:rPr>
        <w:t xml:space="preserve">DickJones.1974.Wyoming.Governor.Republican.Lost. </w:t>
      </w:r>
    </w:p>
    <w:p>
      <w:r>
        <w:rPr>
          <w:rFonts w:ascii="Arial" w:hAnsi="Arial"/>
          <w:sz w:val="22"/>
        </w:rPr>
        <w:t xml:space="preserve">5"9-301s </w:t>
      </w:r>
    </w:p>
    <w:p>
      <w:r>
        <w:rPr>
          <w:rFonts w:ascii="Arial" w:hAnsi="Arial"/>
          <w:sz w:val="22"/>
        </w:rPr>
        <w:t xml:space="preserve">seeJones16mm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12-11-72 </w:t>
      </w:r>
      <w:r>
        <w:rPr>
          <w:rFonts w:ascii="Arial" w:hAnsi="Arial"/>
          <w:sz w:val="22"/>
        </w:rPr>
        <w:t xml:space="preserve">Alabama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Sen.JohnSparkman.1972.Alabama.U.S.Senate.Democrat.Won. </w:t>
      </w:r>
    </w:p>
    <w:p>
      <w:r>
        <w:rPr>
          <w:rFonts w:ascii="Arial" w:hAnsi="Arial"/>
          <w:sz w:val="22"/>
        </w:rPr>
        <w:t xml:space="preserve">:30#1primary </w:t>
      </w:r>
    </w:p>
    <w:p>
      <w:r>
        <w:rPr>
          <w:rFonts w:ascii="Arial" w:hAnsi="Arial"/>
          <w:sz w:val="22"/>
        </w:rPr>
        <w:t xml:space="preserve">:302 </w:t>
      </w:r>
    </w:p>
    <w:p>
      <w:r>
        <w:rPr>
          <w:rFonts w:ascii="Arial" w:hAnsi="Arial"/>
          <w:sz w:val="22"/>
        </w:rPr>
        <w:t xml:space="preserve">:303 </w:t>
      </w:r>
    </w:p>
    <w:p>
      <w:r>
        <w:rPr>
          <w:rFonts w:ascii="Arial" w:hAnsi="Arial"/>
          <w:sz w:val="22"/>
        </w:rPr>
        <w:t xml:space="preserve">:304 </w:t>
      </w:r>
    </w:p>
    <w:p>
      <w:r>
        <w:rPr>
          <w:rFonts w:ascii="Arial" w:hAnsi="Arial"/>
          <w:sz w:val="22"/>
        </w:rPr>
        <w:t xml:space="preserve">:305 </w:t>
      </w:r>
    </w:p>
    <w:p>
      <w:r>
        <w:rPr>
          <w:rFonts w:ascii="Arial" w:hAnsi="Arial"/>
          <w:sz w:val="22"/>
        </w:rPr>
        <w:t xml:space="preserve">:306 </w:t>
      </w:r>
    </w:p>
    <w:p>
      <w:r>
        <w:rPr>
          <w:rFonts w:ascii="Arial" w:hAnsi="Arial"/>
          <w:sz w:val="22"/>
        </w:rPr>
        <w:t xml:space="preserve">:607Aging </w:t>
      </w:r>
    </w:p>
    <w:p>
      <w:r>
        <w:rPr>
          <w:rFonts w:ascii="Arial" w:hAnsi="Arial"/>
          <w:sz w:val="22"/>
        </w:rPr>
        <w:t xml:space="preserve">:608.Farmers </w:t>
      </w:r>
    </w:p>
    <w:p>
      <w:r>
        <w:rPr>
          <w:rFonts w:ascii="Arial" w:hAnsi="Arial"/>
          <w:sz w:val="22"/>
        </w:rPr>
        <w:t xml:space="preserve">:609Housing </w:t>
      </w:r>
    </w:p>
    <w:p>
      <w:r>
        <w:rPr>
          <w:rFonts w:ascii="Arial" w:hAnsi="Arial"/>
          <w:sz w:val="22"/>
        </w:rPr>
        <w:t xml:space="preserve">:6010Industry </w:t>
      </w:r>
    </w:p>
    <w:p>
      <w:r>
        <w:rPr>
          <w:rFonts w:ascii="Arial" w:hAnsi="Arial"/>
          <w:sz w:val="22"/>
        </w:rPr>
        <w:t xml:space="preserve">:6011Students </w:t>
      </w:r>
    </w:p>
    <w:p>
      <w:r>
        <w:rPr>
          <w:rFonts w:ascii="Arial" w:hAnsi="Arial"/>
          <w:sz w:val="22"/>
        </w:rPr>
        <w:t xml:space="preserve">:6012Veterans </w:t>
      </w:r>
    </w:p>
    <w:p>
      <w:r>
        <w:rPr>
          <w:rFonts w:ascii="Arial" w:hAnsi="Arial"/>
          <w:sz w:val="22"/>
        </w:rPr>
        <w:t xml:space="preserve">:60Women'sRights </w:t>
      </w:r>
    </w:p>
    <w:p>
      <w:r>
        <w:rPr>
          <w:rFonts w:ascii="Arial" w:hAnsi="Arial"/>
          <w:sz w:val="22"/>
        </w:rPr>
        <w:t xml:space="preserve">:6014Seniority </w:t>
      </w:r>
    </w:p>
    <w:p>
      <w:r>
        <w:rPr>
          <w:rFonts w:ascii="Arial" w:hAnsi="Arial"/>
          <w:sz w:val="22"/>
        </w:rPr>
        <w:t xml:space="preserve">:6015ConsumerProtection </w:t>
      </w:r>
    </w:p>
    <w:p>
      <w:r>
        <w:rPr>
          <w:rFonts w:ascii="Arial" w:hAnsi="Arial"/>
          <w:sz w:val="22"/>
        </w:rPr>
        <w:t xml:space="preserve">5":60#1Elderly </w:t>
      </w:r>
    </w:p>
    <w:p>
      <w:r>
        <w:rPr>
          <w:rFonts w:ascii="Arial" w:hAnsi="Arial"/>
          <w:sz w:val="22"/>
        </w:rPr>
        <w:t xml:space="preserve">:602Farmers </w:t>
      </w:r>
    </w:p>
    <w:p>
      <w:r>
        <w:rPr>
          <w:rFonts w:ascii="Arial" w:hAnsi="Arial"/>
          <w:sz w:val="22"/>
        </w:rPr>
        <w:t xml:space="preserve">:603Housing </w:t>
      </w:r>
    </w:p>
    <w:p>
      <w:r>
        <w:rPr>
          <w:rFonts w:ascii="Arial" w:hAnsi="Arial"/>
          <w:sz w:val="22"/>
        </w:rPr>
        <w:t xml:space="preserve">:604Employment </w:t>
      </w:r>
    </w:p>
    <w:p>
      <w:r>
        <w:rPr>
          <w:rFonts w:ascii="Arial" w:hAnsi="Arial"/>
          <w:sz w:val="22"/>
        </w:rPr>
        <w:t xml:space="preserve">:605His_OwnMan </w:t>
      </w:r>
    </w:p>
    <w:p>
      <w:r>
        <w:rPr>
          <w:rFonts w:ascii="Arial" w:hAnsi="Arial"/>
          <w:sz w:val="22"/>
        </w:rPr>
        <w:t xml:space="preserve">:606Veterans </w:t>
      </w:r>
    </w:p>
    <w:p>
      <w:r>
        <w:rPr>
          <w:rFonts w:ascii="Arial" w:hAnsi="Arial"/>
          <w:sz w:val="22"/>
        </w:rPr>
        <w:t xml:space="preserve">:607Women </w:t>
      </w:r>
    </w:p>
    <w:p>
      <w:r>
        <w:rPr>
          <w:rFonts w:ascii="Arial" w:hAnsi="Arial"/>
          <w:sz w:val="22"/>
        </w:rPr>
        <w:t xml:space="preserve">5"#1Wallace(Gov.George) </w:t>
      </w:r>
    </w:p>
    <w:p>
      <w:r>
        <w:rPr>
          <w:rFonts w:ascii="Arial" w:hAnsi="Arial"/>
          <w:sz w:val="22"/>
        </w:rPr>
        <w:t xml:space="preserve">Regrets </w:t>
      </w:r>
    </w:p>
    <w:p>
      <w:r>
        <w:rPr>
          <w:rFonts w:ascii="Arial" w:hAnsi="Arial"/>
          <w:sz w:val="22"/>
        </w:rPr>
        <w:t xml:space="preserve">Busing </w:t>
      </w:r>
    </w:p>
    <w:p>
      <w:r>
        <w:rPr>
          <w:rFonts w:ascii="Arial" w:hAnsi="Arial"/>
          <w:sz w:val="22"/>
        </w:rPr>
        <w:t xml:space="preserve">Postal </w:t>
      </w:r>
    </w:p>
    <w:p>
      <w:r>
        <w:rPr>
          <w:rFonts w:ascii="Arial" w:hAnsi="Arial"/>
          <w:sz w:val="22"/>
        </w:rPr>
        <w:t xml:space="preserve">Housing </w:t>
      </w:r>
    </w:p>
    <w:p>
      <w:r>
        <w:rPr>
          <w:rFonts w:ascii="Arial" w:hAnsi="Arial"/>
          <w:sz w:val="22"/>
        </w:rPr>
        <w:t xml:space="preserve">Veterans </w:t>
      </w:r>
    </w:p>
    <w:p>
      <w:r>
        <w:rPr>
          <w:rFonts w:ascii="Arial" w:hAnsi="Arial"/>
          <w:sz w:val="22"/>
        </w:rPr>
        <w:t xml:space="preserve">see16mm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1-9-73 </w:t>
      </w:r>
      <w:r>
        <w:rPr>
          <w:rFonts w:ascii="Arial" w:hAnsi="Arial"/>
          <w:sz w:val="22"/>
        </w:rPr>
        <w:t xml:space="preserve">Arkansas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Sen.JohnMclellan.1972.Arkansas.U.S.Senate.DemocraticPrimary. </w:t>
      </w:r>
      <w:r>
        <w:rPr>
          <w:rFonts w:ascii="Arial" w:hAnsi="Arial"/>
          <w:sz w:val="22"/>
        </w:rPr>
        <w:t xml:space="preserve">Won. </w:t>
      </w:r>
    </w:p>
    <w:p>
      <w:r>
        <w:rPr>
          <w:rFonts w:ascii="Arial" w:hAnsi="Arial"/>
          <w:sz w:val="22"/>
        </w:rPr>
        <w:t xml:space="preserve">51110-60's,4-30's </w:t>
      </w:r>
    </w:p>
    <w:p>
      <w:r>
        <w:rPr>
          <w:rFonts w:ascii="Arial" w:hAnsi="Arial"/>
          <w:sz w:val="22"/>
        </w:rPr>
        <w:t xml:space="preserve">41110-30's </w:t>
      </w:r>
    </w:p>
    <w:p>
      <w:r>
        <w:rPr>
          <w:rFonts w:ascii="Arial" w:hAnsi="Arial"/>
          <w:sz w:val="22"/>
        </w:rPr>
        <w:t xml:space="preserve">see16mm </w:t>
      </w:r>
    </w:p>
    <w:p>
      <w:r>
        <w:rPr>
          <w:rFonts w:ascii="Arial" w:hAnsi="Arial"/>
          <w:sz w:val="22"/>
        </w:rPr>
        <w:t xml:space="preserve">..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12-11-72 </w:t>
      </w:r>
      <w:r>
        <w:rPr>
          <w:rFonts w:ascii="Arial" w:hAnsi="Arial"/>
          <w:sz w:val="22"/>
        </w:rPr>
        <w:t xml:space="preserve">LittleRock,Arkansas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Congr.DavidPryor.1972.Arkansas.U.S.Senate.DemocraticPrimary. </w:t>
      </w:r>
      <w:r>
        <w:rPr>
          <w:rFonts w:ascii="Arial" w:hAnsi="Arial"/>
          <w:sz w:val="22"/>
        </w:rPr>
        <w:t xml:space="preserve">Lostrun-off. </w:t>
      </w:r>
    </w:p>
    <w:p>
      <w:r>
        <w:rPr>
          <w:rFonts w:ascii="Arial" w:hAnsi="Arial"/>
          <w:sz w:val="22"/>
        </w:rPr>
        <w:t xml:space="preserve">411 </w:t>
      </w:r>
    </w:p>
    <w:p>
      <w:r>
        <w:rPr>
          <w:rFonts w:ascii="Arial" w:hAnsi="Arial"/>
          <w:sz w:val="22"/>
        </w:rPr>
        <w:t xml:space="preserve">411 </w:t>
      </w:r>
    </w:p>
    <w:p>
      <w:r>
        <w:rPr>
          <w:rFonts w:ascii="Arial" w:hAnsi="Arial"/>
          <w:sz w:val="22"/>
        </w:rPr>
        <w:t xml:space="preserve">5-30's </w:t>
      </w:r>
    </w:p>
    <w:p>
      <w:r>
        <w:rPr>
          <w:rFonts w:ascii="Arial" w:hAnsi="Arial"/>
          <w:sz w:val="22"/>
        </w:rPr>
        <w:t xml:space="preserve">4-30'srun-off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 </w:t>
      </w:r>
      <w:r>
        <w:rPr>
          <w:rFonts w:ascii="Arial" w:hAnsi="Arial"/>
          <w:sz w:val="22"/>
        </w:rPr>
        <w:t xml:space="preserve">1-17-72 </w:t>
      </w:r>
      <w:r>
        <w:rPr>
          <w:rFonts w:ascii="Arial" w:hAnsi="Arial"/>
          <w:sz w:val="22"/>
        </w:rPr>
        <w:t xml:space="preserve">Englewood,Colorado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WilliamL.Armstrong.1972.Colorado.5thCongr.Republican.Won.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1-10-76 </w:t>
      </w:r>
    </w:p>
    <w:p>
      <w:r>
        <w:rPr>
          <w:rFonts w:ascii="Arial" w:hAnsi="Arial"/>
          <w:sz w:val="22"/>
        </w:rPr>
        <w:t xml:space="preserve">FloydHaskell.1972.Colorado.U.S.Senate.Dem.Won. </w:t>
      </w:r>
    </w:p>
    <w:p>
      <w:r>
        <w:rPr>
          <w:rFonts w:ascii="Arial" w:hAnsi="Arial"/>
          <w:sz w:val="22"/>
        </w:rPr>
        <w:t xml:space="preserve">7"I </w:t>
      </w:r>
    </w:p>
    <w:p>
      <w:r>
        <w:rPr>
          <w:rFonts w:ascii="Arial" w:hAnsi="Arial"/>
          <w:sz w:val="22"/>
        </w:rPr>
        <w:t xml:space="preserve">II </w:t>
      </w:r>
      <w:r>
        <w:rPr>
          <w:rFonts w:ascii="Arial" w:hAnsi="Arial"/>
          <w:sz w:val="22"/>
        </w:rPr>
        <w:t xml:space="preserve">IIIa </w:t>
      </w:r>
    </w:p>
    <w:p>
      <w:r>
        <w:rPr>
          <w:rFonts w:ascii="Arial" w:hAnsi="Arial"/>
          <w:sz w:val="22"/>
        </w:rPr>
        <w:t xml:space="preserve">7"JB-Benn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</w:p>
    <w:p>
      <w:r>
        <w:rPr>
          <w:rFonts w:ascii="Arial" w:hAnsi="Arial"/>
          <w:sz w:val="22"/>
        </w:rPr>
        <w:t xml:space="preserve">Idaho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3II </w:t>
      </w:r>
    </w:p>
    <w:p>
      <w:r>
        <w:rPr>
          <w:rFonts w:ascii="Arial" w:hAnsi="Arial"/>
          <w:sz w:val="22"/>
        </w:rPr>
        <w:t xml:space="preserve">Congr.GeorgeHansen.1972.Idaho.U.S.Senate. </w:t>
      </w:r>
      <w:r>
        <w:rPr>
          <w:rFonts w:ascii="Arial" w:hAnsi="Arial"/>
          <w:sz w:val="22"/>
        </w:rPr>
        <w:t xml:space="preserve">RepublicanPrimary.Lost. </w:t>
      </w:r>
    </w:p>
    <w:p>
      <w:r>
        <w:rPr>
          <w:rFonts w:ascii="Arial" w:hAnsi="Arial"/>
          <w:sz w:val="22"/>
        </w:rPr>
        <w:t xml:space="preserve">contentsunknown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2-5-73 </w:t>
      </w:r>
      <w:r>
        <w:rPr>
          <w:rFonts w:ascii="Arial" w:hAnsi="Arial"/>
          <w:sz w:val="22"/>
        </w:rPr>
        <w:t xml:space="preserve">NewJersey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Cong.WilliamHathaway.1972.U.S.Senate.Maine.Democrat.Won. </w:t>
      </w:r>
    </w:p>
    <w:p>
      <w:r>
        <w:rPr>
          <w:rFonts w:ascii="Arial" w:hAnsi="Arial"/>
          <w:sz w:val="22"/>
        </w:rPr>
        <w:t xml:space="preserve">contentsunknown </w:t>
      </w:r>
    </w:p>
    <w:p>
      <w:r>
        <w:rPr>
          <w:rFonts w:ascii="Arial" w:hAnsi="Arial"/>
          <w:sz w:val="22"/>
        </w:rPr>
        <w:t xml:space="preserve">see16mm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8-5-74 </w:t>
      </w:r>
      <w:r>
        <w:rPr>
          <w:rFonts w:ascii="Arial" w:hAnsi="Arial"/>
          <w:sz w:val="22"/>
        </w:rPr>
        <w:t xml:space="preserve">Maryland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MarjorieHolt.1972.Maryland.4thCongr.Republican.Won. </w:t>
      </w:r>
    </w:p>
    <w:p>
      <w:r>
        <w:rPr>
          <w:rFonts w:ascii="Arial" w:hAnsi="Arial"/>
          <w:sz w:val="22"/>
        </w:rPr>
        <w:t xml:space="preserve">511:60Patriotism </w:t>
      </w:r>
    </w:p>
    <w:p>
      <w:r>
        <w:rPr>
          <w:rFonts w:ascii="Arial" w:hAnsi="Arial"/>
          <w:sz w:val="22"/>
        </w:rPr>
        <w:t xml:space="preserve">511:60#1Crime </w:t>
      </w:r>
    </w:p>
    <w:p>
      <w:r>
        <w:rPr>
          <w:rFonts w:ascii="Arial" w:hAnsi="Arial"/>
          <w:sz w:val="22"/>
        </w:rPr>
        <w:t xml:space="preserve">:602Defense </w:t>
      </w:r>
    </w:p>
    <w:p>
      <w:r>
        <w:rPr>
          <w:rFonts w:ascii="Arial" w:hAnsi="Arial"/>
          <w:sz w:val="22"/>
        </w:rPr>
        <w:t xml:space="preserve">:603Government </w:t>
      </w:r>
    </w:p>
    <w:p>
      <w:r>
        <w:rPr>
          <w:rFonts w:ascii="Arial" w:hAnsi="Arial"/>
          <w:sz w:val="22"/>
        </w:rPr>
        <w:t xml:space="preserve">:604America </w:t>
      </w:r>
    </w:p>
    <w:p>
      <w:r>
        <w:rPr>
          <w:rFonts w:ascii="Arial" w:hAnsi="Arial"/>
          <w:sz w:val="22"/>
        </w:rPr>
        <w:t xml:space="preserve">:606Sen.Beall </w:t>
      </w:r>
    </w:p>
    <w:p>
      <w:r>
        <w:rPr>
          <w:rFonts w:ascii="Arial" w:hAnsi="Arial"/>
          <w:sz w:val="22"/>
        </w:rPr>
        <w:t xml:space="preserve">:607Cong.Hogan </w:t>
      </w:r>
    </w:p>
    <w:p>
      <w:r>
        <w:rPr>
          <w:rFonts w:ascii="Arial" w:hAnsi="Arial"/>
          <w:sz w:val="22"/>
        </w:rPr>
        <w:t xml:space="preserve">:608Seer.ofInteriorThrustonMorton </w:t>
      </w:r>
    </w:p>
    <w:p>
      <w:r>
        <w:rPr>
          <w:rFonts w:ascii="Arial" w:hAnsi="Arial"/>
          <w:sz w:val="22"/>
        </w:rPr>
        <w:t xml:space="preserve">Cong.GilbertGude.1972.Maryland.8thCongr.Republican.Won. </w:t>
      </w:r>
    </w:p>
    <w:p>
      <w:r>
        <w:rPr>
          <w:rFonts w:ascii="Arial" w:hAnsi="Arial"/>
          <w:sz w:val="22"/>
        </w:rPr>
        <w:t xml:space="preserve">511:60#1ConstituentService </w:t>
      </w:r>
    </w:p>
    <w:p>
      <w:r>
        <w:rPr>
          <w:rFonts w:ascii="Arial" w:hAnsi="Arial"/>
          <w:sz w:val="22"/>
        </w:rPr>
        <w:t xml:space="preserve">:602EducationRecord </w:t>
      </w:r>
    </w:p>
    <w:p>
      <w:r>
        <w:rPr>
          <w:rFonts w:ascii="Arial" w:hAnsi="Arial"/>
          <w:sz w:val="22"/>
        </w:rPr>
        <w:t xml:space="preserve">:603ConsumerVote </w:t>
      </w:r>
    </w:p>
    <w:p>
      <w:r>
        <w:rPr>
          <w:rFonts w:ascii="Arial" w:hAnsi="Arial"/>
          <w:sz w:val="22"/>
        </w:rPr>
        <w:t xml:space="preserve">:604SupportBiology </w:t>
      </w:r>
    </w:p>
    <w:p>
      <w:r>
        <w:rPr>
          <w:rFonts w:ascii="Arial" w:hAnsi="Arial"/>
          <w:sz w:val="22"/>
        </w:rPr>
        <w:t xml:space="preserve">:605MassTransit </w:t>
      </w:r>
    </w:p>
    <w:p>
      <w:r>
        <w:rPr>
          <w:rFonts w:ascii="Arial" w:hAnsi="Arial"/>
          <w:sz w:val="22"/>
        </w:rPr>
        <w:t xml:space="preserve">:606HisOwnMan </w:t>
      </w:r>
    </w:p>
    <w:p>
      <w:r>
        <w:rPr>
          <w:rFonts w:ascii="Arial" w:hAnsi="Arial"/>
          <w:sz w:val="22"/>
        </w:rPr>
        <w:t xml:space="preserve">Cong.LarryHogan.1972.Maryland.5thCongn.Republican.Won. </w:t>
      </w:r>
    </w:p>
    <w:p>
      <w:r>
        <w:rPr>
          <w:rFonts w:ascii="Arial" w:hAnsi="Arial"/>
          <w:sz w:val="22"/>
        </w:rPr>
        <w:t xml:space="preserve">511:60#1Lady </w:t>
      </w:r>
    </w:p>
    <w:p>
      <w:r>
        <w:rPr>
          <w:rFonts w:ascii="Arial" w:hAnsi="Arial"/>
          <w:sz w:val="22"/>
        </w:rPr>
        <w:t xml:space="preserve">:602Man </w:t>
      </w:r>
    </w:p>
    <w:p>
      <w:r>
        <w:rPr>
          <w:rFonts w:ascii="Arial" w:hAnsi="Arial"/>
          <w:sz w:val="22"/>
        </w:rPr>
        <w:t xml:space="preserve">:303Lady2 </w:t>
      </w:r>
    </w:p>
    <w:p>
      <w:r>
        <w:rPr>
          <w:rFonts w:ascii="Arial" w:hAnsi="Arial"/>
          <w:sz w:val="22"/>
        </w:rPr>
        <w:t xml:space="preserve">:304Combination </w:t>
      </w:r>
    </w:p>
    <w:p>
      <w:r>
        <w:rPr>
          <w:rFonts w:ascii="Arial" w:hAnsi="Arial"/>
          <w:sz w:val="22"/>
        </w:rPr>
        <w:t xml:space="preserve">511:60Lady3(kidnap) </w:t>
      </w:r>
    </w:p>
    <w:p>
      <w:r>
        <w:rPr>
          <w:rFonts w:ascii="Arial" w:hAnsi="Arial"/>
          <w:sz w:val="22"/>
        </w:rPr>
        <w:t xml:space="preserve">:60Lady4(adoption) </w:t>
      </w:r>
    </w:p>
    <w:p>
      <w:r>
        <w:rPr>
          <w:rFonts w:ascii="Arial" w:hAnsi="Arial"/>
          <w:sz w:val="22"/>
        </w:rPr>
        <w:t xml:space="preserve">:60Lady5(surgery) </w:t>
      </w:r>
    </w:p>
    <w:p>
      <w:r>
        <w:rPr>
          <w:rFonts w:ascii="Arial" w:hAnsi="Arial"/>
          <w:sz w:val="22"/>
        </w:rPr>
        <w:t xml:space="preserve">see16mmforHoltandHogan.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12-4-72 </w:t>
      </w:r>
      <w:r>
        <w:rPr>
          <w:rFonts w:ascii="Arial" w:hAnsi="Arial"/>
          <w:sz w:val="22"/>
        </w:rPr>
        <w:t xml:space="preserve">Washington,D.C.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Cong.LarryHogan.1972.Maryland.5thCongr.Republican.Won. </w:t>
      </w:r>
    </w:p>
    <w:p>
      <w:r>
        <w:rPr>
          <w:rFonts w:ascii="Arial" w:hAnsi="Arial"/>
          <w:sz w:val="22"/>
        </w:rPr>
        <w:t xml:space="preserve">5":60#1 </w:t>
      </w:r>
    </w:p>
    <w:p>
      <w:r>
        <w:rPr>
          <w:rFonts w:ascii="Arial" w:hAnsi="Arial"/>
          <w:sz w:val="22"/>
        </w:rPr>
        <w:t xml:space="preserve">:602 </w:t>
      </w:r>
    </w:p>
    <w:p>
      <w:r>
        <w:rPr>
          <w:rFonts w:ascii="Arial" w:hAnsi="Arial"/>
          <w:sz w:val="22"/>
        </w:rPr>
        <w:t xml:space="preserve">;603 </w:t>
      </w:r>
    </w:p>
    <w:p>
      <w:r>
        <w:rPr>
          <w:rFonts w:ascii="Arial" w:hAnsi="Arial"/>
          <w:sz w:val="22"/>
        </w:rPr>
        <w:t xml:space="preserve">Lady#3(kidnap) </w:t>
      </w:r>
    </w:p>
    <w:p>
      <w:r>
        <w:rPr>
          <w:rFonts w:ascii="Arial" w:hAnsi="Arial"/>
          <w:sz w:val="22"/>
        </w:rPr>
        <w:t xml:space="preserve">Lady#4(adoption) </w:t>
      </w:r>
    </w:p>
    <w:p>
      <w:r>
        <w:rPr>
          <w:rFonts w:ascii="Arial" w:hAnsi="Arial"/>
          <w:sz w:val="22"/>
        </w:rPr>
        <w:t xml:space="preserve">Lady#5(surgery) </w:t>
      </w:r>
    </w:p>
    <w:p>
      <w:r>
        <w:rPr>
          <w:rFonts w:ascii="Arial" w:hAnsi="Arial"/>
          <w:sz w:val="22"/>
        </w:rPr>
        <w:t xml:space="preserve">Cong.GilbertGude.1972.Maryland.8thCongr.Republican.Won.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#1ConstituentService </w:t>
      </w:r>
    </w:p>
    <w:p>
      <w:r>
        <w:rPr>
          <w:rFonts w:ascii="Arial" w:hAnsi="Arial"/>
          <w:sz w:val="22"/>
        </w:rPr>
        <w:t xml:space="preserve">EducationRecord </w:t>
      </w:r>
    </w:p>
    <w:p>
      <w:r>
        <w:rPr>
          <w:rFonts w:ascii="Arial" w:hAnsi="Arial"/>
          <w:sz w:val="22"/>
        </w:rPr>
        <w:t xml:space="preserve">ConsumerVote </w:t>
      </w:r>
    </w:p>
    <w:p>
      <w:r>
        <w:rPr>
          <w:rFonts w:ascii="Arial" w:hAnsi="Arial"/>
          <w:sz w:val="22"/>
        </w:rPr>
        <w:t xml:space="preserve">SupportBiology </w:t>
      </w:r>
    </w:p>
    <w:p>
      <w:r>
        <w:rPr>
          <w:rFonts w:ascii="Arial" w:hAnsi="Arial"/>
          <w:sz w:val="22"/>
        </w:rPr>
        <w:t xml:space="preserve">MassTransit </w:t>
      </w:r>
    </w:p>
    <w:p>
      <w:r>
        <w:rPr>
          <w:rFonts w:ascii="Arial" w:hAnsi="Arial"/>
          <w:sz w:val="22"/>
        </w:rPr>
        <w:t xml:space="preserve">HisOwnMan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8-22-73 </w:t>
      </w:r>
      <w:r>
        <w:rPr>
          <w:rFonts w:ascii="Arial" w:hAnsi="Arial"/>
          <w:sz w:val="22"/>
        </w:rPr>
        <w:t xml:space="preserve">Michigan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Cong.Garr.,yBrown.1972.Michigan.3rdCongr.Republican.Won. </w:t>
      </w:r>
    </w:p>
    <w:p>
      <w:r>
        <w:rPr>
          <w:rFonts w:ascii="Arial" w:hAnsi="Arial"/>
          <w:sz w:val="22"/>
        </w:rPr>
        <w:t xml:space="preserve">711: </w:t>
      </w:r>
      <w:r>
        <w:rPr>
          <w:rFonts w:ascii="Arial" w:hAnsi="Arial"/>
          <w:sz w:val="22"/>
        </w:rPr>
        <w:t xml:space="preserve">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GB-72-1 </w:t>
      </w:r>
      <w:r>
        <w:rPr>
          <w:rFonts w:ascii="Arial" w:hAnsi="Arial"/>
          <w:sz w:val="22"/>
        </w:rPr>
        <w:t xml:space="preserve">GB-72-2 </w:t>
      </w:r>
    </w:p>
    <w:p>
      <w:r>
        <w:rPr>
          <w:rFonts w:ascii="Arial" w:hAnsi="Arial"/>
          <w:sz w:val="22"/>
        </w:rPr>
        <w:t xml:space="preserve">.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12-29-72 </w:t>
      </w:r>
      <w:r>
        <w:rPr>
          <w:rFonts w:ascii="Arial" w:hAnsi="Arial"/>
          <w:sz w:val="22"/>
        </w:rPr>
        <w:t xml:space="preserve">Michigan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Cong.GeraldFord.1972.Michigan.5thCongr.Republican.Won.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contentsunknown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12-23-74 </w:t>
      </w:r>
      <w:r>
        <w:rPr>
          <w:rFonts w:ascii="Arial" w:hAnsi="Arial"/>
          <w:sz w:val="22"/>
        </w:rPr>
        <w:t xml:space="preserve">Minnesota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Sen.WalterMondale.1972.Minnesota.U.S.Senate.Democrat.Won. </w:t>
      </w:r>
    </w:p>
    <w:p>
      <w:r>
        <w:rPr>
          <w:rFonts w:ascii="Arial" w:hAnsi="Arial"/>
          <w:sz w:val="22"/>
        </w:rPr>
        <w:t xml:space="preserve">contentsunknown </w:t>
      </w:r>
    </w:p>
    <w:p>
      <w:r>
        <w:rPr>
          <w:rFonts w:ascii="Arial" w:hAnsi="Arial"/>
          <w:sz w:val="22"/>
        </w:rPr>
        <w:t xml:space="preserve">see16mm </w:t>
      </w:r>
    </w:p>
    <w:p>
      <w:r>
        <w:rPr>
          <w:rFonts w:ascii="Arial" w:hAnsi="Arial"/>
          <w:sz w:val="22"/>
        </w:rPr>
        <w:t xml:space="preserve">..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</w:p>
    <w:p>
      <w:r>
        <w:rPr>
          <w:rFonts w:ascii="Arial" w:hAnsi="Arial"/>
          <w:sz w:val="22"/>
        </w:rPr>
        <w:t xml:space="preserve">Mississippi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5":60 </w:t>
      </w:r>
    </w:p>
    <w:p>
      <w:r>
        <w:rPr>
          <w:rFonts w:ascii="Arial" w:hAnsi="Arial"/>
          <w:sz w:val="22"/>
        </w:rPr>
        <w:t xml:space="preserve">HughPotts.1972.Mississippi.?Congr.Democratic </w:t>
      </w:r>
      <w:r>
        <w:rPr>
          <w:rFonts w:ascii="Arial" w:hAnsi="Arial"/>
          <w:sz w:val="22"/>
        </w:rPr>
        <w:t xml:space="preserve">Primary.Lost. </w:t>
      </w:r>
    </w:p>
    <w:p>
      <w:r>
        <w:rPr>
          <w:rFonts w:ascii="Arial" w:hAnsi="Arial"/>
          <w:sz w:val="22"/>
        </w:rPr>
        <w:t xml:space="preserve">Let'sSendH.P.toWashingt.on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1-10-73 </w:t>
      </w:r>
      <w:r>
        <w:rPr>
          <w:rFonts w:ascii="Arial" w:hAnsi="Arial"/>
          <w:sz w:val="22"/>
        </w:rPr>
        <w:t xml:space="preserve">Montana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HankHibbard.1972.Montana.U.S.Senate.Republican.Lost. </w:t>
      </w:r>
    </w:p>
    <w:p>
      <w:r>
        <w:rPr>
          <w:rFonts w:ascii="Arial" w:hAnsi="Arial"/>
          <w:sz w:val="22"/>
        </w:rPr>
        <w:t xml:space="preserve">511ListenToThePeopleSeries1 </w:t>
      </w:r>
    </w:p>
    <w:p>
      <w:r>
        <w:rPr>
          <w:rFonts w:ascii="Arial" w:hAnsi="Arial"/>
          <w:sz w:val="22"/>
        </w:rPr>
        <w:t xml:space="preserve">:30MilitaryStrength </w:t>
      </w:r>
    </w:p>
    <w:p>
      <w:r>
        <w:rPr>
          <w:rFonts w:ascii="Arial" w:hAnsi="Arial"/>
          <w:sz w:val="22"/>
        </w:rPr>
        <w:t xml:space="preserve">:30Inflation </w:t>
      </w:r>
    </w:p>
    <w:p>
      <w:r>
        <w:rPr>
          <w:rFonts w:ascii="Arial" w:hAnsi="Arial"/>
          <w:sz w:val="22"/>
        </w:rPr>
        <w:t xml:space="preserve">:30TaxSpiral </w:t>
      </w:r>
    </w:p>
    <w:p>
      <w:r>
        <w:rPr>
          <w:rFonts w:ascii="Arial" w:hAnsi="Arial"/>
          <w:sz w:val="22"/>
        </w:rPr>
        <w:t xml:space="preserve">:30VocationalEducation </w:t>
      </w:r>
    </w:p>
    <w:p>
      <w:r>
        <w:rPr>
          <w:rFonts w:ascii="Arial" w:hAnsi="Arial"/>
          <w:sz w:val="22"/>
        </w:rPr>
        <w:t xml:space="preserve">:30LightIndustry </w:t>
      </w:r>
    </w:p>
    <w:p>
      <w:r>
        <w:rPr>
          <w:rFonts w:ascii="Arial" w:hAnsi="Arial"/>
          <w:sz w:val="22"/>
        </w:rPr>
        <w:t xml:space="preserve">:30GuaranteedIncome </w:t>
      </w:r>
    </w:p>
    <w:p>
      <w:r>
        <w:rPr>
          <w:rFonts w:ascii="Arial" w:hAnsi="Arial"/>
          <w:sz w:val="22"/>
        </w:rPr>
        <w:t xml:space="preserve">:30MeatImports </w:t>
      </w:r>
    </w:p>
    <w:p>
      <w:r>
        <w:rPr>
          <w:rFonts w:ascii="Arial" w:hAnsi="Arial"/>
          <w:sz w:val="22"/>
        </w:rPr>
        <w:t xml:space="preserve">:30Welfare </w:t>
      </w:r>
    </w:p>
    <w:p>
      <w:r>
        <w:rPr>
          <w:rFonts w:ascii="Arial" w:hAnsi="Arial"/>
          <w:sz w:val="22"/>
        </w:rPr>
        <w:t xml:space="preserve">:30VietNam </w:t>
      </w:r>
    </w:p>
    <w:p>
      <w:r>
        <w:rPr>
          <w:rFonts w:ascii="Arial" w:hAnsi="Arial"/>
          <w:sz w:val="22"/>
        </w:rPr>
        <w:t xml:space="preserve">:30Representation </w:t>
      </w:r>
    </w:p>
    <w:p>
      <w:r>
        <w:rPr>
          <w:rFonts w:ascii="Arial" w:hAnsi="Arial"/>
          <w:sz w:val="22"/>
        </w:rPr>
        <w:t xml:space="preserve">411:30Timberlands </w:t>
      </w:r>
    </w:p>
    <w:p>
      <w:r>
        <w:rPr>
          <w:rFonts w:ascii="Arial" w:hAnsi="Arial"/>
          <w:sz w:val="22"/>
        </w:rPr>
        <w:t xml:space="preserve">:30VietNam </w:t>
      </w:r>
    </w:p>
    <w:p>
      <w:r>
        <w:rPr>
          <w:rFonts w:ascii="Arial" w:hAnsi="Arial"/>
          <w:sz w:val="22"/>
        </w:rPr>
        <w:t xml:space="preserve">:30Welfare </w:t>
      </w:r>
    </w:p>
    <w:p>
      <w:r>
        <w:rPr>
          <w:rFonts w:ascii="Arial" w:hAnsi="Arial"/>
          <w:sz w:val="22"/>
        </w:rPr>
        <w:t xml:space="preserve">:30OutsideInterests </w:t>
      </w:r>
    </w:p>
    <w:p>
      <w:r>
        <w:rPr>
          <w:rFonts w:ascii="Arial" w:hAnsi="Arial"/>
          <w:sz w:val="22"/>
        </w:rPr>
        <w:t xml:space="preserve">:30Amnesty </w:t>
      </w:r>
    </w:p>
    <w:p>
      <w:r>
        <w:rPr>
          <w:rFonts w:ascii="Arial" w:hAnsi="Arial"/>
          <w:sz w:val="22"/>
        </w:rPr>
        <w:t xml:space="preserve">:30GunControl </w:t>
      </w:r>
    </w:p>
    <w:p>
      <w:r>
        <w:rPr>
          <w:rFonts w:ascii="Arial" w:hAnsi="Arial"/>
          <w:sz w:val="22"/>
        </w:rPr>
        <w:t xml:space="preserve">:30Absenteeism </w:t>
      </w:r>
    </w:p>
    <w:p>
      <w:r>
        <w:rPr>
          <w:rFonts w:ascii="Arial" w:hAnsi="Arial"/>
          <w:sz w:val="22"/>
        </w:rPr>
        <w:t xml:space="preserve">:30MontanaDoctors </w:t>
      </w:r>
    </w:p>
    <w:p>
      <w:r>
        <w:rPr>
          <w:rFonts w:ascii="Arial" w:hAnsi="Arial"/>
          <w:sz w:val="22"/>
        </w:rPr>
        <w:t xml:space="preserve">511:30Timberlands </w:t>
      </w:r>
    </w:p>
    <w:p>
      <w:r>
        <w:rPr>
          <w:rFonts w:ascii="Arial" w:hAnsi="Arial"/>
          <w:sz w:val="22"/>
        </w:rPr>
        <w:t xml:space="preserve">:30VietNam </w:t>
      </w:r>
    </w:p>
    <w:p>
      <w:r>
        <w:rPr>
          <w:rFonts w:ascii="Arial" w:hAnsi="Arial"/>
          <w:sz w:val="22"/>
        </w:rPr>
        <w:t xml:space="preserve">:30OutsideInterests </w:t>
      </w:r>
    </w:p>
    <w:p>
      <w:r>
        <w:rPr>
          <w:rFonts w:ascii="Arial" w:hAnsi="Arial"/>
          <w:sz w:val="22"/>
        </w:rPr>
        <w:t xml:space="preserve">:30Amnesty </w:t>
      </w:r>
    </w:p>
    <w:p>
      <w:r>
        <w:rPr>
          <w:rFonts w:ascii="Arial" w:hAnsi="Arial"/>
          <w:sz w:val="22"/>
        </w:rPr>
        <w:t xml:space="preserve">511:30GunControl </w:t>
      </w:r>
    </w:p>
    <w:p>
      <w:r>
        <w:rPr>
          <w:rFonts w:ascii="Arial" w:hAnsi="Arial"/>
          <w:sz w:val="22"/>
        </w:rPr>
        <w:t xml:space="preserve">:30Absenteeism </w:t>
      </w:r>
    </w:p>
    <w:p>
      <w:r>
        <w:rPr>
          <w:rFonts w:ascii="Arial" w:hAnsi="Arial"/>
          <w:sz w:val="22"/>
        </w:rPr>
        <w:t xml:space="preserve">411:60GunControl </w:t>
      </w:r>
    </w:p>
    <w:p>
      <w:r>
        <w:rPr>
          <w:rFonts w:ascii="Arial" w:hAnsi="Arial"/>
          <w:sz w:val="22"/>
        </w:rPr>
        <w:t xml:space="preserve">:60Amnesty </w:t>
      </w:r>
    </w:p>
    <w:p>
      <w:r>
        <w:rPr>
          <w:rFonts w:ascii="Arial" w:hAnsi="Arial"/>
          <w:sz w:val="22"/>
        </w:rPr>
        <w:t xml:space="preserve">511:30Conversation </w:t>
      </w:r>
    </w:p>
    <w:p>
      <w:r>
        <w:rPr>
          <w:rFonts w:ascii="Arial" w:hAnsi="Arial"/>
          <w:sz w:val="22"/>
        </w:rPr>
        <w:t xml:space="preserve">:60Agnew </w:t>
      </w:r>
    </w:p>
    <w:p>
      <w:r>
        <w:rPr>
          <w:rFonts w:ascii="Arial" w:hAnsi="Arial"/>
          <w:sz w:val="22"/>
        </w:rPr>
        <w:t xml:space="preserve">411:30Metcalf/Welfare </w:t>
      </w:r>
    </w:p>
    <w:p>
      <w:r>
        <w:rPr>
          <w:rFonts w:ascii="Arial" w:hAnsi="Arial"/>
          <w:sz w:val="22"/>
        </w:rPr>
        <w:t xml:space="preserve">:30Metcalf/McGovern </w:t>
      </w:r>
    </w:p>
    <w:p>
      <w:r>
        <w:rPr>
          <w:rFonts w:ascii="Arial" w:hAnsi="Arial"/>
          <w:sz w:val="22"/>
        </w:rPr>
        <w:t xml:space="preserve">:30Metcalf/TimberBill </w:t>
      </w:r>
    </w:p>
    <w:p>
      <w:r>
        <w:rPr>
          <w:rFonts w:ascii="Arial" w:hAnsi="Arial"/>
          <w:sz w:val="22"/>
        </w:rPr>
        <w:t xml:space="preserve">see16mm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9-26-73 </w:t>
      </w:r>
      <w:r>
        <w:rPr>
          <w:rFonts w:ascii="Arial" w:hAnsi="Arial"/>
          <w:sz w:val="22"/>
        </w:rPr>
        <w:t xml:space="preserve">Nebraska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Sen.CarlCurtis.1972.Nebraska.U.S.Senate.Republican.Won.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:301-30 </w:t>
      </w:r>
    </w:p>
    <w:p>
      <w:r>
        <w:rPr>
          <w:rFonts w:ascii="Arial" w:hAnsi="Arial"/>
          <w:sz w:val="22"/>
        </w:rPr>
        <w:t xml:space="preserve">see16mm </w:t>
      </w:r>
    </w:p>
    <w:p>
      <w:r>
        <w:rPr>
          <w:rFonts w:ascii="Arial" w:hAnsi="Arial"/>
          <w:sz w:val="22"/>
        </w:rPr>
        <w:t xml:space="preserve">6-30's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</w:p>
    <w:p>
      <w:r>
        <w:rPr>
          <w:rFonts w:ascii="Arial" w:hAnsi="Arial"/>
          <w:sz w:val="22"/>
        </w:rPr>
        <w:t xml:space="preserve">Nebraska </w:t>
      </w:r>
    </w:p>
    <w:p>
      <w:r>
        <w:rPr>
          <w:rFonts w:ascii="Arial" w:hAnsi="Arial"/>
          <w:sz w:val="22"/>
        </w:rPr>
        <w:t xml:space="preserve">'\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WallacePeterson.1972.Nebraska.U.S.Senate. </w:t>
      </w:r>
      <w:r>
        <w:rPr>
          <w:rFonts w:ascii="Arial" w:hAnsi="Arial"/>
          <w:sz w:val="22"/>
        </w:rPr>
        <w:t xml:space="preserve">DemocraticPrimary.Lost. </w:t>
      </w:r>
    </w:p>
    <w:p>
      <w:r>
        <w:rPr>
          <w:rFonts w:ascii="Arial" w:hAnsi="Arial"/>
          <w:sz w:val="22"/>
        </w:rPr>
        <w:t xml:space="preserve">5":60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C-5J6-6o </w:t>
      </w:r>
      <w:r>
        <w:rPr>
          <w:rFonts w:ascii="Arial" w:hAnsi="Arial"/>
          <w:sz w:val="22"/>
        </w:rPr>
        <w:t xml:space="preserve">C-5J7-JO </w:t>
      </w:r>
      <w:r>
        <w:rPr>
          <w:rFonts w:ascii="Arial" w:hAnsi="Arial"/>
          <w:sz w:val="22"/>
        </w:rPr>
        <w:t xml:space="preserve">C-5J8-JO </w:t>
      </w:r>
    </w:p>
    <w:p>
      <w:r>
        <w:rPr>
          <w:rFonts w:ascii="Arial" w:hAnsi="Arial"/>
          <w:sz w:val="22"/>
        </w:rPr>
        <w:t xml:space="preserve">ALotofProblems </w:t>
      </w:r>
    </w:p>
    <w:p>
      <w:r>
        <w:rPr>
          <w:rFonts w:ascii="Arial" w:hAnsi="Arial"/>
          <w:sz w:val="22"/>
        </w:rPr>
        <w:t xml:space="preserve">ADecisionYouCan </w:t>
      </w:r>
      <w:r>
        <w:rPr>
          <w:rFonts w:ascii="Arial" w:hAnsi="Arial"/>
          <w:sz w:val="22"/>
        </w:rPr>
        <w:t xml:space="preserve">LiveWith </w:t>
      </w:r>
      <w:r>
        <w:rPr>
          <w:rFonts w:ascii="Arial" w:hAnsi="Arial"/>
          <w:sz w:val="22"/>
        </w:rPr>
        <w:t xml:space="preserve">MakeThisYourYear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  <w:r>
        <w:rPr>
          <w:rFonts w:ascii="Arial" w:hAnsi="Arial"/>
          <w:sz w:val="22"/>
        </w:rPr>
        <w:t xml:space="preserve">Nebraska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WayneZiebarth.1972.Nebraska.U.S.Senate.DemocraticPrimary.Lost. </w:t>
      </w:r>
    </w:p>
    <w:p>
      <w:r>
        <w:rPr>
          <w:rFonts w:ascii="Arial" w:hAnsi="Arial"/>
          <w:sz w:val="22"/>
        </w:rPr>
        <w:t xml:space="preserve">5":JO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JO </w:t>
      </w:r>
    </w:p>
    <w:p>
      <w:r>
        <w:rPr>
          <w:rFonts w:ascii="Arial" w:hAnsi="Arial"/>
          <w:sz w:val="22"/>
        </w:rPr>
        <w:t xml:space="preserve">JO </w:t>
      </w:r>
    </w:p>
    <w:p>
      <w:r>
        <w:rPr>
          <w:rFonts w:ascii="Arial" w:hAnsi="Arial"/>
          <w:sz w:val="22"/>
        </w:rPr>
        <w:t xml:space="preserve">vocaljingle </w:t>
      </w:r>
    </w:p>
    <w:p>
      <w:r>
        <w:rPr>
          <w:rFonts w:ascii="Arial" w:hAnsi="Arial"/>
          <w:sz w:val="22"/>
        </w:rPr>
        <w:t xml:space="preserve">drumrollwithannouncer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  <w:r>
        <w:rPr>
          <w:rFonts w:ascii="Arial" w:hAnsi="Arial"/>
          <w:sz w:val="22"/>
        </w:rPr>
        <w:t xml:space="preserve">NewHampshire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SylviaChaplain.1972.NewHampshire. </w:t>
      </w:r>
      <w:r>
        <w:rPr>
          <w:rFonts w:ascii="Arial" w:hAnsi="Arial"/>
          <w:sz w:val="22"/>
        </w:rPr>
        <w:t xml:space="preserve">Primary.Lost.Democrat. </w:t>
      </w:r>
    </w:p>
    <w:p>
      <w:r>
        <w:rPr>
          <w:rFonts w:ascii="Arial" w:hAnsi="Arial"/>
          <w:sz w:val="22"/>
        </w:rPr>
        <w:t xml:space="preserve">Congressional </w:t>
      </w:r>
    </w:p>
    <w:p>
      <w:r>
        <w:rPr>
          <w:rFonts w:ascii="Arial" w:hAnsi="Arial"/>
          <w:sz w:val="22"/>
        </w:rPr>
        <w:t xml:space="preserve">4":60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allareherstatementsplusannouncer. </w:t>
      </w:r>
      <w:r>
        <w:rPr>
          <w:rFonts w:ascii="Arial" w:hAnsi="Arial"/>
          <w:sz w:val="22"/>
        </w:rPr>
        <w:t xml:space="preserve">almostall </w:t>
      </w:r>
      <w:r>
        <w:rPr>
          <w:rFonts w:ascii="Arial" w:hAnsi="Arial"/>
          <w:sz w:val="22"/>
        </w:rPr>
        <w:t xml:space="preserve">deal </w:t>
      </w:r>
      <w:r>
        <w:rPr>
          <w:rFonts w:ascii="Arial" w:hAnsi="Arial"/>
          <w:sz w:val="22"/>
        </w:rPr>
        <w:t xml:space="preserve">with </w:t>
      </w:r>
      <w:r>
        <w:rPr>
          <w:rFonts w:ascii="Arial" w:hAnsi="Arial"/>
          <w:sz w:val="22"/>
        </w:rPr>
        <w:t xml:space="preserve">beingawoman. </w:t>
      </w:r>
    </w:p>
    <w:p>
      <w:r>
        <w:rPr>
          <w:rFonts w:ascii="Arial" w:hAnsi="Arial"/>
          <w:sz w:val="22"/>
        </w:rPr>
        <w:t xml:space="preserve">SCC-2-108 </w:t>
      </w:r>
    </w:p>
    <w:p>
      <w:r>
        <w:rPr>
          <w:rFonts w:ascii="Arial" w:hAnsi="Arial"/>
          <w:sz w:val="22"/>
        </w:rPr>
        <w:t xml:space="preserve">-109 </w:t>
      </w:r>
    </w:p>
    <w:p>
      <w:r>
        <w:rPr>
          <w:rFonts w:ascii="Arial" w:hAnsi="Arial"/>
          <w:sz w:val="22"/>
        </w:rPr>
        <w:t xml:space="preserve">-110 </w:t>
      </w:r>
    </w:p>
    <w:p>
      <w:r>
        <w:rPr>
          <w:rFonts w:ascii="Arial" w:hAnsi="Arial"/>
          <w:sz w:val="22"/>
        </w:rPr>
        <w:t xml:space="preserve">-111 </w:t>
      </w:r>
    </w:p>
    <w:p>
      <w:r>
        <w:rPr>
          <w:rFonts w:ascii="Arial" w:hAnsi="Arial"/>
          <w:sz w:val="22"/>
        </w:rPr>
        <w:t xml:space="preserve">-112 </w:t>
      </w:r>
    </w:p>
    <w:p>
      <w:r>
        <w:rPr>
          <w:rFonts w:ascii="Arial" w:hAnsi="Arial"/>
          <w:sz w:val="22"/>
        </w:rPr>
        <w:t xml:space="preserve">-11.3 </w:t>
      </w:r>
    </w:p>
    <w:p>
      <w:r>
        <w:rPr>
          <w:rFonts w:ascii="Arial" w:hAnsi="Arial"/>
          <w:sz w:val="22"/>
        </w:rPr>
        <w:t xml:space="preserve">Economy&amp;Inflation </w:t>
      </w:r>
      <w:r>
        <w:rPr>
          <w:rFonts w:ascii="Arial" w:hAnsi="Arial"/>
          <w:sz w:val="22"/>
        </w:rPr>
        <w:t xml:space="preserve">Elderly. </w:t>
      </w:r>
    </w:p>
    <w:p>
      <w:r>
        <w:rPr>
          <w:rFonts w:ascii="Arial" w:hAnsi="Arial"/>
          <w:sz w:val="22"/>
        </w:rPr>
        <w:t xml:space="preserve">HumanDignity </w:t>
      </w:r>
      <w:r>
        <w:rPr>
          <w:rFonts w:ascii="Arial" w:hAnsi="Arial"/>
          <w:sz w:val="22"/>
        </w:rPr>
        <w:t xml:space="preserve">TaxReform </w:t>
      </w:r>
    </w:p>
    <w:p>
      <w:r>
        <w:rPr>
          <w:rFonts w:ascii="Arial" w:hAnsi="Arial"/>
          <w:sz w:val="22"/>
        </w:rPr>
        <w:t xml:space="preserve">EconomicConversion </w:t>
      </w:r>
      <w:r>
        <w:rPr>
          <w:rFonts w:ascii="Arial" w:hAnsi="Arial"/>
          <w:sz w:val="22"/>
        </w:rPr>
        <w:t xml:space="preserve">WelfareReform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  <w:r>
        <w:rPr>
          <w:rFonts w:ascii="Arial" w:hAnsi="Arial"/>
          <w:sz w:val="22"/>
        </w:rPr>
        <w:t xml:space="preserve">NewMexico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EugeneGallegos.1972.NewMexico.1stCongr.Democrat. </w:t>
      </w:r>
      <w:r>
        <w:rPr>
          <w:rFonts w:ascii="Arial" w:hAnsi="Arial"/>
          <w:sz w:val="22"/>
        </w:rPr>
        <w:t xml:space="preserve">Lost. </w:t>
      </w:r>
    </w:p>
    <w:p>
      <w:r>
        <w:rPr>
          <w:rFonts w:ascii="Arial" w:hAnsi="Arial"/>
          <w:sz w:val="22"/>
        </w:rPr>
        <w:t xml:space="preserve">5":JO1R </w:t>
      </w:r>
    </w:p>
    <w:p>
      <w:r>
        <w:rPr>
          <w:rFonts w:ascii="Arial" w:hAnsi="Arial"/>
          <w:sz w:val="22"/>
        </w:rPr>
        <w:t xml:space="preserve">2R </w:t>
      </w:r>
    </w:p>
    <w:p>
      <w:r>
        <w:rPr>
          <w:rFonts w:ascii="Arial" w:hAnsi="Arial"/>
          <w:sz w:val="22"/>
        </w:rPr>
        <w:t xml:space="preserve">1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:24 </w:t>
      </w:r>
    </w:p>
    <w:p>
      <w:r>
        <w:rPr>
          <w:rFonts w:ascii="Arial" w:hAnsi="Arial"/>
          <w:sz w:val="22"/>
        </w:rPr>
        <w:t xml:space="preserve">:27 </w:t>
      </w:r>
    </w:p>
    <w:p>
      <w:r>
        <w:rPr>
          <w:rFonts w:ascii="Arial" w:hAnsi="Arial"/>
          <w:sz w:val="22"/>
        </w:rPr>
        <w:t xml:space="preserve">:24 </w:t>
      </w:r>
    </w:p>
    <w:p>
      <w:r>
        <w:rPr>
          <w:rFonts w:ascii="Arial" w:hAnsi="Arial"/>
          <w:sz w:val="22"/>
        </w:rPr>
        <w:t xml:space="preserve">:20 </w:t>
      </w:r>
    </w:p>
    <w:p>
      <w:r>
        <w:rPr>
          <w:rFonts w:ascii="Arial" w:hAnsi="Arial"/>
          <w:sz w:val="22"/>
        </w:rPr>
        <w:t xml:space="preserve">DefenseBudget </w:t>
      </w:r>
      <w:r>
        <w:rPr>
          <w:rFonts w:ascii="Arial" w:hAnsi="Arial"/>
          <w:sz w:val="22"/>
        </w:rPr>
        <w:t xml:space="preserve">TaxReform </w:t>
      </w:r>
    </w:p>
    <w:p>
      <w:r>
        <w:rPr>
          <w:rFonts w:ascii="Arial" w:hAnsi="Arial"/>
          <w:sz w:val="22"/>
        </w:rPr>
        <w:t xml:space="preserve">PositiveCampaign </w:t>
      </w:r>
    </w:p>
    <w:p>
      <w:r>
        <w:rPr>
          <w:rFonts w:ascii="Arial" w:hAnsi="Arial"/>
          <w:sz w:val="22"/>
        </w:rPr>
        <w:t xml:space="preserve">Budget </w:t>
      </w:r>
    </w:p>
    <w:p>
      <w:r>
        <w:rPr>
          <w:rFonts w:ascii="Arial" w:hAnsi="Arial"/>
          <w:sz w:val="22"/>
        </w:rPr>
        <w:t xml:space="preserve">TaxReform </w:t>
      </w:r>
      <w:r>
        <w:rPr>
          <w:rFonts w:ascii="Arial" w:hAnsi="Arial"/>
          <w:sz w:val="22"/>
        </w:rPr>
        <w:t xml:space="preserve">IndianLand </w:t>
      </w:r>
      <w:r>
        <w:rPr>
          <w:rFonts w:ascii="Arial" w:hAnsi="Arial"/>
          <w:sz w:val="22"/>
        </w:rPr>
        <w:t xml:space="preserve">Energy </w:t>
      </w:r>
      <w:r>
        <w:rPr>
          <w:rFonts w:ascii="Arial" w:hAnsi="Arial"/>
          <w:sz w:val="22"/>
        </w:rPr>
        <w:t xml:space="preserve">Agriculture </w:t>
      </w:r>
      <w:r>
        <w:rPr>
          <w:rFonts w:ascii="Arial" w:hAnsi="Arial"/>
          <w:sz w:val="22"/>
        </w:rPr>
        <w:t xml:space="preserve">Drugs </w:t>
      </w:r>
    </w:p>
    <w:p>
      <w:r>
        <w:rPr>
          <w:rFonts w:ascii="Arial" w:hAnsi="Arial"/>
          <w:sz w:val="22"/>
        </w:rPr>
        <w:t xml:space="preserve">Over65 </w:t>
      </w:r>
      <w:r>
        <w:rPr>
          <w:rFonts w:ascii="Arial" w:hAnsi="Arial"/>
          <w:sz w:val="22"/>
        </w:rPr>
        <w:t xml:space="preserve">HealthCare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  <w:r>
        <w:rPr>
          <w:rFonts w:ascii="Arial" w:hAnsi="Arial"/>
          <w:sz w:val="22"/>
        </w:rPr>
        <w:t xml:space="preserve">NorthCarolina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MayorHowardLee(Fayetville).1972.NorthCarolina. </w:t>
      </w:r>
      <w:r>
        <w:rPr>
          <w:rFonts w:ascii="Arial" w:hAnsi="Arial"/>
          <w:sz w:val="22"/>
        </w:rPr>
        <w:t xml:space="preserve">4thCongr.DemocraticPrimary.Lost.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sz w:val="22"/>
        </w:rPr>
        <w:t xml:space="preserve">:JO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1972 </w:t>
      </w:r>
    </w:p>
    <w:p>
      <w:r>
        <w:rPr>
          <w:rFonts w:ascii="Arial" w:hAnsi="Arial"/>
          <w:sz w:val="22"/>
        </w:rPr>
        <w:t xml:space="preserve">Oregon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7II </w:t>
      </w:r>
    </w:p>
    <w:p>
      <w:r>
        <w:rPr>
          <w:rFonts w:ascii="Arial" w:hAnsi="Arial"/>
          <w:sz w:val="22"/>
        </w:rPr>
        <w:t xml:space="preserve">7II </w:t>
      </w:r>
    </w:p>
    <w:p>
      <w:r>
        <w:rPr>
          <w:rFonts w:ascii="Arial" w:hAnsi="Arial"/>
          <w:sz w:val="22"/>
        </w:rPr>
        <w:t xml:space="preserve">711 </w:t>
      </w:r>
    </w:p>
    <w:p>
      <w:r>
        <w:rPr>
          <w:rFonts w:ascii="Arial" w:hAnsi="Arial"/>
          <w:sz w:val="22"/>
        </w:rPr>
        <w:t xml:space="preserve">4II </w:t>
      </w:r>
    </w:p>
    <w:p>
      <w:r>
        <w:rPr>
          <w:rFonts w:ascii="Arial" w:hAnsi="Arial"/>
          <w:sz w:val="22"/>
        </w:rPr>
        <w:t xml:space="preserve">? </w:t>
      </w:r>
    </w:p>
    <w:p>
      <w:r>
        <w:rPr>
          <w:rFonts w:ascii="Arial" w:hAnsi="Arial"/>
          <w:sz w:val="22"/>
        </w:rPr>
        <w:t xml:space="preserve">? </w:t>
      </w:r>
    </w:p>
    <w:p>
      <w:r>
        <w:rPr>
          <w:rFonts w:ascii="Arial" w:hAnsi="Arial"/>
          <w:sz w:val="22"/>
        </w:rPr>
        <w:t xml:space="preserve">? </w:t>
      </w:r>
    </w:p>
    <w:p>
      <w:r>
        <w:rPr>
          <w:rFonts w:ascii="Arial" w:hAnsi="Arial"/>
          <w:sz w:val="22"/>
        </w:rPr>
        <w:t xml:space="preserve">:20 </w:t>
      </w:r>
    </w:p>
    <w:p>
      <w:r>
        <w:rPr>
          <w:rFonts w:ascii="Arial" w:hAnsi="Arial"/>
          <w:sz w:val="22"/>
        </w:rPr>
        <w:t xml:space="preserve">Sen.Mark </w:t>
      </w:r>
      <w:r>
        <w:rPr>
          <w:rFonts w:ascii="Arial" w:hAnsi="Arial"/>
          <w:sz w:val="22"/>
        </w:rPr>
        <w:t xml:space="preserve">Hatfield.1972.Oregon.U.S.Senate. </w:t>
      </w:r>
      <w:r>
        <w:rPr>
          <w:rFonts w:ascii="Arial" w:hAnsi="Arial"/>
          <w:sz w:val="22"/>
        </w:rPr>
        <w:t xml:space="preserve">Republican.Won. </w:t>
      </w:r>
    </w:p>
    <w:p>
      <w:r>
        <w:rPr>
          <w:rFonts w:ascii="Arial" w:hAnsi="Arial"/>
          <w:sz w:val="22"/>
        </w:rPr>
        <w:t xml:space="preserve">Jackson-Sherman </w:t>
      </w:r>
      <w:r>
        <w:rPr>
          <w:rFonts w:ascii="Arial" w:hAnsi="Arial"/>
          <w:sz w:val="22"/>
        </w:rPr>
        <w:t xml:space="preserve">Tillamuch-Yainhill </w:t>
      </w:r>
      <w:r>
        <w:rPr>
          <w:rFonts w:ascii="Arial" w:hAnsi="Arial"/>
          <w:sz w:val="22"/>
        </w:rPr>
        <w:t xml:space="preserve">Baker- </w:t>
      </w:r>
      <w:r>
        <w:rPr>
          <w:rFonts w:ascii="Arial" w:hAnsi="Arial"/>
          <w:sz w:val="22"/>
        </w:rPr>
        <w:t xml:space="preserve">Hood </w:t>
      </w:r>
      <w:r>
        <w:rPr>
          <w:rFonts w:ascii="Arial" w:hAnsi="Arial"/>
          <w:sz w:val="22"/>
        </w:rPr>
        <w:t xml:space="preserve">River </w:t>
      </w:r>
      <w:r>
        <w:rPr>
          <w:rFonts w:ascii="Arial" w:hAnsi="Arial"/>
          <w:sz w:val="22"/>
        </w:rPr>
        <w:t xml:space="preserve">Thank </w:t>
      </w:r>
      <w:r>
        <w:rPr>
          <w:rFonts w:ascii="Arial" w:hAnsi="Arial"/>
          <w:sz w:val="22"/>
        </w:rPr>
        <w:t xml:space="preserve">You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3-15-73 </w:t>
      </w:r>
      <w:r>
        <w:rPr>
          <w:rFonts w:ascii="Arial" w:hAnsi="Arial"/>
          <w:sz w:val="22"/>
        </w:rPr>
        <w:t xml:space="preserve">NewJersey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Cong.JamesAbourezk.1972.SouthDakota.Democrat.Won. </w:t>
      </w:r>
    </w:p>
    <w:p>
      <w:r>
        <w:rPr>
          <w:rFonts w:ascii="Arial" w:hAnsi="Arial"/>
          <w:sz w:val="22"/>
        </w:rPr>
        <w:t xml:space="preserve">711contentsunknown </w:t>
      </w:r>
    </w:p>
    <w:p>
      <w:r>
        <w:rPr>
          <w:rFonts w:ascii="Arial" w:hAnsi="Arial"/>
          <w:sz w:val="22"/>
        </w:rPr>
        <w:t xml:space="preserve">see16mm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8-29-73 </w:t>
      </w:r>
      <w:r>
        <w:rPr>
          <w:rFonts w:ascii="Arial" w:hAnsi="Arial"/>
          <w:sz w:val="22"/>
        </w:rPr>
        <w:t xml:space="preserve">Texas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LeeGoodman.1972.Texas.24thCongr.DemocraticPrimary.Lost. </w:t>
      </w:r>
    </w:p>
    <w:p>
      <w:r>
        <w:rPr>
          <w:rFonts w:ascii="Arial" w:hAnsi="Arial"/>
          <w:sz w:val="22"/>
        </w:rPr>
        <w:t xml:space="preserve">511:30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see2inchvtr </w:t>
      </w:r>
    </w:p>
    <w:p>
      <w:r>
        <w:rPr>
          <w:rFonts w:ascii="Arial" w:hAnsi="Arial"/>
          <w:sz w:val="22"/>
        </w:rPr>
        <w:t xml:space="preserve">Henry </w:t>
      </w:r>
      <w:r>
        <w:rPr>
          <w:rFonts w:ascii="Arial" w:hAnsi="Arial"/>
          <w:sz w:val="22"/>
        </w:rPr>
        <w:t xml:space="preserve">Meadows </w:t>
      </w:r>
      <w:r>
        <w:rPr>
          <w:rFonts w:ascii="Arial" w:hAnsi="Arial"/>
          <w:sz w:val="22"/>
        </w:rPr>
        <w:t xml:space="preserve">Henry </w:t>
      </w:r>
      <w:r>
        <w:rPr>
          <w:rFonts w:ascii="Arial" w:hAnsi="Arial"/>
          <w:sz w:val="22"/>
        </w:rPr>
        <w:t xml:space="preserve">Meadows </w:t>
      </w:r>
      <w:r>
        <w:rPr>
          <w:rFonts w:ascii="Arial" w:hAnsi="Arial"/>
          <w:sz w:val="22"/>
        </w:rPr>
        <w:t xml:space="preserve">HenryMeadows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12-8-73 </w:t>
      </w:r>
      <w:r>
        <w:rPr>
          <w:rFonts w:ascii="Arial" w:hAnsi="Arial"/>
          <w:sz w:val="22"/>
        </w:rPr>
        <w:t xml:space="preserve">Utah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711 </w:t>
      </w:r>
    </w:p>
    <w:p>
      <w:r>
        <w:rPr>
          <w:rFonts w:ascii="Arial" w:hAnsi="Arial"/>
          <w:sz w:val="22"/>
        </w:rPr>
        <w:t xml:space="preserve">Cong.ShermanLloyd.1972.Utah.2ndCongr.Republican.Lost. </w:t>
      </w:r>
    </w:p>
    <w:p>
      <w:r>
        <w:rPr>
          <w:rFonts w:ascii="Arial" w:hAnsi="Arial"/>
          <w:sz w:val="22"/>
        </w:rPr>
        <w:t xml:space="preserve">contentsunknownradioandtvaudio.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2-23-73 </w:t>
      </w:r>
      <w:r>
        <w:rPr>
          <w:rFonts w:ascii="Arial" w:hAnsi="Arial"/>
          <w:sz w:val="22"/>
        </w:rPr>
        <w:t xml:space="preserve">Vermont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511:30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Gov.PhilHoff.Vermont.U.S.Senate.Democrat.Lost. </w:t>
      </w:r>
    </w:p>
    <w:p>
      <w:r>
        <w:rPr>
          <w:rFonts w:ascii="Arial" w:hAnsi="Arial"/>
          <w:sz w:val="22"/>
        </w:rPr>
        <w:t xml:space="preserve">#13 </w:t>
      </w:r>
    </w:p>
    <w:p>
      <w:r>
        <w:rPr>
          <w:rFonts w:ascii="Arial" w:hAnsi="Arial"/>
          <w:sz w:val="22"/>
        </w:rPr>
        <w:t xml:space="preserve">14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12-12-72 </w:t>
      </w:r>
      <w:r>
        <w:rPr>
          <w:rFonts w:ascii="Arial" w:hAnsi="Arial"/>
          <w:sz w:val="22"/>
        </w:rPr>
        <w:t xml:space="preserve">Virginia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WilliamLloydScott.1972.Virginia.U.S.Senate.Republican.Won.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see2inchvtrs </w:t>
      </w:r>
    </w:p>
    <w:p>
      <w:r>
        <w:rPr>
          <w:rFonts w:ascii="Arial" w:hAnsi="Arial"/>
          <w:sz w:val="22"/>
        </w:rPr>
        <w:t xml:space="preserve">Busing </w:t>
      </w:r>
      <w:r>
        <w:rPr>
          <w:rFonts w:ascii="Arial" w:hAnsi="Arial"/>
          <w:sz w:val="22"/>
        </w:rPr>
        <w:t xml:space="preserve">Background </w:t>
      </w:r>
      <w:r>
        <w:rPr>
          <w:rFonts w:ascii="Arial" w:hAnsi="Arial"/>
          <w:sz w:val="22"/>
        </w:rPr>
        <w:t xml:space="preserve">Issues </w:t>
      </w:r>
    </w:p>
    <w:p>
      <w:r>
        <w:rPr>
          <w:rFonts w:ascii="Arial" w:hAnsi="Arial"/>
          <w:sz w:val="22"/>
        </w:rPr>
        <w:t xml:space="preserve">GunControl </w:t>
      </w:r>
    </w:p>
    <w:p>
      <w:r>
        <w:rPr>
          <w:rFonts w:ascii="Arial" w:hAnsi="Arial"/>
          <w:sz w:val="22"/>
        </w:rPr>
        <w:t xml:space="preserve">November7 </w:t>
      </w:r>
      <w:r>
        <w:rPr>
          <w:rFonts w:ascii="Arial" w:hAnsi="Arial"/>
          <w:sz w:val="22"/>
        </w:rPr>
        <w:t xml:space="preserve">Scott-Spong </w:t>
      </w:r>
      <w:r>
        <w:rPr>
          <w:rFonts w:ascii="Arial" w:hAnsi="Arial"/>
          <w:sz w:val="22"/>
        </w:rPr>
        <w:t xml:space="preserve">VietNam </w:t>
      </w:r>
      <w:r>
        <w:rPr>
          <w:rFonts w:ascii="Arial" w:hAnsi="Arial"/>
          <w:sz w:val="22"/>
        </w:rPr>
        <w:t xml:space="preserve">Agnew </w:t>
      </w:r>
    </w:p>
    <w:p>
      <w:r>
        <w:rPr>
          <w:rFonts w:ascii="Arial" w:hAnsi="Arial"/>
          <w:sz w:val="22"/>
        </w:rPr>
        <w:t xml:space="preserve">GunControl </w:t>
      </w:r>
    </w:p>
    <w:p>
      <w:r>
        <w:rPr>
          <w:rFonts w:ascii="Arial" w:hAnsi="Arial"/>
          <w:sz w:val="22"/>
        </w:rPr>
        <w:t xml:space="preserve">1972.Wisconsin.1stCongressional.Democrat.Won. </w:t>
      </w:r>
    </w:p>
    <w:p>
      <w:r>
        <w:rPr>
          <w:rFonts w:ascii="Arial" w:hAnsi="Arial"/>
          <w:sz w:val="22"/>
        </w:rPr>
        <w:t xml:space="preserve">Congr.LesAspin </w:t>
      </w:r>
    </w:p>
    <w:p>
      <w:r>
        <w:rPr>
          <w:rFonts w:ascii="Arial" w:hAnsi="Arial"/>
          <w:sz w:val="22"/>
        </w:rPr>
        <w:t xml:space="preserve">5"CompiledRadioReeltoReel </w:t>
      </w:r>
    </w:p>
    <w:p>
      <w:r>
        <w:rPr>
          <w:rFonts w:ascii="Arial" w:hAnsi="Arial"/>
          <w:sz w:val="22"/>
        </w:rPr>
        <w:t xml:space="preserve">309-340 </w:t>
      </w:r>
    </w:p>
    <w:p>
      <w:r>
        <w:rPr>
          <w:rFonts w:ascii="Arial" w:hAnsi="Arial"/>
          <w:sz w:val="22"/>
        </w:rPr>
        <w:t xml:space="preserve">56" </w:t>
      </w:r>
    </w:p>
    <w:p>
      <w:r>
        <w:rPr>
          <w:rFonts w:ascii="Arial" w:hAnsi="Arial"/>
          <w:sz w:val="22"/>
        </w:rPr>
        <w:t xml:space="preserve">16FoughtSpecialInterestsame </w:t>
      </w:r>
      <w:r>
        <w:rPr>
          <w:rFonts w:ascii="Arial" w:hAnsi="Arial"/>
          <w:sz w:val="22"/>
        </w:rPr>
        <w:t xml:space="preserve">format </w:t>
      </w:r>
      <w:r>
        <w:rPr>
          <w:rFonts w:ascii="Arial" w:hAnsi="Arial"/>
          <w:sz w:val="22"/>
        </w:rPr>
        <w:t xml:space="preserve">Tax </w:t>
      </w:r>
      <w:r>
        <w:rPr>
          <w:rFonts w:ascii="Arial" w:hAnsi="Arial"/>
          <w:sz w:val="22"/>
        </w:rPr>
        <w:t xml:space="preserve">Bills </w:t>
      </w:r>
    </w:p>
    <w:p>
      <w:r>
        <w:rPr>
          <w:rFonts w:ascii="Arial" w:hAnsi="Arial"/>
          <w:sz w:val="22"/>
        </w:rPr>
        <w:t xml:space="preserve">359-408 </w:t>
      </w:r>
    </w:p>
    <w:p>
      <w:r>
        <w:rPr>
          <w:rFonts w:ascii="Arial" w:hAnsi="Arial"/>
          <w:sz w:val="22"/>
        </w:rPr>
        <w:t xml:space="preserve">428-482 </w:t>
      </w:r>
    </w:p>
    <w:p>
      <w:r>
        <w:rPr>
          <w:rFonts w:ascii="Arial" w:hAnsi="Arial"/>
          <w:sz w:val="22"/>
        </w:rPr>
        <w:t xml:space="preserve">487-516 </w:t>
      </w:r>
    </w:p>
    <w:p>
      <w:r>
        <w:rPr>
          <w:rFonts w:ascii="Arial" w:hAnsi="Arial"/>
          <w:sz w:val="22"/>
        </w:rPr>
        <w:t xml:space="preserve">521-550 </w:t>
      </w:r>
    </w:p>
    <w:p>
      <w:r>
        <w:rPr>
          <w:rFonts w:ascii="Arial" w:hAnsi="Arial"/>
          <w:sz w:val="22"/>
        </w:rPr>
        <w:t xml:space="preserve">60II </w:t>
      </w:r>
    </w:p>
    <w:p>
      <w:r>
        <w:rPr>
          <w:rFonts w:ascii="Arial" w:hAnsi="Arial"/>
          <w:sz w:val="22"/>
        </w:rPr>
        <w:t xml:space="preserve">59" </w:t>
      </w:r>
    </w:p>
    <w:p>
      <w:r>
        <w:rPr>
          <w:rFonts w:ascii="Arial" w:hAnsi="Arial"/>
          <w:sz w:val="22"/>
        </w:rPr>
        <w:t xml:space="preserve">30" </w:t>
      </w:r>
    </w:p>
    <w:p>
      <w:r>
        <w:rPr>
          <w:rFonts w:ascii="Arial" w:hAnsi="Arial"/>
          <w:sz w:val="22"/>
        </w:rPr>
        <w:t xml:space="preserve">27" </w:t>
      </w:r>
    </w:p>
    <w:p>
      <w:r>
        <w:rPr>
          <w:rFonts w:ascii="Arial" w:hAnsi="Arial"/>
          <w:sz w:val="22"/>
        </w:rPr>
        <w:t xml:space="preserve">DirtyCampaignsameformat </w:t>
      </w:r>
    </w:p>
    <w:p>
      <w:r>
        <w:rPr>
          <w:rFonts w:ascii="Arial" w:hAnsi="Arial"/>
          <w:sz w:val="22"/>
        </w:rPr>
        <w:t xml:space="preserve">Mud�lingingsameformat </w:t>
      </w:r>
      <w:r>
        <w:rPr>
          <w:rFonts w:ascii="Arial" w:hAnsi="Arial"/>
          <w:sz w:val="22"/>
        </w:rPr>
        <w:t xml:space="preserve">ElderlyWoman,anncr., </w:t>
      </w:r>
    </w:p>
    <w:p>
      <w:r>
        <w:rPr>
          <w:rFonts w:ascii="Arial" w:hAnsi="Arial"/>
          <w:sz w:val="22"/>
        </w:rPr>
        <w:t xml:space="preserve">FineMc:!-nMOS,announcer </w:t>
      </w:r>
    </w:p>
    <w:p>
      <w:r>
        <w:rPr>
          <w:rFonts w:ascii="Arial" w:hAnsi="Arial"/>
          <w:sz w:val="22"/>
        </w:rPr>
        <w:t xml:space="preserve">woman </w:t>
      </w:r>
      <w:r>
        <w:rPr>
          <w:rFonts w:ascii="Arial" w:hAnsi="Arial"/>
          <w:sz w:val="22"/>
        </w:rPr>
        <w:t xml:space="preserve">tag.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6-14-74 </w:t>
      </w:r>
    </w:p>
    <w:p>
      <w:r>
        <w:rPr>
          <w:rFonts w:ascii="Arial" w:hAnsi="Arial"/>
          <w:sz w:val="22"/>
        </w:rPr>
        <w:t xml:space="preserve">Sen.J.Wm.FulbrightforU.S.Senator. </w:t>
      </w:r>
    </w:p>
    <w:p>
      <w:r>
        <w:rPr>
          <w:rFonts w:ascii="Arial" w:hAnsi="Arial"/>
          <w:sz w:val="22"/>
        </w:rPr>
        <w:t xml:space="preserve">1974DemocraticPrimary.Lost. </w:t>
      </w:r>
    </w:p>
    <w:p>
      <w:r>
        <w:rPr>
          <w:rFonts w:ascii="Arial" w:hAnsi="Arial"/>
          <w:sz w:val="22"/>
        </w:rPr>
        <w:t xml:space="preserve">reelto </w:t>
      </w:r>
    </w:p>
    <w:p>
      <w:r>
        <w:rPr>
          <w:rFonts w:ascii="Arial" w:hAnsi="Arial"/>
          <w:sz w:val="22"/>
        </w:rPr>
        <w:t xml:space="preserve">4II </w:t>
      </w:r>
    </w:p>
    <w:p>
      <w:r>
        <w:rPr>
          <w:rFonts w:ascii="Arial" w:hAnsi="Arial"/>
          <w:sz w:val="22"/>
        </w:rPr>
        <w:t xml:space="preserve">4" </w:t>
      </w:r>
    </w:p>
    <w:p>
      <w:r>
        <w:rPr>
          <w:rFonts w:ascii="Arial" w:hAnsi="Arial"/>
          <w:sz w:val="22"/>
        </w:rPr>
        <w:t xml:space="preserve">reelaudiotapes </w:t>
      </w:r>
    </w:p>
    <w:p>
      <w:r>
        <w:rPr>
          <w:rFonts w:ascii="Arial" w:hAnsi="Arial"/>
          <w:sz w:val="22"/>
        </w:rPr>
        <w:t xml:space="preserve">60"TwelveYears.BobRobbins </w:t>
      </w:r>
    </w:p>
    <w:p>
      <w:r>
        <w:rPr>
          <w:rFonts w:ascii="Arial" w:hAnsi="Arial"/>
          <w:sz w:val="22"/>
        </w:rPr>
        <w:t xml:space="preserve">60"BillFulbright </w:t>
      </w:r>
    </w:p>
    <w:p>
      <w:r>
        <w:rPr>
          <w:rFonts w:ascii="Arial" w:hAnsi="Arial"/>
          <w:sz w:val="22"/>
        </w:rPr>
        <w:t xml:space="preserve">4" </w:t>
      </w:r>
    </w:p>
    <w:p>
      <w:r>
        <w:rPr>
          <w:rFonts w:ascii="Arial" w:hAnsi="Arial"/>
          <w:sz w:val="22"/>
        </w:rPr>
        <w:t xml:space="preserve">4II </w:t>
      </w:r>
    </w:p>
    <w:p>
      <w:r>
        <w:rPr>
          <w:rFonts w:ascii="Arial" w:hAnsi="Arial"/>
          <w:sz w:val="22"/>
        </w:rPr>
        <w:t xml:space="preserve">4II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60II </w:t>
      </w:r>
    </w:p>
    <w:p>
      <w:r>
        <w:rPr>
          <w:rFonts w:ascii="Arial" w:hAnsi="Arial"/>
          <w:sz w:val="22"/>
        </w:rPr>
        <w:t xml:space="preserve">60II </w:t>
      </w:r>
    </w:p>
    <w:p>
      <w:r>
        <w:rPr>
          <w:rFonts w:ascii="Arial" w:hAnsi="Arial"/>
          <w:sz w:val="22"/>
        </w:rPr>
        <w:t xml:space="preserve">60II </w:t>
      </w:r>
    </w:p>
    <w:p>
      <w:r>
        <w:rPr>
          <w:rFonts w:ascii="Arial" w:hAnsi="Arial"/>
          <w:sz w:val="22"/>
        </w:rPr>
        <w:t xml:space="preserve">60II </w:t>
      </w:r>
    </w:p>
    <w:p>
      <w:r>
        <w:rPr>
          <w:rFonts w:ascii="Arial" w:hAnsi="Arial"/>
          <w:sz w:val="22"/>
        </w:rPr>
        <w:t xml:space="preserve">60" </w:t>
      </w:r>
    </w:p>
    <w:p>
      <w:r>
        <w:rPr>
          <w:rFonts w:ascii="Arial" w:hAnsi="Arial"/>
          <w:sz w:val="22"/>
        </w:rPr>
        <w:t xml:space="preserve">60II </w:t>
      </w:r>
    </w:p>
    <w:p>
      <w:r>
        <w:rPr>
          <w:rFonts w:ascii="Arial" w:hAnsi="Arial"/>
          <w:sz w:val="22"/>
        </w:rPr>
        <w:t xml:space="preserve">60" </w:t>
      </w:r>
    </w:p>
    <w:p>
      <w:r>
        <w:rPr>
          <w:rFonts w:ascii="Arial" w:hAnsi="Arial"/>
          <w:sz w:val="22"/>
        </w:rPr>
        <w:t xml:space="preserve">JOII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30" </w:t>
      </w:r>
    </w:p>
    <w:p>
      <w:r>
        <w:rPr>
          <w:rFonts w:ascii="Arial" w:hAnsi="Arial"/>
          <w:sz w:val="22"/>
        </w:rPr>
        <w:t xml:space="preserve">ThroughoutArkansas </w:t>
      </w:r>
      <w:r>
        <w:rPr>
          <w:rFonts w:ascii="Arial" w:hAnsi="Arial"/>
          <w:sz w:val="22"/>
        </w:rPr>
        <w:t xml:space="preserve">RiceAllotment </w:t>
      </w:r>
    </w:p>
    <w:p>
      <w:r>
        <w:rPr>
          <w:rFonts w:ascii="Arial" w:hAnsi="Arial"/>
          <w:sz w:val="22"/>
        </w:rPr>
        <w:t xml:space="preserve">REA </w:t>
      </w:r>
    </w:p>
    <w:p>
      <w:r>
        <w:rPr>
          <w:rFonts w:ascii="Arial" w:hAnsi="Arial"/>
          <w:sz w:val="22"/>
        </w:rPr>
        <w:t xml:space="preserve">Allthe </w:t>
      </w:r>
      <w:r>
        <w:rPr>
          <w:rFonts w:ascii="Arial" w:hAnsi="Arial"/>
          <w:sz w:val="22"/>
        </w:rPr>
        <w:t xml:space="preserve">Reasons </w:t>
      </w:r>
      <w:r>
        <w:rPr>
          <w:rFonts w:ascii="Arial" w:hAnsi="Arial"/>
          <w:sz w:val="22"/>
        </w:rPr>
        <w:t xml:space="preserve">MakeaCrop </w:t>
      </w:r>
    </w:p>
    <w:p>
      <w:r>
        <w:rPr>
          <w:rFonts w:ascii="Arial" w:hAnsi="Arial"/>
          <w:sz w:val="22"/>
        </w:rPr>
        <w:t xml:space="preserve">Everything </w:t>
      </w:r>
      <w:r>
        <w:rPr>
          <w:rFonts w:ascii="Arial" w:hAnsi="Arial"/>
          <w:sz w:val="22"/>
        </w:rPr>
        <w:t xml:space="preserve">RealEasy </w:t>
      </w:r>
      <w:r>
        <w:rPr>
          <w:rFonts w:ascii="Arial" w:hAnsi="Arial"/>
          <w:sz w:val="22"/>
        </w:rPr>
        <w:t xml:space="preserve">SpeakingOut </w:t>
      </w:r>
    </w:p>
    <w:p>
      <w:r>
        <w:rPr>
          <w:rFonts w:ascii="Arial" w:hAnsi="Arial"/>
          <w:sz w:val="22"/>
        </w:rPr>
        <w:t xml:space="preserve">NoOneKnows </w:t>
      </w:r>
      <w:r>
        <w:rPr>
          <w:rFonts w:ascii="Arial" w:hAnsi="Arial"/>
          <w:sz w:val="22"/>
        </w:rPr>
        <w:t xml:space="preserve">KeepinMind </w:t>
      </w:r>
      <w:r>
        <w:rPr>
          <w:rFonts w:ascii="Arial" w:hAnsi="Arial"/>
          <w:sz w:val="22"/>
        </w:rPr>
        <w:t xml:space="preserve">Markets </w:t>
      </w:r>
      <w:r>
        <w:rPr>
          <w:rFonts w:ascii="Arial" w:hAnsi="Arial"/>
          <w:sz w:val="22"/>
        </w:rPr>
        <w:t xml:space="preserve">Important </w:t>
      </w:r>
    </w:p>
    <w:p>
      <w:r>
        <w:rPr>
          <w:rFonts w:ascii="Arial" w:hAnsi="Arial"/>
          <w:sz w:val="22"/>
        </w:rPr>
        <w:t xml:space="preserve">Tractor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1-31-75 </w:t>
      </w:r>
      <w:r>
        <w:rPr>
          <w:rFonts w:ascii="Arial" w:hAnsi="Arial"/>
          <w:sz w:val="22"/>
        </w:rPr>
        <w:t xml:space="preserve">Indiana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Sen.BirchBayh.1974.Indiana.U.S.Senator.Democrat.Won. </w:t>
      </w:r>
    </w:p>
    <w:p>
      <w:r>
        <w:rPr>
          <w:rFonts w:ascii="Arial" w:hAnsi="Arial"/>
          <w:sz w:val="22"/>
        </w:rPr>
        <w:t xml:space="preserve">5"contentsunknown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10-26-74 </w:t>
      </w:r>
      <w:r>
        <w:rPr>
          <w:rFonts w:ascii="Arial" w:hAnsi="Arial"/>
          <w:sz w:val="22"/>
        </w:rPr>
        <w:t xml:space="preserve">Iowa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ChuckDick.1974. </w:t>
      </w:r>
    </w:p>
    <w:p>
      <w:r>
        <w:rPr>
          <w:rFonts w:ascii="Arial" w:hAnsi="Arial"/>
          <w:sz w:val="22"/>
        </w:rPr>
        <w:t xml:space="preserve">511:30#1 </w:t>
      </w:r>
    </w:p>
    <w:p>
      <w:r>
        <w:rPr>
          <w:rFonts w:ascii="Arial" w:hAnsi="Arial"/>
          <w:sz w:val="22"/>
        </w:rPr>
        <w:t xml:space="preserve">:302 </w:t>
      </w:r>
    </w:p>
    <w:p>
      <w:r>
        <w:rPr>
          <w:rFonts w:ascii="Arial" w:hAnsi="Arial"/>
          <w:sz w:val="22"/>
        </w:rPr>
        <w:t xml:space="preserve">:303 </w:t>
      </w:r>
    </w:p>
    <w:p>
      <w:r>
        <w:rPr>
          <w:rFonts w:ascii="Arial" w:hAnsi="Arial"/>
          <w:sz w:val="22"/>
        </w:rPr>
        <w:t xml:space="preserve">:304 </w:t>
      </w:r>
    </w:p>
    <w:p>
      <w:r>
        <w:rPr>
          <w:rFonts w:ascii="Arial" w:hAnsi="Arial"/>
          <w:sz w:val="22"/>
        </w:rPr>
        <w:t xml:space="preserve">Iowa.4thCongr.Republican.Lost. </w:t>
      </w:r>
    </w:p>
    <w:p>
      <w:r>
        <w:rPr>
          <w:rFonts w:ascii="Arial" w:hAnsi="Arial"/>
          <w:sz w:val="22"/>
        </w:rPr>
        <w:t xml:space="preserve">Grandmother </w:t>
      </w:r>
      <w:r>
        <w:rPr>
          <w:rFonts w:ascii="Arial" w:hAnsi="Arial"/>
          <w:sz w:val="22"/>
        </w:rPr>
        <w:t xml:space="preserve">SomeoneElse </w:t>
      </w:r>
      <w:r>
        <w:rPr>
          <w:rFonts w:ascii="Arial" w:hAnsi="Arial"/>
          <w:sz w:val="22"/>
        </w:rPr>
        <w:t xml:space="preserve">Deleted </w:t>
      </w:r>
      <w:r>
        <w:rPr>
          <w:rFonts w:ascii="Arial" w:hAnsi="Arial"/>
          <w:sz w:val="22"/>
        </w:rPr>
        <w:t xml:space="preserve">Winthrop </w:t>
      </w:r>
    </w:p>
    <w:p>
      <w:r>
        <w:rPr>
          <w:rFonts w:ascii="Arial" w:hAnsi="Arial"/>
          <w:sz w:val="22"/>
        </w:rPr>
        <w:t xml:space="preserve">ll974.Kansas.U. </w:t>
      </w:r>
      <w:r>
        <w:rPr>
          <w:rFonts w:ascii="Arial" w:hAnsi="Arial"/>
          <w:sz w:val="22"/>
        </w:rPr>
        <w:t xml:space="preserve">S.Senator.Democrat.Lost. </w:t>
      </w:r>
    </w:p>
    <w:p>
      <w:r>
        <w:rPr>
          <w:rFonts w:ascii="Arial" w:hAnsi="Arial"/>
          <w:sz w:val="22"/>
        </w:rPr>
        <w:t xml:space="preserve">Dr.BillRoy(ex-congressman) </w:t>
      </w:r>
    </w:p>
    <w:p>
      <w:r>
        <w:rPr>
          <w:rFonts w:ascii="Arial" w:hAnsi="Arial"/>
          <w:sz w:val="22"/>
        </w:rPr>
        <w:t xml:space="preserve">5"CompiledReeltoReelRadio </w:t>
      </w:r>
    </w:p>
    <w:p>
      <w:r>
        <w:rPr>
          <w:rFonts w:ascii="Arial" w:hAnsi="Arial"/>
          <w:sz w:val="22"/>
        </w:rPr>
        <w:t xml:space="preserve">000-03462" </w:t>
      </w:r>
    </w:p>
    <w:p>
      <w:r>
        <w:rPr>
          <w:rFonts w:ascii="Arial" w:hAnsi="Arial"/>
          <w:sz w:val="22"/>
        </w:rPr>
        <w:t xml:space="preserve">042-06032" </w:t>
      </w:r>
    </w:p>
    <w:p>
      <w:r>
        <w:rPr>
          <w:rFonts w:ascii="Arial" w:hAnsi="Arial"/>
          <w:sz w:val="22"/>
        </w:rPr>
        <w:t xml:space="preserve">066-08432" </w:t>
      </w:r>
    </w:p>
    <w:p>
      <w:r>
        <w:rPr>
          <w:rFonts w:ascii="Arial" w:hAnsi="Arial"/>
          <w:sz w:val="22"/>
        </w:rPr>
        <w:t xml:space="preserve">089-10932" </w:t>
      </w:r>
    </w:p>
    <w:p>
      <w:r>
        <w:rPr>
          <w:rFonts w:ascii="Arial" w:hAnsi="Arial"/>
          <w:sz w:val="22"/>
        </w:rPr>
        <w:t xml:space="preserve">118-13932" </w:t>
      </w:r>
    </w:p>
    <w:p>
      <w:r>
        <w:rPr>
          <w:rFonts w:ascii="Arial" w:hAnsi="Arial"/>
          <w:sz w:val="22"/>
        </w:rPr>
        <w:t xml:space="preserve">150-19261" </w:t>
      </w:r>
    </w:p>
    <w:p>
      <w:r>
        <w:rPr>
          <w:rFonts w:ascii="Arial" w:hAnsi="Arial"/>
          <w:sz w:val="22"/>
        </w:rPr>
        <w:t xml:space="preserve">199-23662" </w:t>
      </w:r>
    </w:p>
    <w:p>
      <w:r>
        <w:rPr>
          <w:rFonts w:ascii="Arial" w:hAnsi="Arial"/>
          <w:sz w:val="22"/>
        </w:rPr>
        <w:t xml:space="preserve">243-27858" </w:t>
      </w:r>
    </w:p>
    <w:p>
      <w:r>
        <w:rPr>
          <w:rFonts w:ascii="Arial" w:hAnsi="Arial"/>
          <w:sz w:val="22"/>
        </w:rPr>
        <w:t xml:space="preserve">285-30633" </w:t>
      </w:r>
    </w:p>
    <w:p>
      <w:r>
        <w:rPr>
          <w:rFonts w:ascii="Arial" w:hAnsi="Arial"/>
          <w:sz w:val="22"/>
        </w:rPr>
        <w:t xml:space="preserve">314-33633" </w:t>
      </w:r>
    </w:p>
    <w:p>
      <w:r>
        <w:rPr>
          <w:rFonts w:ascii="Arial" w:hAnsi="Arial"/>
          <w:sz w:val="22"/>
        </w:rPr>
        <w:t xml:space="preserve">OlderPeopleAnncr./music,his </w:t>
      </w:r>
      <w:r>
        <w:rPr>
          <w:rFonts w:ascii="Arial" w:hAnsi="Arial"/>
          <w:sz w:val="22"/>
        </w:rPr>
        <w:t xml:space="preserve">ExceptionalSenatorsameformat </w:t>
      </w:r>
    </w:p>
    <w:p>
      <w:r>
        <w:rPr>
          <w:rFonts w:ascii="Arial" w:hAnsi="Arial"/>
          <w:sz w:val="22"/>
        </w:rPr>
        <w:t xml:space="preserve">I </w:t>
      </w:r>
      <w:r>
        <w:rPr>
          <w:rFonts w:ascii="Arial" w:hAnsi="Arial"/>
          <w:sz w:val="22"/>
        </w:rPr>
        <w:t xml:space="preserve">nflationsameformat </w:t>
      </w:r>
      <w:r>
        <w:rPr>
          <w:rFonts w:ascii="Arial" w:hAnsi="Arial"/>
          <w:sz w:val="22"/>
        </w:rPr>
        <w:t xml:space="preserve">Silent </w:t>
      </w:r>
      <w:r>
        <w:rPr>
          <w:rFonts w:ascii="Arial" w:hAnsi="Arial"/>
          <w:sz w:val="22"/>
        </w:rPr>
        <w:t xml:space="preserve">Income </w:t>
      </w:r>
      <w:r>
        <w:rPr>
          <w:rFonts w:ascii="Arial" w:hAnsi="Arial"/>
          <w:sz w:val="22"/>
        </w:rPr>
        <w:t xml:space="preserve">Taxsame </w:t>
      </w:r>
      <w:r>
        <w:rPr>
          <w:rFonts w:ascii="Arial" w:hAnsi="Arial"/>
          <w:sz w:val="22"/>
        </w:rPr>
        <w:t xml:space="preserve">format </w:t>
      </w:r>
      <w:r>
        <w:rPr>
          <w:rFonts w:ascii="Arial" w:hAnsi="Arial"/>
          <w:sz w:val="22"/>
        </w:rPr>
        <w:t xml:space="preserve">Crimesameformat </w:t>
      </w:r>
    </w:p>
    <w:p>
      <w:r>
        <w:rPr>
          <w:rFonts w:ascii="Arial" w:hAnsi="Arial"/>
          <w:sz w:val="22"/>
        </w:rPr>
        <w:t xml:space="preserve">Health </w:t>
      </w:r>
      <w:r>
        <w:rPr>
          <w:rFonts w:ascii="Arial" w:hAnsi="Arial"/>
          <w:sz w:val="22"/>
        </w:rPr>
        <w:t xml:space="preserve">Caresame </w:t>
      </w:r>
      <w:r>
        <w:rPr>
          <w:rFonts w:ascii="Arial" w:hAnsi="Arial"/>
          <w:sz w:val="22"/>
        </w:rPr>
        <w:t xml:space="preserve">format </w:t>
      </w:r>
      <w:r>
        <w:rPr>
          <w:rFonts w:ascii="Arial" w:hAnsi="Arial"/>
          <w:sz w:val="22"/>
        </w:rPr>
        <w:t xml:space="preserve">OlderPeople </w:t>
      </w:r>
    </w:p>
    <w:p>
      <w:r>
        <w:rPr>
          <w:rFonts w:ascii="Arial" w:hAnsi="Arial"/>
          <w:sz w:val="22"/>
        </w:rPr>
        <w:t xml:space="preserve">(appearstobeduplicate) </w:t>
      </w:r>
    </w:p>
    <w:p>
      <w:r>
        <w:rPr>
          <w:rFonts w:ascii="Arial" w:hAnsi="Arial"/>
          <w:sz w:val="22"/>
        </w:rPr>
        <w:t xml:space="preserve">Prioritiessameformat </w:t>
      </w:r>
    </w:p>
    <w:p>
      <w:r>
        <w:rPr>
          <w:rFonts w:ascii="Arial" w:hAnsi="Arial"/>
          <w:sz w:val="22"/>
        </w:rPr>
        <w:t xml:space="preserve">Prioritiessameformat </w:t>
      </w:r>
    </w:p>
    <w:p>
      <w:r>
        <w:rPr>
          <w:rFonts w:ascii="Arial" w:hAnsi="Arial"/>
          <w:sz w:val="22"/>
        </w:rPr>
        <w:t xml:space="preserve">HealthCaresameformat </w:t>
      </w:r>
    </w:p>
    <w:p>
      <w:r>
        <w:rPr>
          <w:rFonts w:ascii="Arial" w:hAnsi="Arial"/>
          <w:sz w:val="22"/>
        </w:rPr>
        <w:t xml:space="preserve">tag10-16-74 </w:t>
      </w:r>
    </w:p>
    <w:p>
      <w:r>
        <w:rPr>
          <w:rFonts w:ascii="Arial" w:hAnsi="Arial"/>
          <w:sz w:val="22"/>
        </w:rPr>
        <w:t xml:space="preserve">" </w:t>
      </w:r>
    </w:p>
    <w:p>
      <w:r>
        <w:rPr>
          <w:rFonts w:ascii="Arial" w:hAnsi="Arial"/>
          <w:sz w:val="22"/>
        </w:rPr>
        <w:t xml:space="preserve">" </w:t>
      </w:r>
    </w:p>
    <w:p>
      <w:r>
        <w:rPr>
          <w:rFonts w:ascii="Arial" w:hAnsi="Arial"/>
          <w:sz w:val="22"/>
        </w:rPr>
        <w:t xml:space="preserve">" </w:t>
      </w:r>
    </w:p>
    <w:p>
      <w:r>
        <w:rPr>
          <w:rFonts w:ascii="Arial" w:hAnsi="Arial"/>
          <w:sz w:val="22"/>
        </w:rPr>
        <w:t xml:space="preserve">10-21-74 </w:t>
      </w:r>
    </w:p>
    <w:p>
      <w:r>
        <w:rPr>
          <w:rFonts w:ascii="Arial" w:hAnsi="Arial"/>
          <w:sz w:val="22"/>
        </w:rPr>
        <w:t xml:space="preserve">" </w:t>
      </w:r>
    </w:p>
    <w:p>
      <w:r>
        <w:rPr>
          <w:rFonts w:ascii="Arial" w:hAnsi="Arial"/>
          <w:sz w:val="22"/>
        </w:rPr>
        <w:t xml:space="preserve">" </w:t>
      </w:r>
    </w:p>
    <w:p>
      <w:r>
        <w:rPr>
          <w:rFonts w:ascii="Arial" w:hAnsi="Arial"/>
          <w:sz w:val="22"/>
        </w:rPr>
        <w:t xml:space="preserve">" </w:t>
      </w:r>
    </w:p>
    <w:p>
      <w:r>
        <w:rPr>
          <w:rFonts w:ascii="Arial" w:hAnsi="Arial"/>
          <w:sz w:val="22"/>
        </w:rPr>
        <w:t xml:space="preserve">" </w:t>
      </w:r>
    </w:p>
    <w:p>
      <w:r>
        <w:rPr>
          <w:rFonts w:ascii="Arial" w:hAnsi="Arial"/>
          <w:sz w:val="22"/>
        </w:rPr>
        <w:t xml:space="preserve">" </w:t>
      </w:r>
    </w:p>
    <w:p>
      <w:r>
        <w:rPr>
          <w:rFonts w:ascii="Arial" w:hAnsi="Arial"/>
          <w:sz w:val="22"/>
        </w:rPr>
        <w:t xml:space="preserve">" </w:t>
      </w:r>
    </w:p>
    <w:p>
      <w:r>
        <w:rPr>
          <w:rFonts w:ascii="Arial" w:hAnsi="Arial"/>
          <w:sz w:val="22"/>
        </w:rPr>
        <w:t xml:space="preserve">10-J0-74 </w:t>
      </w:r>
    </w:p>
    <w:p>
      <w:r>
        <w:rPr>
          <w:rFonts w:ascii="Arial" w:hAnsi="Arial"/>
          <w:sz w:val="22"/>
        </w:rPr>
        <w:t xml:space="preserve">"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1-10-76 </w:t>
      </w:r>
    </w:p>
    <w:p>
      <w:r>
        <w:rPr>
          <w:rFonts w:ascii="Arial" w:hAnsi="Arial"/>
          <w:sz w:val="22"/>
        </w:rPr>
        <w:t xml:space="preserve">OpenReelRadioonLoan </w:t>
      </w:r>
    </w:p>
    <w:p>
      <w:r>
        <w:rPr>
          <w:rFonts w:ascii="Arial" w:hAnsi="Arial"/>
          <w:sz w:val="22"/>
        </w:rPr>
        <w:t xml:space="preserve">KansansforDonSmith.1974.Kansas.1stCongr.Dem.Lost. </w:t>
      </w:r>
    </w:p>
    <w:p>
      <w:r>
        <w:rPr>
          <w:rFonts w:ascii="Arial" w:hAnsi="Arial"/>
          <w:sz w:val="22"/>
        </w:rPr>
        <w:t xml:space="preserve">5fl60fl </w:t>
      </w:r>
    </w:p>
    <w:p>
      <w:r>
        <w:rPr>
          <w:rFonts w:ascii="Arial" w:hAnsi="Arial"/>
          <w:sz w:val="22"/>
        </w:rPr>
        <w:t xml:space="preserve">6011 </w:t>
      </w:r>
    </w:p>
    <w:p>
      <w:r>
        <w:rPr>
          <w:rFonts w:ascii="Arial" w:hAnsi="Arial"/>
          <w:sz w:val="22"/>
        </w:rPr>
        <w:t xml:space="preserve">60II </w:t>
      </w:r>
    </w:p>
    <w:p>
      <w:r>
        <w:rPr>
          <w:rFonts w:ascii="Arial" w:hAnsi="Arial"/>
          <w:sz w:val="22"/>
        </w:rPr>
        <w:t xml:space="preserve">60II </w:t>
      </w:r>
    </w:p>
    <w:p>
      <w:r>
        <w:rPr>
          <w:rFonts w:ascii="Arial" w:hAnsi="Arial"/>
          <w:sz w:val="22"/>
        </w:rPr>
        <w:t xml:space="preserve">6011 </w:t>
      </w:r>
    </w:p>
    <w:p>
      <w:r>
        <w:rPr>
          <w:rFonts w:ascii="Arial" w:hAnsi="Arial"/>
          <w:sz w:val="22"/>
        </w:rPr>
        <w:t xml:space="preserve">60II </w:t>
      </w:r>
    </w:p>
    <w:p>
      <w:r>
        <w:rPr>
          <w:rFonts w:ascii="Arial" w:hAnsi="Arial"/>
          <w:sz w:val="22"/>
        </w:rPr>
        <w:t xml:space="preserve">6011 </w:t>
      </w:r>
    </w:p>
    <w:p>
      <w:r>
        <w:rPr>
          <w:rFonts w:ascii="Arial" w:hAnsi="Arial"/>
          <w:sz w:val="22"/>
        </w:rPr>
        <w:t xml:space="preserve">60" </w:t>
      </w:r>
    </w:p>
    <w:p>
      <w:r>
        <w:rPr>
          <w:rFonts w:ascii="Arial" w:hAnsi="Arial"/>
          <w:sz w:val="22"/>
        </w:rPr>
        <w:t xml:space="preserve">Taxes </w:t>
      </w:r>
    </w:p>
    <w:p>
      <w:r>
        <w:rPr>
          <w:rFonts w:ascii="Arial" w:hAnsi="Arial"/>
          <w:sz w:val="22"/>
        </w:rPr>
        <w:t xml:space="preserve">Social </w:t>
      </w:r>
      <w:r>
        <w:rPr>
          <w:rFonts w:ascii="Arial" w:hAnsi="Arial"/>
          <w:sz w:val="22"/>
        </w:rPr>
        <w:t xml:space="preserve">Security </w:t>
      </w:r>
      <w:r>
        <w:rPr>
          <w:rFonts w:ascii="Arial" w:hAnsi="Arial"/>
          <w:sz w:val="22"/>
        </w:rPr>
        <w:t xml:space="preserve">Wheat </w:t>
      </w:r>
    </w:p>
    <w:p>
      <w:r>
        <w:rPr>
          <w:rFonts w:ascii="Arial" w:hAnsi="Arial"/>
          <w:sz w:val="22"/>
        </w:rPr>
        <w:t xml:space="preserve">YoungPeople </w:t>
      </w:r>
      <w:r>
        <w:rPr>
          <w:rFonts w:ascii="Arial" w:hAnsi="Arial"/>
          <w:sz w:val="22"/>
        </w:rPr>
        <w:t xml:space="preserve">HealthCare </w:t>
      </w:r>
      <w:r>
        <w:rPr>
          <w:rFonts w:ascii="Arial" w:hAnsi="Arial"/>
          <w:sz w:val="22"/>
        </w:rPr>
        <w:t xml:space="preserve">Cattle </w:t>
      </w:r>
      <w:r>
        <w:rPr>
          <w:rFonts w:ascii="Arial" w:hAnsi="Arial"/>
          <w:sz w:val="22"/>
        </w:rPr>
        <w:t xml:space="preserve">#1 </w:t>
      </w:r>
    </w:p>
    <w:p>
      <w:r>
        <w:rPr>
          <w:rFonts w:ascii="Arial" w:hAnsi="Arial"/>
          <w:sz w:val="22"/>
        </w:rPr>
        <w:t xml:space="preserve">Cattle#2 </w:t>
      </w:r>
      <w:r>
        <w:rPr>
          <w:rFonts w:ascii="Arial" w:hAnsi="Arial"/>
          <w:sz w:val="22"/>
        </w:rPr>
        <w:t xml:space="preserve">Inflation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11-18-74 </w:t>
      </w:r>
      <w:r>
        <w:rPr>
          <w:rFonts w:ascii="Arial" w:hAnsi="Arial"/>
          <w:sz w:val="22"/>
        </w:rPr>
        <w:t xml:space="preserve">Maryland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Sen.Charles11Mac11Mathias.1974.Maryland.U.S.Senate.Republican.Won. </w:t>
      </w:r>
    </w:p>
    <w:p>
      <w:r>
        <w:rPr>
          <w:rFonts w:ascii="Arial" w:hAnsi="Arial"/>
          <w:sz w:val="22"/>
        </w:rPr>
        <w:t xml:space="preserve">511:60 </w:t>
      </w:r>
    </w:p>
    <w:p>
      <w:r>
        <w:rPr>
          <w:rFonts w:ascii="Arial" w:hAnsi="Arial"/>
          <w:sz w:val="22"/>
        </w:rPr>
        <w:t xml:space="preserve">MM-8001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6-14-74 </w:t>
      </w:r>
    </w:p>
    <w:p>
      <w:r>
        <w:rPr>
          <w:rFonts w:ascii="Arial" w:hAnsi="Arial"/>
          <w:sz w:val="22"/>
        </w:rPr>
        <w:t xml:space="preserve">5"audiotape </w:t>
      </w:r>
    </w:p>
    <w:p>
      <w:r>
        <w:rPr>
          <w:rFonts w:ascii="Arial" w:hAnsi="Arial"/>
          <w:sz w:val="22"/>
        </w:rPr>
        <w:t xml:space="preserve">BobTraxlerforCongress.SpecialElectionMich. </w:t>
      </w:r>
      <w:r>
        <w:rPr>
          <w:rFonts w:ascii="Arial" w:hAnsi="Arial"/>
          <w:sz w:val="22"/>
        </w:rPr>
        <w:t xml:space="preserve">-8.4-16-74.Democrat,Won,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3-2-74 </w:t>
      </w:r>
      <w:r>
        <w:rPr>
          <w:rFonts w:ascii="Arial" w:hAnsi="Arial"/>
          <w:sz w:val="22"/>
        </w:rPr>
        <w:t xml:space="preserve">Michigan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RichardVanderveen.1974.Michigan.SpecialElection.5thCongr. </w:t>
      </w:r>
      <w:r>
        <w:rPr>
          <w:rFonts w:ascii="Arial" w:hAnsi="Arial"/>
          <w:sz w:val="22"/>
        </w:rPr>
        <w:t xml:space="preserve">Democrat.Won. </w:t>
      </w:r>
    </w:p>
    <w:p>
      <w:r>
        <w:rPr>
          <w:rFonts w:ascii="Arial" w:hAnsi="Arial"/>
          <w:sz w:val="22"/>
        </w:rPr>
        <w:t xml:space="preserve">5":60#1 </w:t>
      </w:r>
    </w:p>
    <w:p>
      <w:r>
        <w:rPr>
          <w:rFonts w:ascii="Arial" w:hAnsi="Arial"/>
          <w:sz w:val="22"/>
        </w:rPr>
        <w:t xml:space="preserve">:602 </w:t>
      </w:r>
    </w:p>
    <w:p>
      <w:r>
        <w:rPr>
          <w:rFonts w:ascii="Arial" w:hAnsi="Arial"/>
          <w:sz w:val="22"/>
        </w:rPr>
        <w:t xml:space="preserve">:603 </w:t>
      </w:r>
    </w:p>
    <w:p>
      <w:r>
        <w:rPr>
          <w:rFonts w:ascii="Arial" w:hAnsi="Arial"/>
          <w:sz w:val="22"/>
        </w:rPr>
        <w:t xml:space="preserve">:604 </w:t>
      </w:r>
    </w:p>
    <w:p>
      <w:r>
        <w:rPr>
          <w:rFonts w:ascii="Arial" w:hAnsi="Arial"/>
          <w:sz w:val="22"/>
        </w:rPr>
        <w:t xml:space="preserve">:605 </w:t>
      </w:r>
    </w:p>
    <w:p>
      <w:r>
        <w:rPr>
          <w:rFonts w:ascii="Arial" w:hAnsi="Arial"/>
          <w:sz w:val="22"/>
        </w:rPr>
        <w:t xml:space="preserve">SteelcasePresident </w:t>
      </w:r>
      <w:r>
        <w:rPr>
          <w:rFonts w:ascii="Arial" w:hAnsi="Arial"/>
          <w:sz w:val="22"/>
        </w:rPr>
        <w:t xml:space="preserve">ReynoldsMetalsWorker </w:t>
      </w:r>
      <w:r>
        <w:rPr>
          <w:rFonts w:ascii="Arial" w:hAnsi="Arial"/>
          <w:sz w:val="22"/>
        </w:rPr>
        <w:t xml:space="preserve">Widow </w:t>
      </w:r>
    </w:p>
    <w:p>
      <w:r>
        <w:rPr>
          <w:rFonts w:ascii="Arial" w:hAnsi="Arial"/>
          <w:sz w:val="22"/>
        </w:rPr>
        <w:t xml:space="preserve">RepublicanStockBrokers </w:t>
      </w:r>
      <w:r>
        <w:rPr>
          <w:rFonts w:ascii="Arial" w:hAnsi="Arial"/>
          <w:sz w:val="22"/>
        </w:rPr>
        <w:t xml:space="preserve">Minister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9-28-74 </w:t>
      </w:r>
      <w:r>
        <w:rPr>
          <w:rFonts w:ascii="Arial" w:hAnsi="Arial"/>
          <w:sz w:val="22"/>
        </w:rPr>
        <w:t xml:space="preserve">NewHampshire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NormanD'Amours.1974.NewHampshire.1stCongr.Democrat.Won. </w:t>
      </w:r>
      <w:r>
        <w:rPr>
          <w:rFonts w:ascii="Arial" w:hAnsi="Arial"/>
          <w:sz w:val="22"/>
        </w:rPr>
        <w:t xml:space="preserve">PrimaryorGeneralspots? </w:t>
      </w:r>
    </w:p>
    <w:p>
      <w:r>
        <w:rPr>
          <w:rFonts w:ascii="Arial" w:hAnsi="Arial"/>
          <w:sz w:val="22"/>
        </w:rPr>
        <w:t xml:space="preserve">5"NDC-Pol-101 </w:t>
      </w:r>
    </w:p>
    <w:p>
      <w:r>
        <w:rPr>
          <w:rFonts w:ascii="Arial" w:hAnsi="Arial"/>
          <w:sz w:val="22"/>
        </w:rPr>
        <w:t xml:space="preserve">-102 </w:t>
      </w:r>
    </w:p>
    <w:p>
      <w:r>
        <w:rPr>
          <w:rFonts w:ascii="Arial" w:hAnsi="Arial"/>
          <w:sz w:val="22"/>
        </w:rPr>
        <w:t xml:space="preserve">-103 </w:t>
      </w:r>
    </w:p>
    <w:p>
      <w:r>
        <w:rPr>
          <w:rFonts w:ascii="Arial" w:hAnsi="Arial"/>
          <w:sz w:val="22"/>
        </w:rPr>
        <w:t xml:space="preserve">-104 </w:t>
      </w:r>
    </w:p>
    <w:p>
      <w:r>
        <w:rPr>
          <w:rFonts w:ascii="Arial" w:hAnsi="Arial"/>
          <w:sz w:val="22"/>
        </w:rPr>
        <w:t xml:space="preserve">-105 </w:t>
      </w:r>
    </w:p>
    <w:p>
      <w:r>
        <w:rPr>
          <w:rFonts w:ascii="Arial" w:hAnsi="Arial"/>
          <w:sz w:val="22"/>
        </w:rPr>
        <w:t xml:space="preserve">Inflation </w:t>
      </w:r>
    </w:p>
    <w:p>
      <w:r>
        <w:rPr>
          <w:rFonts w:ascii="Arial" w:hAnsi="Arial"/>
          <w:sz w:val="22"/>
        </w:rPr>
        <w:t xml:space="preserve">Independents </w:t>
      </w:r>
      <w:r>
        <w:rPr>
          <w:rFonts w:ascii="Arial" w:hAnsi="Arial"/>
          <w:sz w:val="22"/>
        </w:rPr>
        <w:t xml:space="preserve">SeniorCitizens </w:t>
      </w:r>
      <w:r>
        <w:rPr>
          <w:rFonts w:ascii="Arial" w:hAnsi="Arial"/>
          <w:sz w:val="22"/>
        </w:rPr>
        <w:t xml:space="preserve">FuelCrisis </w:t>
      </w:r>
      <w:r>
        <w:rPr>
          <w:rFonts w:ascii="Arial" w:hAnsi="Arial"/>
          <w:sz w:val="22"/>
        </w:rPr>
        <w:t xml:space="preserve">Congress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5-13-75 </w:t>
      </w:r>
      <w:r>
        <w:rPr>
          <w:rFonts w:ascii="Arial" w:hAnsi="Arial"/>
          <w:sz w:val="22"/>
        </w:rPr>
        <w:t xml:space="preserve">NorthCarol </w:t>
      </w:r>
      <w:r>
        <w:rPr>
          <w:rFonts w:ascii="Arial" w:hAnsi="Arial"/>
          <w:sz w:val="22"/>
        </w:rPr>
        <w:t xml:space="preserve">ina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RobertMorgan.1974.NorthCarolina.U.S.Senate.Democrat.Won. </w:t>
      </w:r>
    </w:p>
    <w:p>
      <w:r>
        <w:rPr>
          <w:rFonts w:ascii="Arial" w:hAnsi="Arial"/>
          <w:sz w:val="22"/>
        </w:rPr>
        <w:t xml:space="preserve">Honesty </w:t>
      </w:r>
    </w:p>
    <w:p>
      <w:r>
        <w:rPr>
          <w:rFonts w:ascii="Arial" w:hAnsi="Arial"/>
          <w:sz w:val="22"/>
        </w:rPr>
        <w:t xml:space="preserve">New,FreshIdeas </w:t>
      </w:r>
      <w:r>
        <w:rPr>
          <w:rFonts w:ascii="Arial" w:hAnsi="Arial"/>
          <w:sz w:val="22"/>
        </w:rPr>
        <w:t xml:space="preserve">Agriculture </w:t>
      </w:r>
    </w:p>
    <w:p>
      <w:r>
        <w:rPr>
          <w:rFonts w:ascii="Arial" w:hAnsi="Arial"/>
          <w:sz w:val="22"/>
        </w:rPr>
        <w:t xml:space="preserve">StreetInterview-woman </w:t>
      </w:r>
      <w:r>
        <w:rPr>
          <w:rFonts w:ascii="Arial" w:hAnsi="Arial"/>
          <w:sz w:val="22"/>
        </w:rPr>
        <w:t xml:space="preserve">Crime&amp;Drugs </w:t>
      </w:r>
    </w:p>
    <w:p>
      <w:r>
        <w:rPr>
          <w:rFonts w:ascii="Arial" w:hAnsi="Arial"/>
          <w:sz w:val="22"/>
        </w:rPr>
        <w:t xml:space="preserve">EfficiencyinGovernment </w:t>
      </w:r>
      <w:r>
        <w:rPr>
          <w:rFonts w:ascii="Arial" w:hAnsi="Arial"/>
          <w:sz w:val="22"/>
        </w:rPr>
        <w:t xml:space="preserve">ABetterWay-Efficiency </w:t>
      </w:r>
      <w:r>
        <w:rPr>
          <w:rFonts w:ascii="Arial" w:hAnsi="Arial"/>
          <w:sz w:val="22"/>
        </w:rPr>
        <w:t xml:space="preserve">Fair </w:t>
      </w:r>
      <w:r>
        <w:rPr>
          <w:rFonts w:ascii="Arial" w:hAnsi="Arial"/>
          <w:sz w:val="22"/>
        </w:rPr>
        <w:t xml:space="preserve">&amp;Honest </w:t>
      </w:r>
    </w:p>
    <w:p>
      <w:r>
        <w:rPr>
          <w:rFonts w:ascii="Arial" w:hAnsi="Arial"/>
          <w:sz w:val="22"/>
        </w:rPr>
        <w:t xml:space="preserve">New,FreshIdeas </w:t>
      </w:r>
    </w:p>
    <w:p>
      <w:r>
        <w:rPr>
          <w:rFonts w:ascii="Arial" w:hAnsi="Arial"/>
          <w:sz w:val="22"/>
        </w:rPr>
        <w:t xml:space="preserve">High </w:t>
      </w:r>
      <w:r>
        <w:rPr>
          <w:rFonts w:ascii="Arial" w:hAnsi="Arial"/>
          <w:sz w:val="22"/>
        </w:rPr>
        <w:t xml:space="preserve">CostofLiving </w:t>
      </w:r>
      <w:r>
        <w:rPr>
          <w:rFonts w:ascii="Arial" w:hAnsi="Arial"/>
          <w:sz w:val="22"/>
        </w:rPr>
        <w:t xml:space="preserve">ClosetothePeople </w:t>
      </w:r>
    </w:p>
    <w:p>
      <w:r>
        <w:rPr>
          <w:rFonts w:ascii="Arial" w:hAnsi="Arial"/>
          <w:sz w:val="22"/>
        </w:rPr>
        <w:t xml:space="preserve">TravelledtoMostofthePeople </w:t>
      </w:r>
      <w:r>
        <w:rPr>
          <w:rFonts w:ascii="Arial" w:hAnsi="Arial"/>
          <w:sz w:val="22"/>
        </w:rPr>
        <w:t xml:space="preserve">Honest&amp;Integrity </w:t>
      </w:r>
    </w:p>
    <w:p>
      <w:r>
        <w:rPr>
          <w:rFonts w:ascii="Arial" w:hAnsi="Arial"/>
          <w:sz w:val="22"/>
        </w:rPr>
        <w:t xml:space="preserve">Agriculture </w:t>
      </w:r>
    </w:p>
    <w:p>
      <w:r>
        <w:rPr>
          <w:rFonts w:ascii="Arial" w:hAnsi="Arial"/>
          <w:sz w:val="22"/>
        </w:rPr>
        <w:t xml:space="preserve">see16mm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11-2-74 </w:t>
      </w:r>
      <w:r>
        <w:rPr>
          <w:rFonts w:ascii="Arial" w:hAnsi="Arial"/>
          <w:sz w:val="22"/>
        </w:rPr>
        <w:t xml:space="preserve">NorthDakota </w:t>
      </w:r>
    </w:p>
    <w:p>
      <w:r>
        <w:rPr>
          <w:rFonts w:ascii="Arial" w:hAnsi="Arial"/>
          <w:sz w:val="22"/>
        </w:rPr>
        <w:t xml:space="preserve">Audiocassette </w:t>
      </w:r>
    </w:p>
    <w:p>
      <w:r>
        <w:rPr>
          <w:rFonts w:ascii="Arial" w:hAnsi="Arial"/>
          <w:sz w:val="22"/>
        </w:rPr>
        <w:t xml:space="preserve">JamesJungroth.1974.NorthDakota.U.S.Senate.IndependentDem. </w:t>
      </w:r>
      <w:r>
        <w:rPr>
          <w:rFonts w:ascii="Arial" w:hAnsi="Arial"/>
          <w:sz w:val="22"/>
        </w:rPr>
        <w:t xml:space="preserve">Lost. </w:t>
      </w:r>
    </w:p>
    <w:p>
      <w:r>
        <w:rPr>
          <w:rFonts w:ascii="Arial" w:hAnsi="Arial"/>
          <w:sz w:val="22"/>
        </w:rPr>
        <w:t xml:space="preserve">6-601s </w:t>
      </w:r>
    </w:p>
    <w:p>
      <w:r>
        <w:rPr>
          <w:rFonts w:ascii="Arial" w:hAnsi="Arial"/>
          <w:sz w:val="22"/>
        </w:rPr>
        <w:t xml:space="preserve">PoliticalCommercialArchive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12-18-1986 </w:t>
      </w:r>
    </w:p>
    <w:p>
      <w:r>
        <w:rPr>
          <w:rFonts w:ascii="Arial" w:hAnsi="Arial"/>
          <w:sz w:val="22"/>
        </w:rPr>
        <w:t xml:space="preserve">MartinHauanAgency </w:t>
      </w:r>
    </w:p>
    <w:p>
      <w:r>
        <w:rPr>
          <w:rFonts w:ascii="Arial" w:hAnsi="Arial"/>
          <w:sz w:val="22"/>
        </w:rPr>
        <w:t xml:space="preserve">OklahomaCity,Oklahoma </w:t>
      </w:r>
    </w:p>
    <w:p>
      <w:r>
        <w:rPr>
          <w:rFonts w:ascii="Arial" w:hAnsi="Arial"/>
          <w:sz w:val="22"/>
        </w:rPr>
        <w:t xml:space="preserve">1/4inchopenreelaudiotape </w:t>
      </w:r>
    </w:p>
    <w:p>
      <w:r>
        <w:rPr>
          <w:rFonts w:ascii="Arial" w:hAnsi="Arial"/>
          <w:sz w:val="22"/>
        </w:rPr>
        <w:t xml:space="preserve">5"reel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711 </w:t>
      </w:r>
    </w:p>
    <w:p>
      <w:r>
        <w:rPr>
          <w:rFonts w:ascii="Arial" w:hAnsi="Arial"/>
          <w:sz w:val="22"/>
        </w:rPr>
        <w:t xml:space="preserve">7"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311 </w:t>
      </w:r>
    </w:p>
    <w:p>
      <w:r>
        <w:rPr>
          <w:rFonts w:ascii="Arial" w:hAnsi="Arial"/>
          <w:sz w:val="22"/>
        </w:rPr>
        <w:t xml:space="preserve">311 </w:t>
      </w:r>
    </w:p>
    <w:p>
      <w:r>
        <w:rPr>
          <w:rFonts w:ascii="Arial" w:hAnsi="Arial"/>
          <w:sz w:val="22"/>
        </w:rPr>
        <w:t xml:space="preserve">711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5" </w:t>
      </w:r>
    </w:p>
    <w:p>
      <w:r>
        <w:rPr>
          <w:rFonts w:ascii="Arial" w:hAnsi="Arial"/>
          <w:sz w:val="22"/>
        </w:rPr>
        <w:t xml:space="preserve">1962.BillAtkinsonforGovernor.Endorsement </w:t>
      </w:r>
    </w:p>
    <w:p>
      <w:r>
        <w:rPr>
          <w:rFonts w:ascii="Arial" w:hAnsi="Arial"/>
          <w:sz w:val="22"/>
        </w:rPr>
        <w:t xml:space="preserve">byDemocratic </w:t>
      </w:r>
      <w:r>
        <w:rPr>
          <w:rFonts w:ascii="Arial" w:hAnsi="Arial"/>
          <w:sz w:val="22"/>
        </w:rPr>
        <w:t xml:space="preserve">National </w:t>
      </w:r>
      <w:r>
        <w:rPr>
          <w:rFonts w:ascii="Arial" w:hAnsi="Arial"/>
          <w:sz w:val="22"/>
        </w:rPr>
        <w:t xml:space="preserve">Committee </w:t>
      </w:r>
      <w:r>
        <w:rPr>
          <w:rFonts w:ascii="Arial" w:hAnsi="Arial"/>
          <w:sz w:val="22"/>
        </w:rPr>
        <w:t xml:space="preserve">Chairman </w:t>
      </w:r>
      <w:r>
        <w:rPr>
          <w:rFonts w:ascii="Arial" w:hAnsi="Arial"/>
          <w:sz w:val="22"/>
        </w:rPr>
        <w:t xml:space="preserve">JohnBailey.6711 </w:t>
      </w:r>
    </w:p>
    <w:p>
      <w:r>
        <w:rPr>
          <w:rFonts w:ascii="Arial" w:hAnsi="Arial"/>
          <w:sz w:val="22"/>
        </w:rPr>
        <w:t xml:space="preserve">1972(or'74)EdEdmondsonforU.S.Senate. </w:t>
      </w:r>
    </w:p>
    <w:p>
      <w:r>
        <w:rPr>
          <w:rFonts w:ascii="Arial" w:hAnsi="Arial"/>
          <w:sz w:val="22"/>
        </w:rPr>
        <w:t xml:space="preserve">#1-28,2-28,3-29,4-29,5-30,6-30, </w:t>
      </w:r>
    </w:p>
    <w:p>
      <w:r>
        <w:rPr>
          <w:rFonts w:ascii="Arial" w:hAnsi="Arial"/>
          <w:sz w:val="22"/>
        </w:rPr>
        <w:t xml:space="preserve">7-58,8-59&amp;9-29 </w:t>
      </w:r>
    </w:p>
    <w:p>
      <w:r>
        <w:rPr>
          <w:rFonts w:ascii="Arial" w:hAnsi="Arial"/>
          <w:sz w:val="22"/>
        </w:rPr>
        <w:t xml:space="preserve">1974.EdEdmondson.1sthalfoftelethon.7-10-74. </w:t>
      </w:r>
      <w:r>
        <w:rPr>
          <w:rFonts w:ascii="Arial" w:hAnsi="Arial"/>
          <w:sz w:val="22"/>
        </w:rPr>
        <w:t xml:space="preserve">1974.EdEdmondson.2ndhalfoftelethon.7-10-74. </w:t>
      </w:r>
      <w:r>
        <w:rPr>
          <w:rFonts w:ascii="Arial" w:hAnsi="Arial"/>
          <w:sz w:val="22"/>
        </w:rPr>
        <w:t xml:space="preserve">1974.EdEdmondson.#1-60,2-60,3,4,5,6 </w:t>
      </w:r>
      <w:r>
        <w:rPr>
          <w:rFonts w:ascii="Arial" w:hAnsi="Arial"/>
          <w:sz w:val="22"/>
        </w:rPr>
        <w:t xml:space="preserve">,7-30 </w:t>
      </w:r>
    </w:p>
    <w:p>
      <w:r>
        <w:rPr>
          <w:rFonts w:ascii="Arial" w:hAnsi="Arial"/>
          <w:sz w:val="22"/>
        </w:rPr>
        <w:t xml:space="preserve">1978.GeorgeNighforGovernor.Generalelection. </w:t>
      </w:r>
    </w:p>
    <w:p>
      <w:r>
        <w:rPr>
          <w:rFonts w:ascii="Arial" w:hAnsi="Arial"/>
          <w:sz w:val="22"/>
        </w:rPr>
        <w:t xml:space="preserve">Sevenspots. </w:t>
      </w:r>
    </w:p>
    <w:p>
      <w:r>
        <w:rPr>
          <w:rFonts w:ascii="Arial" w:hAnsi="Arial"/>
          <w:sz w:val="22"/>
        </w:rPr>
        <w:t xml:space="preserve">1982.Gov.GeorgeNigh.Sevenspots. </w:t>
      </w:r>
    </w:p>
    <w:p>
      <w:r>
        <w:rPr>
          <w:rFonts w:ascii="Arial" w:hAnsi="Arial"/>
          <w:sz w:val="22"/>
        </w:rPr>
        <w:t xml:space="preserve">1982?Gov.GeorgeNigh.Campaignsong. </w:t>
      </w:r>
    </w:p>
    <w:p>
      <w:r>
        <w:rPr>
          <w:rFonts w:ascii="Arial" w:hAnsi="Arial"/>
          <w:sz w:val="22"/>
        </w:rPr>
        <w:t xml:space="preserve">1982?Gov.GeorgeNigh.Jingles:1-60,2-30,3-30; </w:t>
      </w:r>
    </w:p>
    <w:p>
      <w:r>
        <w:rPr>
          <w:rFonts w:ascii="Arial" w:hAnsi="Arial"/>
          <w:sz w:val="22"/>
        </w:rPr>
        <w:t xml:space="preserve">SpotS:30II#1-7/60II#8&amp;9 </w:t>
      </w:r>
    </w:p>
    <w:p>
      <w:r>
        <w:rPr>
          <w:rFonts w:ascii="Arial" w:hAnsi="Arial"/>
          <w:sz w:val="22"/>
        </w:rPr>
        <w:t xml:space="preserve">1984.TaxAmnesty.Master.three3011spots.Dated8-8-84. </w:t>
      </w:r>
    </w:p>
    <w:p>
      <w:r>
        <w:rPr>
          <w:rFonts w:ascii="Arial" w:hAnsi="Arial"/>
          <w:sz w:val="22"/>
        </w:rPr>
        <w:t xml:space="preserve">?NoonStateProposition409(RighttoWork) </w:t>
      </w:r>
      <w:r>
        <w:rPr>
          <w:rFonts w:ascii="Arial" w:hAnsi="Arial"/>
          <w:sz w:val="22"/>
        </w:rPr>
        <w:t xml:space="preserve">Dated5-5-?Twocopies </w:t>
      </w:r>
    </w:p>
    <w:p>
      <w:r>
        <w:rPr>
          <w:rFonts w:ascii="Arial" w:hAnsi="Arial"/>
          <w:sz w:val="22"/>
        </w:rPr>
        <w:t xml:space="preserve">?AldermanMerleMcCollum.8thWard.Three60" </w:t>
      </w:r>
      <w:r>
        <w:rPr>
          <w:rFonts w:ascii="Arial" w:hAnsi="Arial"/>
          <w:sz w:val="22"/>
        </w:rPr>
        <w:t xml:space="preserve">spots"Whatchamacallum11 </w:t>
      </w:r>
    </w:p>
    <w:p>
      <w:r>
        <w:rPr>
          <w:rFonts w:ascii="Arial" w:hAnsi="Arial"/>
          <w:sz w:val="22"/>
        </w:rPr>
        <w:t xml:space="preserve">1984.TaxAmnesty.Four3011spots.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5"71/zIPS </w:t>
      </w:r>
    </w:p>
    <w:p>
      <w:r>
        <w:rPr>
          <w:rFonts w:ascii="Arial" w:hAnsi="Arial"/>
          <w:sz w:val="22"/>
        </w:rPr>
        <w:t xml:space="preserve">RobertDuncan.1974.Oregon.3rdCongr.DemocraticPrimary.Won. </w:t>
      </w:r>
    </w:p>
    <w:p>
      <w:r>
        <w:rPr>
          <w:rFonts w:ascii="Arial" w:hAnsi="Arial"/>
          <w:sz w:val="22"/>
        </w:rPr>
        <w:t xml:space="preserve">000:28Watergateanncr,him,anncr,him, </w:t>
      </w:r>
      <w:r>
        <w:rPr>
          <w:rFonts w:ascii="Arial" w:hAnsi="Arial"/>
          <w:sz w:val="22"/>
        </w:rPr>
        <w:t xml:space="preserve">anncrtag </w:t>
      </w:r>
    </w:p>
    <w:p>
      <w:r>
        <w:rPr>
          <w:rFonts w:ascii="Arial" w:hAnsi="Arial"/>
          <w:sz w:val="22"/>
        </w:rPr>
        <w:t xml:space="preserve">020:28LogicalChoiceanncr,him,anncrtag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6-8-74 </w:t>
      </w:r>
      <w:r>
        <w:rPr>
          <w:rFonts w:ascii="Arial" w:hAnsi="Arial"/>
          <w:sz w:val="22"/>
        </w:rPr>
        <w:t xml:space="preserve">Oregon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Ex-Sen.WayneMorse.Oregon.1974.U.S.Senate.DemocraticPrimary. </w:t>
      </w:r>
      <w:r>
        <w:rPr>
          <w:rFonts w:ascii="Arial" w:hAnsi="Arial"/>
          <w:sz w:val="22"/>
        </w:rPr>
        <w:t xml:space="preserve">Lost. </w:t>
      </w:r>
    </w:p>
    <w:p>
      <w:r>
        <w:rPr>
          <w:rFonts w:ascii="Arial" w:hAnsi="Arial"/>
          <w:sz w:val="22"/>
        </w:rPr>
        <w:t xml:space="preserve">5":60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1-60 </w:t>
      </w:r>
    </w:p>
    <w:p>
      <w:r>
        <w:rPr>
          <w:rFonts w:ascii="Arial" w:hAnsi="Arial"/>
          <w:sz w:val="22"/>
        </w:rPr>
        <w:t xml:space="preserve">1-30 </w:t>
      </w:r>
    </w:p>
    <w:p>
      <w:r>
        <w:rPr>
          <w:rFonts w:ascii="Arial" w:hAnsi="Arial"/>
          <w:sz w:val="22"/>
        </w:rPr>
        <w:t xml:space="preserve">(notvusedinprimary) </w:t>
      </w:r>
    </w:p>
    <w:p>
      <w:r>
        <w:rPr>
          <w:rFonts w:ascii="Arial" w:hAnsi="Arial"/>
          <w:sz w:val="22"/>
        </w:rPr>
        <w:t xml:space="preserve">1974.Oregon,U.S.Senator. </w:t>
      </w:r>
      <w:r>
        <w:rPr>
          <w:rFonts w:ascii="Arial" w:hAnsi="Arial"/>
          <w:sz w:val="22"/>
        </w:rPr>
        <w:t xml:space="preserve">Democrat,Lost. </w:t>
      </w:r>
    </w:p>
    <w:p>
      <w:r>
        <w:rPr>
          <w:rFonts w:ascii="Arial" w:hAnsi="Arial"/>
          <w:sz w:val="22"/>
        </w:rPr>
        <w:t xml:space="preserve">StateSenatorBettyRoberts </w:t>
      </w:r>
    </w:p>
    <w:p>
      <w:r>
        <w:rPr>
          <w:rFonts w:ascii="Arial" w:hAnsi="Arial"/>
          <w:sz w:val="22"/>
        </w:rPr>
        <w:t xml:space="preserve">5"CompiledRadioReeltoReel </w:t>
      </w:r>
    </w:p>
    <w:p>
      <w:r>
        <w:rPr>
          <w:rFonts w:ascii="Arial" w:hAnsi="Arial"/>
          <w:sz w:val="22"/>
        </w:rPr>
        <w:t xml:space="preserve">000-020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CG-241-74-1EconomyAMess </w:t>
      </w:r>
    </w:p>
    <w:p>
      <w:r>
        <w:rPr>
          <w:rFonts w:ascii="Arial" w:hAnsi="Arial"/>
          <w:sz w:val="22"/>
        </w:rPr>
        <w:t xml:space="preserve">Anncr.,her,anncr.tag.10-15-74 </w:t>
      </w:r>
    </w:p>
    <w:p>
      <w:r>
        <w:rPr>
          <w:rFonts w:ascii="Arial" w:hAnsi="Arial"/>
          <w:sz w:val="22"/>
        </w:rPr>
        <w:t xml:space="preserve">024-044 </w:t>
      </w:r>
    </w:p>
    <w:p>
      <w:r>
        <w:rPr>
          <w:rFonts w:ascii="Arial" w:hAnsi="Arial"/>
          <w:sz w:val="22"/>
        </w:rPr>
        <w:t xml:space="preserve">049-077 </w:t>
      </w:r>
    </w:p>
    <w:p>
      <w:r>
        <w:rPr>
          <w:rFonts w:ascii="Arial" w:hAnsi="Arial"/>
          <w:sz w:val="22"/>
        </w:rPr>
        <w:t xml:space="preserve">079-112 </w:t>
      </w:r>
    </w:p>
    <w:p>
      <w:r>
        <w:rPr>
          <w:rFonts w:ascii="Arial" w:hAnsi="Arial"/>
          <w:sz w:val="22"/>
        </w:rPr>
        <w:t xml:space="preserve">115-150 </w:t>
      </w:r>
    </w:p>
    <w:p>
      <w:r>
        <w:rPr>
          <w:rFonts w:ascii="Arial" w:hAnsi="Arial"/>
          <w:sz w:val="22"/>
        </w:rPr>
        <w:t xml:space="preserve">153-188 </w:t>
      </w:r>
    </w:p>
    <w:p>
      <w:r>
        <w:rPr>
          <w:rFonts w:ascii="Arial" w:hAnsi="Arial"/>
          <w:sz w:val="22"/>
        </w:rPr>
        <w:t xml:space="preserve">JO" </w:t>
      </w:r>
    </w:p>
    <w:p>
      <w:r>
        <w:rPr>
          <w:rFonts w:ascii="Arial" w:hAnsi="Arial"/>
          <w:sz w:val="22"/>
        </w:rPr>
        <w:t xml:space="preserve">53" </w:t>
      </w:r>
    </w:p>
    <w:p>
      <w:r>
        <w:rPr>
          <w:rFonts w:ascii="Arial" w:hAnsi="Arial"/>
          <w:sz w:val="22"/>
        </w:rPr>
        <w:t xml:space="preserve">59" </w:t>
      </w:r>
    </w:p>
    <w:p>
      <w:r>
        <w:rPr>
          <w:rFonts w:ascii="Arial" w:hAnsi="Arial"/>
          <w:sz w:val="22"/>
        </w:rPr>
        <w:t xml:space="preserve">61 </w:t>
      </w:r>
      <w:r>
        <w:rPr>
          <w:rFonts w:ascii="Arial" w:hAnsi="Arial"/>
          <w:sz w:val="22"/>
        </w:rPr>
        <w:t xml:space="preserve">" </w:t>
      </w:r>
    </w:p>
    <w:p>
      <w:r>
        <w:rPr>
          <w:rFonts w:ascii="Arial" w:hAnsi="Arial"/>
          <w:sz w:val="22"/>
        </w:rPr>
        <w:t xml:space="preserve">5911 </w:t>
      </w:r>
    </w:p>
    <w:p>
      <w:r>
        <w:rPr>
          <w:rFonts w:ascii="Arial" w:hAnsi="Arial"/>
          <w:sz w:val="22"/>
        </w:rPr>
        <w:t xml:space="preserve">-2EducationFunds </w:t>
      </w:r>
      <w:r>
        <w:rPr>
          <w:rFonts w:ascii="Arial" w:hAnsi="Arial"/>
          <w:sz w:val="22"/>
        </w:rPr>
        <w:t xml:space="preserve">#7Acting( </w:t>
      </w:r>
      <w:r>
        <w:rPr>
          <w:rFonts w:ascii="Arial" w:hAnsi="Arial"/>
          <w:sz w:val="22"/>
        </w:rPr>
        <w:t xml:space="preserve">likeaDem. </w:t>
      </w:r>
      <w:r>
        <w:rPr>
          <w:rFonts w:ascii="Arial" w:hAnsi="Arial"/>
          <w:sz w:val="22"/>
        </w:rPr>
        <w:t xml:space="preserve">) </w:t>
      </w:r>
    </w:p>
    <w:p>
      <w:r>
        <w:rPr>
          <w:rFonts w:ascii="Arial" w:hAnsi="Arial"/>
          <w:sz w:val="22"/>
        </w:rPr>
        <w:t xml:space="preserve">8Advertising </w:t>
      </w:r>
    </w:p>
    <w:p>
      <w:r>
        <w:rPr>
          <w:rFonts w:ascii="Arial" w:hAnsi="Arial"/>
          <w:sz w:val="22"/>
        </w:rPr>
        <w:t xml:space="preserve">9BigMoney </w:t>
      </w:r>
    </w:p>
    <w:p>
      <w:r>
        <w:rPr>
          <w:rFonts w:ascii="Arial" w:hAnsi="Arial"/>
          <w:sz w:val="22"/>
        </w:rPr>
        <w:t xml:space="preserve">9A </w:t>
      </w:r>
      <w:r>
        <w:rPr>
          <w:rFonts w:ascii="Arial" w:hAnsi="Arial"/>
          <w:sz w:val="22"/>
        </w:rPr>
        <w:t xml:space="preserve">PackwoodPeople </w:t>
      </w:r>
    </w:p>
    <w:p>
      <w:r>
        <w:rPr>
          <w:rFonts w:ascii="Arial" w:hAnsi="Arial"/>
          <w:sz w:val="22"/>
        </w:rPr>
        <w:t xml:space="preserve">sameformat </w:t>
      </w:r>
      <w:r>
        <w:rPr>
          <w:rFonts w:ascii="Arial" w:hAnsi="Arial"/>
          <w:sz w:val="22"/>
        </w:rPr>
        <w:t xml:space="preserve">sameformat </w:t>
      </w:r>
      <w:r>
        <w:rPr>
          <w:rFonts w:ascii="Arial" w:hAnsi="Arial"/>
          <w:sz w:val="22"/>
        </w:rPr>
        <w:t xml:space="preserve">sameformat </w:t>
      </w:r>
      <w:r>
        <w:rPr>
          <w:rFonts w:ascii="Arial" w:hAnsi="Arial"/>
          <w:sz w:val="22"/>
        </w:rPr>
        <w:t xml:space="preserve">sameformat </w:t>
      </w:r>
    </w:p>
    <w:p>
      <w:r>
        <w:rPr>
          <w:rFonts w:ascii="Arial" w:hAnsi="Arial"/>
          <w:sz w:val="22"/>
        </w:rPr>
        <w:t xml:space="preserve">Announcer,hertag </w:t>
      </w:r>
    </w:p>
    <w:p>
      <w:r>
        <w:rPr>
          <w:rFonts w:ascii="Arial" w:hAnsi="Arial"/>
          <w:sz w:val="22"/>
        </w:rPr>
        <w:t xml:space="preserve">II </w:t>
      </w:r>
    </w:p>
    <w:p>
      <w:r>
        <w:rPr>
          <w:rFonts w:ascii="Arial" w:hAnsi="Arial"/>
          <w:sz w:val="22"/>
        </w:rPr>
        <w:t xml:space="preserve">10-19-74 </w:t>
      </w:r>
    </w:p>
    <w:p>
      <w:r>
        <w:rPr>
          <w:rFonts w:ascii="Arial" w:hAnsi="Arial"/>
          <w:sz w:val="22"/>
        </w:rPr>
        <w:t xml:space="preserve">II </w:t>
      </w:r>
    </w:p>
    <w:p>
      <w:r>
        <w:rPr>
          <w:rFonts w:ascii="Arial" w:hAnsi="Arial"/>
          <w:sz w:val="22"/>
        </w:rPr>
        <w:t xml:space="preserve">" </w:t>
      </w:r>
    </w:p>
    <w:p>
      <w:r>
        <w:rPr>
          <w:rFonts w:ascii="Arial" w:hAnsi="Arial"/>
          <w:sz w:val="22"/>
        </w:rPr>
        <w:t xml:space="preserve">" </w:t>
      </w:r>
    </w:p>
    <w:p>
      <w:r>
        <w:rPr>
          <w:rFonts w:ascii="Arial" w:hAnsi="Arial"/>
          <w:sz w:val="22"/>
        </w:rPr>
        <w:t xml:space="preserve">190-228 </w:t>
      </w:r>
    </w:p>
    <w:p>
      <w:r>
        <w:rPr>
          <w:rFonts w:ascii="Arial" w:hAnsi="Arial"/>
          <w:sz w:val="22"/>
        </w:rPr>
        <w:t xml:space="preserve">230-266 </w:t>
      </w:r>
    </w:p>
    <w:p>
      <w:r>
        <w:rPr>
          <w:rFonts w:ascii="Arial" w:hAnsi="Arial"/>
          <w:sz w:val="22"/>
        </w:rPr>
        <w:t xml:space="preserve">59II </w:t>
      </w:r>
    </w:p>
    <w:p>
      <w:r>
        <w:rPr>
          <w:rFonts w:ascii="Arial" w:hAnsi="Arial"/>
          <w:sz w:val="22"/>
        </w:rPr>
        <w:t xml:space="preserve">55" </w:t>
      </w:r>
    </w:p>
    <w:p>
      <w:r>
        <w:rPr>
          <w:rFonts w:ascii="Arial" w:hAnsi="Arial"/>
          <w:sz w:val="22"/>
        </w:rPr>
        <w:t xml:space="preserve">9A </w:t>
      </w:r>
      <w:r>
        <w:rPr>
          <w:rFonts w:ascii="Arial" w:hAnsi="Arial"/>
          <w:sz w:val="22"/>
        </w:rPr>
        <w:t xml:space="preserve">PackwoodPeople </w:t>
      </w:r>
    </w:p>
    <w:p>
      <w:r>
        <w:rPr>
          <w:rFonts w:ascii="Arial" w:hAnsi="Arial"/>
          <w:sz w:val="22"/>
        </w:rPr>
        <w:t xml:space="preserve">10GasCrisis </w:t>
      </w:r>
    </w:p>
    <w:p>
      <w:r>
        <w:rPr>
          <w:rFonts w:ascii="Arial" w:hAnsi="Arial"/>
          <w:sz w:val="22"/>
        </w:rPr>
        <w:t xml:space="preserve">sameformatbutMarcotteis </w:t>
      </w:r>
      <w:r>
        <w:rPr>
          <w:rFonts w:ascii="Arial" w:hAnsi="Arial"/>
          <w:sz w:val="22"/>
        </w:rPr>
        <w:t xml:space="preserve">annc </w:t>
      </w:r>
      <w:r>
        <w:rPr>
          <w:rFonts w:ascii="Arial" w:hAnsi="Arial"/>
          <w:sz w:val="22"/>
        </w:rPr>
        <w:t xml:space="preserve">S/E,Marcotte/music,hertag </w:t>
      </w:r>
    </w:p>
    <w:p>
      <w:r>
        <w:rPr>
          <w:rFonts w:ascii="Arial" w:hAnsi="Arial"/>
          <w:sz w:val="22"/>
        </w:rPr>
        <w:t xml:space="preserve">269-3106oII11PackwoodAmendmentS/E,Marcotte,hertag </w:t>
      </w:r>
    </w:p>
    <w:p>
      <w:r>
        <w:rPr>
          <w:rFonts w:ascii="Arial" w:hAnsi="Arial"/>
          <w:sz w:val="22"/>
        </w:rPr>
        <w:t xml:space="preserve">J14-J46 </w:t>
      </w:r>
    </w:p>
    <w:p>
      <w:r>
        <w:rPr>
          <w:rFonts w:ascii="Arial" w:hAnsi="Arial"/>
          <w:sz w:val="22"/>
        </w:rPr>
        <w:t xml:space="preserve">349-383 </w:t>
      </w:r>
    </w:p>
    <w:p>
      <w:r>
        <w:rPr>
          <w:rFonts w:ascii="Arial" w:hAnsi="Arial"/>
          <w:sz w:val="22"/>
        </w:rPr>
        <w:t xml:space="preserve">5411 </w:t>
      </w:r>
    </w:p>
    <w:p>
      <w:r>
        <w:rPr>
          <w:rFonts w:ascii="Arial" w:hAnsi="Arial"/>
          <w:sz w:val="22"/>
        </w:rPr>
        <w:t xml:space="preserve">CG-10Republican </w:t>
      </w:r>
    </w:p>
    <w:p>
      <w:r>
        <w:rPr>
          <w:rFonts w:ascii="Arial" w:hAnsi="Arial"/>
          <w:sz w:val="22"/>
        </w:rPr>
        <w:t xml:space="preserve">-11BadSenator </w:t>
      </w:r>
    </w:p>
    <w:p>
      <w:r>
        <w:rPr>
          <w:rFonts w:ascii="Arial" w:hAnsi="Arial"/>
          <w:sz w:val="22"/>
        </w:rPr>
        <w:t xml:space="preserve">ManQ,herA,etc.,anncr.tag </w:t>
      </w:r>
    </w:p>
    <w:p>
      <w:r>
        <w:rPr>
          <w:rFonts w:ascii="Arial" w:hAnsi="Arial"/>
          <w:sz w:val="22"/>
        </w:rPr>
        <w:t xml:space="preserve">10-24-74 </w:t>
      </w:r>
    </w:p>
    <w:p>
      <w:r>
        <w:rPr>
          <w:rFonts w:ascii="Arial" w:hAnsi="Arial"/>
          <w:sz w:val="22"/>
        </w:rPr>
        <w:t xml:space="preserve">sameformat" </w:t>
      </w:r>
    </w:p>
    <w:p>
      <w:r>
        <w:rPr>
          <w:rFonts w:ascii="Arial" w:hAnsi="Arial"/>
          <w:sz w:val="22"/>
        </w:rPr>
        <w:t xml:space="preserve">387-424 </w:t>
      </w:r>
    </w:p>
    <w:p>
      <w:r>
        <w:rPr>
          <w:rFonts w:ascii="Arial" w:hAnsi="Arial"/>
          <w:sz w:val="22"/>
        </w:rPr>
        <w:t xml:space="preserve">57II-12Abrasive </w:t>
      </w:r>
    </w:p>
    <w:p>
      <w:r>
        <w:rPr>
          <w:rFonts w:ascii="Arial" w:hAnsi="Arial"/>
          <w:sz w:val="22"/>
        </w:rPr>
        <w:t xml:space="preserve">sameformatII </w:t>
      </w:r>
    </w:p>
    <w:p>
      <w:r>
        <w:rPr>
          <w:rFonts w:ascii="Arial" w:hAnsi="Arial"/>
          <w:sz w:val="22"/>
        </w:rPr>
        <w:t xml:space="preserve">427-462 </w:t>
      </w:r>
    </w:p>
    <w:p>
      <w:r>
        <w:rPr>
          <w:rFonts w:ascii="Arial" w:hAnsi="Arial"/>
          <w:sz w:val="22"/>
        </w:rPr>
        <w:t xml:space="preserve">466-502 </w:t>
      </w:r>
    </w:p>
    <w:p>
      <w:r>
        <w:rPr>
          <w:rFonts w:ascii="Arial" w:hAnsi="Arial"/>
          <w:sz w:val="22"/>
        </w:rPr>
        <w:t xml:space="preserve">505-543 </w:t>
      </w:r>
    </w:p>
    <w:p>
      <w:r>
        <w:rPr>
          <w:rFonts w:ascii="Arial" w:hAnsi="Arial"/>
          <w:sz w:val="22"/>
        </w:rPr>
        <w:t xml:space="preserve">548-587 </w:t>
      </w:r>
    </w:p>
    <w:p>
      <w:r>
        <w:rPr>
          <w:rFonts w:ascii="Arial" w:hAnsi="Arial"/>
          <w:sz w:val="22"/>
        </w:rPr>
        <w:t xml:space="preserve">51"-13GeraldFordsameformat </w:t>
      </w:r>
    </w:p>
    <w:p>
      <w:r>
        <w:rPr>
          <w:rFonts w:ascii="Arial" w:hAnsi="Arial"/>
          <w:sz w:val="22"/>
        </w:rPr>
        <w:t xml:space="preserve">5711CG-241-74-16PhilHitchcockHim,hertag </w:t>
      </w:r>
    </w:p>
    <w:p>
      <w:r>
        <w:rPr>
          <w:rFonts w:ascii="Arial" w:hAnsi="Arial"/>
          <w:sz w:val="22"/>
        </w:rPr>
        <w:t xml:space="preserve">5811-17DearSenator </w:t>
      </w:r>
      <w:r>
        <w:rPr>
          <w:rFonts w:ascii="Arial" w:hAnsi="Arial"/>
          <w:sz w:val="22"/>
        </w:rPr>
        <w:t xml:space="preserve">Man,anncr.,hertag( </w:t>
      </w:r>
      <w:r>
        <w:rPr>
          <w:rFonts w:ascii="Arial" w:hAnsi="Arial"/>
          <w:sz w:val="22"/>
        </w:rPr>
        <w:t xml:space="preserve">outstatemoney) </w:t>
      </w:r>
    </w:p>
    <w:p>
      <w:r>
        <w:rPr>
          <w:rFonts w:ascii="Arial" w:hAnsi="Arial"/>
          <w:sz w:val="22"/>
        </w:rPr>
        <w:t xml:space="preserve">5311-18DearSenator/Robertssameformat </w:t>
      </w:r>
    </w:p>
    <w:p>
      <w:r>
        <w:rPr>
          <w:rFonts w:ascii="Arial" w:hAnsi="Arial"/>
          <w:sz w:val="22"/>
        </w:rPr>
        <w:t xml:space="preserve">" </w:t>
      </w:r>
    </w:p>
    <w:p>
      <w:r>
        <w:rPr>
          <w:rFonts w:ascii="Arial" w:hAnsi="Arial"/>
          <w:sz w:val="22"/>
        </w:rPr>
        <w:t xml:space="preserve">10-31-74 </w:t>
      </w:r>
    </w:p>
    <w:p>
      <w:r>
        <w:rPr>
          <w:rFonts w:ascii="Arial" w:hAnsi="Arial"/>
          <w:sz w:val="22"/>
        </w:rPr>
        <w:t xml:space="preserve">II </w:t>
      </w:r>
    </w:p>
    <w:p>
      <w:r>
        <w:rPr>
          <w:rFonts w:ascii="Arial" w:hAnsi="Arial"/>
          <w:sz w:val="22"/>
        </w:rPr>
        <w:t xml:space="preserve">II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2-13-75 </w:t>
      </w:r>
      <w:r>
        <w:rPr>
          <w:rFonts w:ascii="Arial" w:hAnsi="Arial"/>
          <w:sz w:val="22"/>
        </w:rPr>
        <w:t xml:space="preserve">Pennsylvania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StephenMcEwen.1974.Pennsylvania.7thCongr.Republican.Lost. </w:t>
      </w:r>
    </w:p>
    <w:p>
      <w:r>
        <w:rPr>
          <w:rFonts w:ascii="Arial" w:hAnsi="Arial"/>
          <w:sz w:val="22"/>
        </w:rPr>
        <w:t xml:space="preserve">511 </w:t>
      </w:r>
    </w:p>
    <w:p>
      <w:r>
        <w:rPr>
          <w:rFonts w:ascii="Arial" w:hAnsi="Arial"/>
          <w:sz w:val="22"/>
        </w:rPr>
        <w:t xml:space="preserve">#1OntheStreet </w:t>
      </w:r>
    </w:p>
    <w:p>
      <w:r>
        <w:rPr>
          <w:rFonts w:ascii="Arial" w:hAnsi="Arial"/>
          <w:sz w:val="22"/>
        </w:rPr>
        <w:t xml:space="preserve">D.A. </w:t>
      </w:r>
    </w:p>
    <w:p>
      <w:r>
        <w:rPr>
          <w:rFonts w:ascii="Arial" w:hAnsi="Arial"/>
          <w:sz w:val="22"/>
        </w:rPr>
        <w:t xml:space="preserve">IfHeWins </w:t>
      </w:r>
    </w:p>
    <w:p>
      <w:r>
        <w:rPr>
          <w:rFonts w:ascii="Arial" w:hAnsi="Arial"/>
          <w:sz w:val="22"/>
        </w:rPr>
        <w:t xml:space="preserve">Why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7-16-75 </w:t>
      </w:r>
      <w:r>
        <w:rPr>
          <w:rFonts w:ascii="Arial" w:hAnsi="Arial"/>
          <w:sz w:val="22"/>
        </w:rPr>
        <w:t xml:space="preserve">SouthDakota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Sen.GeorgeMcGovern.1974.SouthDakota.U.S.Senate.Democrat.Won. </w:t>
      </w:r>
    </w:p>
    <w:p>
      <w:r>
        <w:rPr>
          <w:rFonts w:ascii="Arial" w:hAnsi="Arial"/>
          <w:sz w:val="22"/>
        </w:rPr>
        <w:t xml:space="preserve">?Watertown7spots </w:t>
      </w:r>
    </w:p>
    <w:p>
      <w:r>
        <w:rPr>
          <w:rFonts w:ascii="Arial" w:hAnsi="Arial"/>
          <w:sz w:val="22"/>
        </w:rPr>
        <w:t xml:space="preserve">?RapidCity10spots </w:t>
      </w:r>
    </w:p>
    <w:p>
      <w:r>
        <w:rPr>
          <w:rFonts w:ascii="Arial" w:hAnsi="Arial"/>
          <w:sz w:val="22"/>
        </w:rPr>
        <w:t xml:space="preserve">?MusicalAds </w:t>
      </w:r>
      <w:r>
        <w:rPr>
          <w:rFonts w:ascii="Arial" w:hAnsi="Arial"/>
          <w:sz w:val="22"/>
        </w:rPr>
        <w:t xml:space="preserve">18spotsforcountry/westernstationssee16mm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5-12-75 </w:t>
      </w:r>
      <w:r>
        <w:rPr>
          <w:rFonts w:ascii="Arial" w:hAnsi="Arial"/>
          <w:sz w:val="22"/>
        </w:rPr>
        <w:t xml:space="preserve">Tennessee </w:t>
      </w:r>
    </w:p>
    <w:p>
      <w:r>
        <w:rPr>
          <w:rFonts w:ascii="Arial" w:hAnsi="Arial"/>
          <w:sz w:val="22"/>
        </w:rPr>
        <w:t xml:space="preserve">Aadiocassette </w:t>
      </w:r>
    </w:p>
    <w:p>
      <w:r>
        <w:rPr>
          <w:rFonts w:ascii="Arial" w:hAnsi="Arial"/>
          <w:sz w:val="22"/>
        </w:rPr>
        <w:t xml:space="preserve">St.Rep.HaroldFord(Black),Democrat,andCong.DanKuykendall, </w:t>
      </w:r>
      <w:r>
        <w:rPr>
          <w:rFonts w:ascii="Arial" w:hAnsi="Arial"/>
          <w:sz w:val="22"/>
        </w:rPr>
        <w:t xml:space="preserve">Republican.1974.Tennessee.8thCongr.Fordwon. </w:t>
      </w:r>
    </w:p>
    <w:p>
      <w:r>
        <w:rPr>
          <w:rFonts w:ascii="Arial" w:hAnsi="Arial"/>
          <w:sz w:val="22"/>
        </w:rPr>
        <w:t xml:space="preserve">60:00Debate </w:t>
      </w:r>
    </w:p>
    <w:p>
      <w:r>
        <w:rPr>
          <w:rFonts w:ascii="Arial" w:hAnsi="Arial"/>
          <w:sz w:val="22"/>
        </w:rPr>
        <w:t xml:space="preserve">1974.Utah.U.S.Senator. </w:t>
      </w:r>
      <w:r>
        <w:rPr>
          <w:rFonts w:ascii="Arial" w:hAnsi="Arial"/>
          <w:sz w:val="22"/>
        </w:rPr>
        <w:t xml:space="preserve">Republican.Won. </w:t>
      </w:r>
    </w:p>
    <w:p>
      <w:r>
        <w:rPr>
          <w:rFonts w:ascii="Arial" w:hAnsi="Arial"/>
          <w:sz w:val="22"/>
        </w:rPr>
        <w:t xml:space="preserve">MayorJakeGarn </w:t>
      </w:r>
    </w:p>
    <w:p>
      <w:r>
        <w:rPr>
          <w:rFonts w:ascii="Arial" w:hAnsi="Arial"/>
          <w:sz w:val="22"/>
        </w:rPr>
        <w:t xml:space="preserve">5"CompiledRadioReeltoReel </w:t>
      </w:r>
    </w:p>
    <w:p>
      <w:r>
        <w:rPr>
          <w:rFonts w:ascii="Arial" w:hAnsi="Arial"/>
          <w:sz w:val="22"/>
        </w:rPr>
        <w:t xml:space="preserve">000-015 </w:t>
      </w:r>
    </w:p>
    <w:p>
      <w:r>
        <w:rPr>
          <w:rFonts w:ascii="Arial" w:hAnsi="Arial"/>
          <w:sz w:val="22"/>
        </w:rPr>
        <w:t xml:space="preserve">27" </w:t>
      </w:r>
    </w:p>
    <w:p>
      <w:r>
        <w:rPr>
          <w:rFonts w:ascii="Arial" w:hAnsi="Arial"/>
          <w:sz w:val="22"/>
        </w:rPr>
        <w:t xml:space="preserve">GarnInOneWord </w:t>
      </w:r>
    </w:p>
    <w:p>
      <w:r>
        <w:rPr>
          <w:rFonts w:ascii="Arial" w:hAnsi="Arial"/>
          <w:sz w:val="22"/>
        </w:rPr>
        <w:t xml:space="preserve">""II" </w:t>
      </w:r>
    </w:p>
    <w:p>
      <w:r>
        <w:rPr>
          <w:rFonts w:ascii="Arial" w:hAnsi="Arial"/>
          <w:sz w:val="22"/>
        </w:rPr>
        <w:t xml:space="preserve">II""II </w:t>
      </w:r>
    </w:p>
    <w:p>
      <w:r>
        <w:rPr>
          <w:rFonts w:ascii="Arial" w:hAnsi="Arial"/>
          <w:sz w:val="22"/>
        </w:rPr>
        <w:t xml:space="preserve">II""II </w:t>
      </w:r>
    </w:p>
    <w:p>
      <w:r>
        <w:rPr>
          <w:rFonts w:ascii="Arial" w:hAnsi="Arial"/>
          <w:sz w:val="22"/>
        </w:rPr>
        <w:t xml:space="preserve">IIIIIIIII </w:t>
      </w:r>
    </w:p>
    <w:p>
      <w:r>
        <w:rPr>
          <w:rFonts w:ascii="Arial" w:hAnsi="Arial"/>
          <w:sz w:val="22"/>
        </w:rPr>
        <w:t xml:space="preserve">"IIII" </w:t>
      </w:r>
    </w:p>
    <w:p>
      <w:r>
        <w:rPr>
          <w:rFonts w:ascii="Arial" w:hAnsi="Arial"/>
          <w:sz w:val="22"/>
        </w:rPr>
        <w:t xml:space="preserve">IIII"" </w:t>
      </w:r>
    </w:p>
    <w:p>
      <w:r>
        <w:rPr>
          <w:rFonts w:ascii="Arial" w:hAnsi="Arial"/>
          <w:sz w:val="22"/>
        </w:rPr>
        <w:t xml:space="preserve">IIIIII" </w:t>
      </w:r>
    </w:p>
    <w:p>
      <w:r>
        <w:rPr>
          <w:rFonts w:ascii="Arial" w:hAnsi="Arial"/>
          <w:sz w:val="22"/>
        </w:rPr>
        <w:t xml:space="preserve">IIII"II </w:t>
      </w:r>
    </w:p>
    <w:p>
      <w:r>
        <w:rPr>
          <w:rFonts w:ascii="Arial" w:hAnsi="Arial"/>
          <w:sz w:val="22"/>
        </w:rPr>
        <w:t xml:space="preserve">IIII"II </w:t>
      </w:r>
    </w:p>
    <w:p>
      <w:r>
        <w:rPr>
          <w:rFonts w:ascii="Arial" w:hAnsi="Arial"/>
          <w:sz w:val="22"/>
        </w:rPr>
        <w:t xml:space="preserve">IIII"II </w:t>
      </w:r>
    </w:p>
    <w:p>
      <w:r>
        <w:rPr>
          <w:rFonts w:ascii="Arial" w:hAnsi="Arial"/>
          <w:sz w:val="22"/>
        </w:rPr>
        <w:t xml:space="preserve">"IIIIII </w:t>
      </w:r>
    </w:p>
    <w:p>
      <w:r>
        <w:rPr>
          <w:rFonts w:ascii="Arial" w:hAnsi="Arial"/>
          <w:sz w:val="22"/>
        </w:rPr>
        <w:t xml:space="preserve">DeerHunter </w:t>
      </w:r>
    </w:p>
    <w:p>
      <w:r>
        <w:rPr>
          <w:rFonts w:ascii="Arial" w:hAnsi="Arial"/>
          <w:sz w:val="22"/>
        </w:rPr>
        <w:t xml:space="preserve">(guncontrol) </w:t>
      </w:r>
    </w:p>
    <w:p>
      <w:r>
        <w:rPr>
          <w:rFonts w:ascii="Arial" w:hAnsi="Arial"/>
          <w:sz w:val="22"/>
        </w:rPr>
        <w:t xml:space="preserve">MOS,anncr.tag. </w:t>
      </w:r>
      <w:r>
        <w:rPr>
          <w:rFonts w:ascii="Arial" w:hAnsi="Arial"/>
          <w:sz w:val="22"/>
        </w:rPr>
        <w:t xml:space="preserve">sameformat </w:t>
      </w:r>
    </w:p>
    <w:p>
      <w:r>
        <w:rPr>
          <w:rFonts w:ascii="Arial" w:hAnsi="Arial"/>
          <w:sz w:val="22"/>
        </w:rPr>
        <w:t xml:space="preserve">sameformat </w:t>
      </w:r>
      <w:r>
        <w:rPr>
          <w:rFonts w:ascii="Arial" w:hAnsi="Arial"/>
          <w:sz w:val="22"/>
        </w:rPr>
        <w:t xml:space="preserve">same </w:t>
      </w:r>
      <w:r>
        <w:rPr>
          <w:rFonts w:ascii="Arial" w:hAnsi="Arial"/>
          <w:sz w:val="22"/>
        </w:rPr>
        <w:t xml:space="preserve">format </w:t>
      </w:r>
      <w:r>
        <w:rPr>
          <w:rFonts w:ascii="Arial" w:hAnsi="Arial"/>
          <w:sz w:val="22"/>
        </w:rPr>
        <w:t xml:space="preserve">sameformat </w:t>
      </w:r>
    </w:p>
    <w:p>
      <w:r>
        <w:rPr>
          <w:rFonts w:ascii="Arial" w:hAnsi="Arial"/>
          <w:sz w:val="22"/>
        </w:rPr>
        <w:t xml:space="preserve">MOS, </w:t>
      </w:r>
      <w:r>
        <w:rPr>
          <w:rFonts w:ascii="Arial" w:hAnsi="Arial"/>
          <w:sz w:val="22"/>
        </w:rPr>
        <w:t xml:space="preserve">Garn </w:t>
      </w:r>
      <w:r>
        <w:rPr>
          <w:rFonts w:ascii="Arial" w:hAnsi="Arial"/>
          <w:sz w:val="22"/>
        </w:rPr>
        <w:t xml:space="preserve">thanks </w:t>
      </w:r>
      <w:r>
        <w:rPr>
          <w:rFonts w:ascii="Arial" w:hAnsi="Arial"/>
          <w:sz w:val="22"/>
        </w:rPr>
        <w:t xml:space="preserve">tae: </w:t>
      </w:r>
      <w:r>
        <w:rPr>
          <w:rFonts w:ascii="Arial" w:hAnsi="Arial"/>
          <w:sz w:val="22"/>
        </w:rPr>
        <w:t xml:space="preserve">sameformat </w:t>
      </w:r>
    </w:p>
    <w:p>
      <w:r>
        <w:rPr>
          <w:rFonts w:ascii="Arial" w:hAnsi="Arial"/>
          <w:sz w:val="22"/>
        </w:rPr>
        <w:t xml:space="preserve">same </w:t>
      </w:r>
      <w:r>
        <w:rPr>
          <w:rFonts w:ascii="Arial" w:hAnsi="Arial"/>
          <w:sz w:val="22"/>
        </w:rPr>
        <w:t xml:space="preserve">format </w:t>
      </w:r>
      <w:r>
        <w:rPr>
          <w:rFonts w:ascii="Arial" w:hAnsi="Arial"/>
          <w:sz w:val="22"/>
        </w:rPr>
        <w:t xml:space="preserve">same </w:t>
      </w:r>
      <w:r>
        <w:rPr>
          <w:rFonts w:ascii="Arial" w:hAnsi="Arial"/>
          <w:sz w:val="22"/>
        </w:rPr>
        <w:t xml:space="preserve">format </w:t>
      </w:r>
      <w:r>
        <w:rPr>
          <w:rFonts w:ascii="Arial" w:hAnsi="Arial"/>
          <w:sz w:val="22"/>
        </w:rPr>
        <w:t xml:space="preserve">same </w:t>
      </w:r>
      <w:r>
        <w:rPr>
          <w:rFonts w:ascii="Arial" w:hAnsi="Arial"/>
          <w:sz w:val="22"/>
        </w:rPr>
        <w:t xml:space="preserve">format </w:t>
      </w:r>
      <w:r>
        <w:rPr>
          <w:rFonts w:ascii="Arial" w:hAnsi="Arial"/>
          <w:sz w:val="22"/>
        </w:rPr>
        <w:t xml:space="preserve">same </w:t>
      </w:r>
      <w:r>
        <w:rPr>
          <w:rFonts w:ascii="Arial" w:hAnsi="Arial"/>
          <w:sz w:val="22"/>
        </w:rPr>
        <w:t xml:space="preserve">format </w:t>
      </w:r>
      <w:r>
        <w:rPr>
          <w:rFonts w:ascii="Arial" w:hAnsi="Arial"/>
          <w:sz w:val="22"/>
        </w:rPr>
        <w:t xml:space="preserve">sameformat </w:t>
      </w:r>
    </w:p>
    <w:p>
      <w:r>
        <w:rPr>
          <w:rFonts w:ascii="Arial" w:hAnsi="Arial"/>
          <w:sz w:val="22"/>
        </w:rPr>
        <w:t xml:space="preserve">Garn,anncr.tag. </w:t>
      </w:r>
    </w:p>
    <w:p>
      <w:r>
        <w:rPr>
          <w:rFonts w:ascii="Arial" w:hAnsi="Arial"/>
          <w:sz w:val="22"/>
        </w:rPr>
        <w:t xml:space="preserve">268-285 </w:t>
      </w:r>
    </w:p>
    <w:p>
      <w:r>
        <w:rPr>
          <w:rFonts w:ascii="Arial" w:hAnsi="Arial"/>
          <w:sz w:val="22"/>
        </w:rPr>
        <w:t xml:space="preserve">289-307 </w:t>
      </w:r>
    </w:p>
    <w:p>
      <w:r>
        <w:rPr>
          <w:rFonts w:ascii="Arial" w:hAnsi="Arial"/>
          <w:sz w:val="22"/>
        </w:rPr>
        <w:t xml:space="preserve">313-333 </w:t>
      </w:r>
    </w:p>
    <w:p>
      <w:r>
        <w:rPr>
          <w:rFonts w:ascii="Arial" w:hAnsi="Arial"/>
          <w:sz w:val="22"/>
        </w:rPr>
        <w:t xml:space="preserve">337-356 </w:t>
      </w:r>
    </w:p>
    <w:p>
      <w:r>
        <w:rPr>
          <w:rFonts w:ascii="Arial" w:hAnsi="Arial"/>
          <w:sz w:val="22"/>
        </w:rPr>
        <w:t xml:space="preserve">360-379 </w:t>
      </w:r>
    </w:p>
    <w:p>
      <w:r>
        <w:rPr>
          <w:rFonts w:ascii="Arial" w:hAnsi="Arial"/>
          <w:sz w:val="22"/>
        </w:rPr>
        <w:t xml:space="preserve">382-400 </w:t>
      </w:r>
    </w:p>
    <w:p>
      <w:r>
        <w:rPr>
          <w:rFonts w:ascii="Arial" w:hAnsi="Arial"/>
          <w:sz w:val="22"/>
        </w:rPr>
        <w:t xml:space="preserve">402-422 </w:t>
      </w:r>
    </w:p>
    <w:p>
      <w:r>
        <w:rPr>
          <w:rFonts w:ascii="Arial" w:hAnsi="Arial"/>
          <w:sz w:val="22"/>
        </w:rPr>
        <w:t xml:space="preserve">425-445 </w:t>
      </w:r>
    </w:p>
    <w:p>
      <w:r>
        <w:rPr>
          <w:rFonts w:ascii="Arial" w:hAnsi="Arial"/>
          <w:sz w:val="22"/>
        </w:rPr>
        <w:t xml:space="preserve">30" </w:t>
      </w:r>
    </w:p>
    <w:p>
      <w:r>
        <w:rPr>
          <w:rFonts w:ascii="Arial" w:hAnsi="Arial"/>
          <w:sz w:val="22"/>
        </w:rPr>
        <w:t xml:space="preserve">29II </w:t>
      </w:r>
    </w:p>
    <w:p>
      <w:r>
        <w:rPr>
          <w:rFonts w:ascii="Arial" w:hAnsi="Arial"/>
          <w:sz w:val="22"/>
        </w:rPr>
        <w:t xml:space="preserve">29II </w:t>
      </w:r>
    </w:p>
    <w:p>
      <w:r>
        <w:rPr>
          <w:rFonts w:ascii="Arial" w:hAnsi="Arial"/>
          <w:sz w:val="22"/>
        </w:rPr>
        <w:t xml:space="preserve">29" </w:t>
      </w:r>
    </w:p>
    <w:p>
      <w:r>
        <w:rPr>
          <w:rFonts w:ascii="Arial" w:hAnsi="Arial"/>
          <w:sz w:val="22"/>
        </w:rPr>
        <w:t xml:space="preserve">26" </w:t>
      </w:r>
    </w:p>
    <w:p>
      <w:r>
        <w:rPr>
          <w:rFonts w:ascii="Arial" w:hAnsi="Arial"/>
          <w:sz w:val="22"/>
        </w:rPr>
        <w:t xml:space="preserve">28" </w:t>
      </w:r>
    </w:p>
    <w:p>
      <w:r>
        <w:rPr>
          <w:rFonts w:ascii="Arial" w:hAnsi="Arial"/>
          <w:sz w:val="22"/>
        </w:rPr>
        <w:t xml:space="preserve">30" </w:t>
      </w:r>
    </w:p>
    <w:p>
      <w:r>
        <w:rPr>
          <w:rFonts w:ascii="Arial" w:hAnsi="Arial"/>
          <w:sz w:val="22"/>
        </w:rPr>
        <w:t xml:space="preserve">2911 </w:t>
      </w:r>
    </w:p>
    <w:p>
      <w:r>
        <w:rPr>
          <w:rFonts w:ascii="Arial" w:hAnsi="Arial"/>
          <w:sz w:val="22"/>
        </w:rPr>
        <w:t xml:space="preserve">T1-30Owens/Garn:InflationAnnouncer,histag. </w:t>
      </w:r>
      <w:r>
        <w:rPr>
          <w:rFonts w:ascii="Arial" w:hAnsi="Arial"/>
          <w:sz w:val="22"/>
        </w:rPr>
        <w:t xml:space="preserve">T2-30Owens/Garn: </w:t>
      </w:r>
      <w:r>
        <w:rPr>
          <w:rFonts w:ascii="Arial" w:hAnsi="Arial"/>
          <w:sz w:val="22"/>
        </w:rPr>
        <w:t xml:space="preserve">Oilsameformat </w:t>
      </w:r>
    </w:p>
    <w:p>
      <w:r>
        <w:rPr>
          <w:rFonts w:ascii="Arial" w:hAnsi="Arial"/>
          <w:sz w:val="22"/>
        </w:rPr>
        <w:t xml:space="preserve">V1-30Owens/Garn:OilGassameformat </w:t>
      </w:r>
    </w:p>
    <w:p>
      <w:r>
        <w:rPr>
          <w:rFonts w:ascii="Arial" w:hAnsi="Arial"/>
          <w:sz w:val="22"/>
        </w:rPr>
        <w:t xml:space="preserve">V2-30Owens/Garn"Inflationsameformat </w:t>
      </w:r>
    </w:p>
    <w:p>
      <w:r>
        <w:rPr>
          <w:rFonts w:ascii="Arial" w:hAnsi="Arial"/>
          <w:sz w:val="22"/>
        </w:rPr>
        <w:t xml:space="preserve">V3-30Owens/GarnOilsameformat </w:t>
      </w:r>
    </w:p>
    <w:p>
      <w:r>
        <w:rPr>
          <w:rFonts w:ascii="Arial" w:hAnsi="Arial"/>
          <w:sz w:val="22"/>
        </w:rPr>
        <w:t xml:space="preserve">Z1-30DollarSmallersameformat </w:t>
      </w:r>
    </w:p>
    <w:p>
      <w:r>
        <w:rPr>
          <w:rFonts w:ascii="Arial" w:hAnsi="Arial"/>
          <w:sz w:val="22"/>
        </w:rPr>
        <w:t xml:space="preserve">Z2-30BalancedRepresentationsameformat </w:t>
      </w:r>
    </w:p>
    <w:p>
      <w:r>
        <w:rPr>
          <w:rFonts w:ascii="Arial" w:hAnsi="Arial"/>
          <w:sz w:val="22"/>
        </w:rPr>
        <w:t xml:space="preserve">11-1-74-1-30See&amp;HearPresidentGarn,anncr.tag. </w:t>
      </w:r>
      <w:r>
        <w:rPr>
          <w:rFonts w:ascii="Arial" w:hAnsi="Arial"/>
          <w:sz w:val="22"/>
        </w:rPr>
        <w:t xml:space="preserve">(aired11-1thru11am11-2)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1-2-75 </w:t>
      </w:r>
      <w:r>
        <w:rPr>
          <w:rFonts w:ascii="Arial" w:hAnsi="Arial"/>
          <w:sz w:val="22"/>
        </w:rPr>
        <w:t xml:space="preserve">Wisconsin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5":30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:30 </w:t>
      </w:r>
    </w:p>
    <w:p>
      <w:r>
        <w:rPr>
          <w:rFonts w:ascii="Arial" w:hAnsi="Arial"/>
          <w:sz w:val="22"/>
        </w:rPr>
        <w:t xml:space="preserve">5":60 </w:t>
      </w:r>
    </w:p>
    <w:p>
      <w:r>
        <w:rPr>
          <w:rFonts w:ascii="Arial" w:hAnsi="Arial"/>
          <w:sz w:val="22"/>
        </w:rPr>
        <w:t xml:space="preserve">:60 </w:t>
      </w:r>
    </w:p>
    <w:p>
      <w:r>
        <w:rPr>
          <w:rFonts w:ascii="Arial" w:hAnsi="Arial"/>
          <w:sz w:val="22"/>
        </w:rPr>
        <w:t xml:space="preserve">LynnAdelman.1974.9thCongr.Democrat.Lost. </w:t>
      </w:r>
    </w:p>
    <w:p>
      <w:r>
        <w:rPr>
          <w:rFonts w:ascii="Arial" w:hAnsi="Arial"/>
          <w:sz w:val="22"/>
        </w:rPr>
        <w:t xml:space="preserve">LA-1-30 </w:t>
      </w:r>
    </w:p>
    <w:p>
      <w:r>
        <w:rPr>
          <w:rFonts w:ascii="Arial" w:hAnsi="Arial"/>
          <w:sz w:val="22"/>
        </w:rPr>
        <w:t xml:space="preserve">-2-30 </w:t>
      </w:r>
    </w:p>
    <w:p>
      <w:r>
        <w:rPr>
          <w:rFonts w:ascii="Arial" w:hAnsi="Arial"/>
          <w:sz w:val="22"/>
        </w:rPr>
        <w:t xml:space="preserve">-3-30 </w:t>
      </w:r>
    </w:p>
    <w:p>
      <w:r>
        <w:rPr>
          <w:rFonts w:ascii="Arial" w:hAnsi="Arial"/>
          <w:sz w:val="22"/>
        </w:rPr>
        <w:t xml:space="preserve">Rock </w:t>
      </w:r>
    </w:p>
    <w:p>
      <w:r>
        <w:rPr>
          <w:rFonts w:ascii="Arial" w:hAnsi="Arial"/>
          <w:sz w:val="22"/>
        </w:rPr>
        <w:t xml:space="preserve">LA-92-60 </w:t>
      </w:r>
    </w:p>
    <w:p>
      <w:r>
        <w:rPr>
          <w:rFonts w:ascii="Arial" w:hAnsi="Arial"/>
          <w:sz w:val="22"/>
        </w:rPr>
        <w:t xml:space="preserve">-91-60 </w:t>
      </w:r>
    </w:p>
    <w:p>
      <w:r>
        <w:rPr>
          <w:rFonts w:ascii="Arial" w:hAnsi="Arial"/>
          <w:sz w:val="22"/>
        </w:rPr>
        <w:t xml:space="preserve">- </w:t>
      </w:r>
    </w:p>
    <w:p>
      <w:r>
        <w:rPr>
          <w:rFonts w:ascii="Arial" w:hAnsi="Arial"/>
          <w:sz w:val="22"/>
        </w:rPr>
        <w:t xml:space="preserve">1974.Wisconsin1stCongressional. </w:t>
      </w:r>
      <w:r>
        <w:rPr>
          <w:rFonts w:ascii="Arial" w:hAnsi="Arial"/>
          <w:sz w:val="22"/>
        </w:rPr>
        <w:t xml:space="preserve">Democrat.Won. </w:t>
      </w:r>
    </w:p>
    <w:p>
      <w:r>
        <w:rPr>
          <w:rFonts w:ascii="Arial" w:hAnsi="Arial"/>
          <w:sz w:val="22"/>
        </w:rPr>
        <w:t xml:space="preserve">Congr.LesAspin </w:t>
      </w:r>
    </w:p>
    <w:p>
      <w:r>
        <w:rPr>
          <w:rFonts w:ascii="Arial" w:hAnsi="Arial"/>
          <w:sz w:val="22"/>
        </w:rPr>
        <w:t xml:space="preserve">"CompiledRadioReeltoReel </w:t>
      </w:r>
    </w:p>
    <w:p>
      <w:r>
        <w:rPr>
          <w:rFonts w:ascii="Arial" w:hAnsi="Arial"/>
          <w:sz w:val="22"/>
        </w:rPr>
        <w:t xml:space="preserve">000-041 </w:t>
      </w:r>
    </w:p>
    <w:p>
      <w:r>
        <w:rPr>
          <w:rFonts w:ascii="Arial" w:hAnsi="Arial"/>
          <w:sz w:val="22"/>
        </w:rPr>
        <w:t xml:space="preserve">045-08756" </w:t>
      </w:r>
    </w:p>
    <w:p>
      <w:r>
        <w:rPr>
          <w:rFonts w:ascii="Arial" w:hAnsi="Arial"/>
          <w:sz w:val="22"/>
        </w:rPr>
        <w:t xml:space="preserve">092-13757" </w:t>
      </w:r>
    </w:p>
    <w:p>
      <w:r>
        <w:rPr>
          <w:rFonts w:ascii="Arial" w:hAnsi="Arial"/>
          <w:sz w:val="22"/>
        </w:rPr>
        <w:t xml:space="preserve">Doesn'tFitthe </w:t>
      </w:r>
      <w:r>
        <w:rPr>
          <w:rFonts w:ascii="Arial" w:hAnsi="Arial"/>
          <w:sz w:val="22"/>
        </w:rPr>
        <w:t xml:space="preserve">Mold </w:t>
      </w:r>
      <w:r>
        <w:rPr>
          <w:rFonts w:ascii="Arial" w:hAnsi="Arial"/>
          <w:sz w:val="22"/>
        </w:rPr>
        <w:t xml:space="preserve">Honesty </w:t>
      </w:r>
    </w:p>
    <w:p>
      <w:r>
        <w:rPr>
          <w:rFonts w:ascii="Arial" w:hAnsi="Arial"/>
          <w:sz w:val="22"/>
        </w:rPr>
        <w:t xml:space="preserve">CanTalktoHim </w:t>
      </w:r>
    </w:p>
    <w:p>
      <w:r>
        <w:rPr>
          <w:rFonts w:ascii="Arial" w:hAnsi="Arial"/>
          <w:sz w:val="22"/>
        </w:rPr>
        <w:t xml:space="preserve">MOS,announcer,MOS </w:t>
      </w:r>
      <w:r>
        <w:rPr>
          <w:rFonts w:ascii="Arial" w:hAnsi="Arial"/>
          <w:sz w:val="22"/>
        </w:rPr>
        <w:t xml:space="preserve">sam </w:t>
      </w:r>
      <w:r>
        <w:rPr>
          <w:rFonts w:ascii="Arial" w:hAnsi="Arial"/>
          <w:sz w:val="22"/>
        </w:rPr>
        <w:t xml:space="preserve">eformat </w:t>
      </w:r>
    </w:p>
    <w:p>
      <w:r>
        <w:rPr>
          <w:rFonts w:ascii="Arial" w:hAnsi="Arial"/>
          <w:sz w:val="22"/>
        </w:rPr>
        <w:t xml:space="preserve">Steelworker,announcer, </w:t>
      </w:r>
      <w:r>
        <w:rPr>
          <w:rFonts w:ascii="Arial" w:hAnsi="Arial"/>
          <w:sz w:val="22"/>
        </w:rPr>
        <w:t xml:space="preserve">steelworker,anncr.tag. </w:t>
      </w:r>
    </w:p>
    <w:p>
      <w:r>
        <w:rPr>
          <w:rFonts w:ascii="Arial" w:hAnsi="Arial"/>
          <w:sz w:val="22"/>
        </w:rPr>
        <w:t xml:space="preserve">261-32355" </w:t>
      </w:r>
    </w:p>
    <w:p>
      <w:r>
        <w:rPr>
          <w:rFonts w:ascii="Arial" w:hAnsi="Arial"/>
          <w:sz w:val="22"/>
        </w:rPr>
        <w:t xml:space="preserve">GoodMan </w:t>
      </w:r>
    </w:p>
    <w:p>
      <w:r>
        <w:rPr>
          <w:rFonts w:ascii="Arial" w:hAnsi="Arial"/>
          <w:sz w:val="22"/>
        </w:rPr>
        <w:t xml:space="preserve">announcertag. </w:t>
      </w:r>
      <w:r>
        <w:rPr>
          <w:rFonts w:ascii="Arial" w:hAnsi="Arial"/>
          <w:sz w:val="22"/>
        </w:rPr>
        <w:t xml:space="preserve">sameformat </w:t>
      </w:r>
    </w:p>
    <w:p>
      <w:r>
        <w:rPr>
          <w:rFonts w:ascii="Arial" w:hAnsi="Arial"/>
          <w:b/>
          <w:color w:val="FF0000"/>
          <w:sz w:val="22"/>
        </w:rPr>
        <w:t xml:space="preserve">Received </w:t>
      </w:r>
    </w:p>
    <w:p>
      <w:r>
        <w:rPr>
          <w:rFonts w:ascii="Arial" w:hAnsi="Arial"/>
          <w:sz w:val="22"/>
        </w:rPr>
        <w:t xml:space="preserve">10-11-74 </w:t>
      </w:r>
      <w:r>
        <w:rPr>
          <w:rFonts w:ascii="Arial" w:hAnsi="Arial"/>
          <w:sz w:val="22"/>
        </w:rPr>
        <w:t xml:space="preserve">Wisconsin </w:t>
      </w:r>
    </w:p>
    <w:p>
      <w:r>
        <w:rPr>
          <w:rFonts w:ascii="Arial" w:hAnsi="Arial"/>
          <w:sz w:val="22"/>
        </w:rPr>
        <w:t xml:space="preserve">OpenReelRadio </w:t>
      </w:r>
    </w:p>
    <w:p>
      <w:r>
        <w:rPr>
          <w:rFonts w:ascii="Arial" w:hAnsi="Arial"/>
          <w:sz w:val="22"/>
        </w:rPr>
        <w:t xml:space="preserve">Congr.GlennDavis.1974.Wisconsin.9thCongr.Republican.P�tmary. </w:t>
      </w:r>
      <w:r>
        <w:rPr>
          <w:rFonts w:ascii="Arial" w:hAnsi="Arial"/>
          <w:sz w:val="22"/>
        </w:rPr>
        <w:t xml:space="preserve">Lost. </w:t>
      </w:r>
    </w:p>
    <w:p>
      <w:r>
        <w:rPr>
          <w:rFonts w:ascii="Arial" w:hAnsi="Arial"/>
          <w:sz w:val="22"/>
        </w:rPr>
        <w:t xml:space="preserve">3"contentsunknown </w:t>
      </w:r>
    </w:p>
    <w:p>
      <w:r>
        <w:rPr>
          <w:rFonts w:ascii="Arial" w:hAnsi="Arial"/>
          <w:sz w:val="22"/>
        </w:rPr>
        <w:t xml:space="preserve">-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